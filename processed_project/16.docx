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59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руководителя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21-11-00006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Классификация интегрируемых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дифференциально-разностных уравнений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3D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Хабибуллин И.Т.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21-11-00010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Взаимосвязь гомотопической теории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глобальной динамикой и бифуркациями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многообразиях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Починка О.В.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21-11-00011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Нелокальные алгоритмы решения обратных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 распознавания в оптике слоистых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Ягола А.Г.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21-11-00031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методологии численного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двойного электрического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слоя на границе электрод-электролит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Будков Ю.А.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21-11-00039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численного анализа и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 для математических моделей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угловой и сильной сингулярностью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Хабаровский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Рукавишников В.А.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21-11-00040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Топологические методы в дискретной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непрерывной геометрии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Панина Г.Ю. </w:t>
            </w:r>
          </w:p>
        </w:tc>
      </w:tr>
    </w:tbl>
    <w:p>
      <w:pPr>
        <w:autoSpaceDN w:val="0"/>
        <w:autoSpaceDE w:val="0"/>
        <w:widowControl/>
        <w:spacing w:line="197" w:lineRule="auto" w:before="3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21-11-00047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Случайные процессы и поля с приложениями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анализу данных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Лифшиц М.А.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21-11-00062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Стохастическая нелинейная динамика живых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систем: модели, явления и методы анализа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Ряшко Л.Б.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21-11-00080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Симметрии и особенности (топология,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алгебра, анализ)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Гусейн-Заде С.М.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21-11-00095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и разработка высокоточных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реконструкции трехмерной окружающей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среды: алгоритмы классического типа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нейросетевые алгоритмы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Маковецкий А.Ю.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21-11-00100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Фокусировка энергии посредством кавитации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Аганин А.А.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21-11-00102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моделирование плазменных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объектов, образованных воздействием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вещество мощных лазерно-индуцированных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потоков излучения и заряженных частиц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Змитренко Н.В.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21-11-00105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Lobachevskii-DML как составляющая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Всемирной цифровой математической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библиотеки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Елизаров А.М.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21-11-00116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моделей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обучения в задачах прогнозирования,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интерпретации и объяснения результатов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онкологических заболеваний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Уткин Л.В.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21-11-00126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Линейные и нелинейные задачи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устойчивости фильтрационных течений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Цыпкин Г.Г.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21-11-00131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Экстремальные задачи в теории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ортогональных рядов, теории аппроксимации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комплексном анализе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Кашин Б.С.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21-11-00139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фундаментальных основ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вычислительных методов решения прямой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обратной гармонической задачи линейной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упругости в трёхмерных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Явич Н.Б.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21-11-00141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Явление предельной формы, интегрируемые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и теория представлений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Решетихин Н.Ю.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21-11-00151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Проблемы современной теории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оптимизации динамики систем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распределенными параметрами в механике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Шамаев А.С.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21-11-00152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Инвариантные меры в динамике,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представлений и комбинаторике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Санкт-Петербургское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отделение Математического института им. В. 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Стеклова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Вершик А.М.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21-11-00153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Алгебраическая K-теория, мотивные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и циклические гомологии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Каледин Д.Б.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21-11-00165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оптимизация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кинематических схем формообразования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тонкостенных конструкций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"Комсомольский-на-Амуре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Бормотин К.С.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21-11-00168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Обобщенные ряды Дирихле и связанные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ними задачи анализа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Юлмухаметов Р.С.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21-11-00186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Неопределенность, оптимизация,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интеллектуальный анализ данных в сетях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Пардалос П. </w:t>
            </w:r>
          </w:p>
        </w:tc>
      </w:tr>
    </w:tbl>
    <w:p>
      <w:pPr>
        <w:autoSpaceDN w:val="0"/>
        <w:autoSpaceDE w:val="0"/>
        <w:widowControl/>
        <w:spacing w:line="197" w:lineRule="auto" w:before="9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21-11-00194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Выделение эффективно-разрешимых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подклассов задач комбинаторной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оптимизации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Золотых Н.Ю.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21-11-00198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вычислительных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высокой точности для систем законов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сохранения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Тишкин В.Ф.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21-11-00202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вычислительно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эффективных алгоритмов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нелинейными детерминированными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стохастическими системами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асимптотического анализа.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"Информатика и управление"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Попков Ю.С.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21-11-00204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Суперкомпьютерные вычисления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интеллектуального глобального поиска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задачах выбора наилучших решений большой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вычислительной сложности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Гергель В.П.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21-11-00207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Теория акустического зондирования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добычи и транспортировки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Шагапов В.Ш. </w:t>
            </w:r>
          </w:p>
        </w:tc>
      </w:tr>
    </w:tbl>
    <w:p>
      <w:pPr>
        <w:autoSpaceDN w:val="0"/>
        <w:autoSpaceDE w:val="0"/>
        <w:widowControl/>
        <w:spacing w:line="197" w:lineRule="auto" w:before="12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21-11-00215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Спектральные методы и машинное обучение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исследовании критических и коллективных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эффектов в сетях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Частное образовательное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дополнительного профессионального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Центр непрерывного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математического образования"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Нечаев С.К.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21-11-00280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нейроморфные подходы к реализации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динамической памяти на основе концепции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многомерного мозга и мемристивной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Михайлов А.Н.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21-11-00283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Алгоритмические, геометрические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тропические структуры теории представлений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Частное образовательное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дополнительного профессионального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Центр непрерывного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математического образования"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Кошевой Г.А.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21-11-00286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строения и инвариантов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неассоциативных алгебр и вертексных алгебр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математики им. С.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Л. Соболева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Колесников П.С.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21-11-00296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Генеративный дизайн аналитических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мультифизических процессов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Быков Н.Ю. </w:t>
            </w:r>
          </w:p>
        </w:tc>
      </w:tr>
    </w:tbl>
    <w:p>
      <w:pPr>
        <w:autoSpaceDN w:val="0"/>
        <w:autoSpaceDE w:val="0"/>
        <w:widowControl/>
        <w:spacing w:line="197" w:lineRule="auto" w:before="19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21-11-00307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сверхзвуковым обтеканием тел,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ударно-волновыми конфигурациями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сверхзвуковых течениях, а также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распространением ударных и детонационных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 при помощи локализованных в малых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областях энерговклада, газовых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неоднородностей и иных воздействий.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Левин В.А.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21-11-00318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Проблемы вычислимости, доказуемости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полноты в логике и алгебре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Математический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В.А. Стеклова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Беклемишев Л.Д.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21-11-00321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и алгоритмы совместного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координированного управления сигналами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светофоров и подключенными автономными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транспортными средствами в транспортной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сети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Мясников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21-11-00325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Конструктивные методы теории римановых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поверхностей и их приложения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вычислительной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математики им. Г.И. Марчука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Богатырёв А.Б.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21-11-00328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биоподобных методов обучения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архитектур спайковых нейронных сетей,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пригодных для реализации на базе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мемристоров, для решения задач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гетерогенных данных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Рыбка Р.Б.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21-11-00331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Геометрические методы в гамильтоновой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интегрируемых и почти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интегрируемых систем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Математический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В.А. Стеклова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Гриневич П.Г.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21-11-00341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72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Конструктивные коротковолновые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асимптотики и их приложения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механики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А.Ю. Ишлинского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Доброхотов С.Ю.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21-11-00346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Параллельное атомистически-континуальное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описание процессов разрушения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нелинейного деформирования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Степанова Л.В.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21-11-00355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геометрические методы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приложения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Фоменко А.Т.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21-11-00362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Предсказательное моделирование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радиационно-плазмодинамических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на высокопроизводительной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вычислительной технике в актуальных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проблемах физики и астрофизики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высокой плотности энергии.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Гасилов В.А.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21-11-00363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модели для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атмосферного загрязнения частицами твердой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фазы с применением искусственного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Бриллиантов Н.В.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21-11-00373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Математические методы глубокого обучения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Яроцкий Д.А. </w:t>
            </w:r>
          </w:p>
        </w:tc>
      </w:tr>
    </w:tbl>
    <w:p>
      <w:pPr>
        <w:autoSpaceDN w:val="0"/>
        <w:autoSpaceDE w:val="0"/>
        <w:widowControl/>
        <w:spacing w:line="197" w:lineRule="auto" w:before="10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21-11-00378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Локализация линейных волн в периодических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дискретных структурах и её влияние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нестационарные процессы баллистического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распространения тепла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машиноведения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Кривцов А.М.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21-12-00020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новой физики вне Стандартной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через Хиггсовский сектор в рамках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голографического подхода и эффективной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теории поля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Афонин С.С.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21-12-00057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прецизионной лазерной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спектроскопии для атомных часов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магнитометрии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Юдин В.И.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21-12-00061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нейтронно-избыточных ядер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подходе обобщенного функционала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плотности. Прецизионные ядерные данные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моделирования нуклеосинтеза и гамма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всплесков при слиянии нейтронных звёзд.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Борзов И.Н.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21-12-00063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Солнца, Земли, других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астрофизических объектов и редких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физических процессов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нейтринной спектрометрии на полном наборе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данных детектора Борексино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"Петербургский институт ядерной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Б.П. Константинова Национального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исследовательского центра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Дербин А.В.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21-12-00096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Фемтосекундная нелинейная оптика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топологических и динамических волноводных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Карташов Я.В.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21-12-00104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Квантовый параэлектрик SrTiO3 и нелинейные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емкостные приборы на его основе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Л.Д. Ландау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Фейгельман М.В.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21-12-00109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Дальняя атмосферная филаментация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пространственно структурированного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мощного фемтосекундного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оптики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В.Е. Зуева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Гейнц Ю.Э.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21-12-00121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Радиофизическое моделирование сложного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поведения систем различной природы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размерности в рамках универсальных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подходов нелинейной динамики и теории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Селезнев Е.П.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21-12-00129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Суперсимметричные калибровочные теории: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модели, амплитуды и эффективные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исследований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Казаков Д.И.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21-12-00130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Актуальные проблемы астрофизики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космологии в современных моделях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неэйнштейновской гравитации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Старобинский А.А.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21-12-00133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физики стабилизации плазмы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осесимметричной открытой ловушке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длинными магнитными пробками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Г.И. Будкера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Поступаев В.В.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21-12-00141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Физика аккреции и магнитные поля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нейтронных звезд: транзиенты и эволюция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Шакура Н.И. </w:t>
            </w:r>
          </w:p>
        </w:tc>
      </w:tr>
    </w:tbl>
    <w:p>
      <w:pPr>
        <w:autoSpaceDN w:val="0"/>
        <w:autoSpaceDE w:val="0"/>
        <w:widowControl/>
        <w:spacing w:line="197" w:lineRule="auto" w:before="1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21-12-00147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магнитных полей по наблюдениям звезд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членов молодых рассеянных скоплений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Специальная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астрофизическая обсерватория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Романюк И.И.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21-12-00151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Темные моды и динамические резонансные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эффекты в нанофотонике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Мирошниченко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А.Е.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21-12-00155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методов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интеллектуальных систем формирования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обработки фантомных изображений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элементной базе волоконной оптики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классическом и квантовом свете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Магницкий С.А.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21-12-00179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возможности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электропроводящими и магнитными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свойствами высокопроводящего состояния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интерфейсе между сегнетоэлектриком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диэлектриком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«Казанский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Мамин Р.Ф.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21-12-00193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Когерентная рентгеновская спектроскопия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сверхбыстрых фотоиндуцированных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Гельмуханов Ф.Х.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21-12-00195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Сейсмология вспышечных областей на Солнце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солнечно-земной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Накаряков В.М.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21-12-00207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возможностей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пикосекундных импульсов электромагнитного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при помощи ультрарелятивистских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Г.И. Будкера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Винокуров Н.А.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21-12-00210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Оптические исследования уникальных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объектов, открываемых в рентгеновском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обзоревсего неба орбитальной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обсерваторией Спектр-РГ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Постнов К.А.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21-12-00218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Нелинейные поляритонные состояния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планарных микрорезонаторах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галогенидных перовскитов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Самусев А.К.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21-12-00219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эффективности преобразования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энергии в люминесцентных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сцинтилляционных материалах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твердых растворов и композитов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А.Н.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21-12-00226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нанослойных MAX-материалов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хрома и марганца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устройствах спинтроники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Варнаков С.Н.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21-12-00229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Нелинейная динамика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решетки: локализованные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делокализованные колебательные моды,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краудионы и ударные волны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Дмитриев С.В.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21-12-00237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Спиновые и транспортные эффекты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релятивистских квантовых средах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физики имени А.И.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Алиханова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 "Курчатовский 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 В.И.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21-12-00241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Активные ядра галактик: природа излучения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экстремальных космических ускорителей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Ковалев Ю.Ю.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21-12-00246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нейроморфной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управления подводного биоморфного робота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Иммануила Канта"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Лобов С.А.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21-12-00247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Некритичное акустооптическое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в анизотропных средах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Юшков К.Б.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21-12-00250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Комплексные исследования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гамма-всплесков, галактических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внегалактических мягких гамма-репитеров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Фредерикс Д.Д.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21-12-00251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структуры и физических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гидроксиапатита с различными дефектами: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теория, моделирование, расчеты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Келдыша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Быстров В.С.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21-12-00254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Фазовые переходы в дираковском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полуметалле Cd3As2. Сверхпроводимость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иные перестройки энергетического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электронного спектра.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Аронзон Б.А.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21-12-00261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Комплексное исследование структурных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трансформаций и фазовых переходов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перспективных катодных материалах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натрий-ионных аккумуляторов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Международная межправительственная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научно-исследовательская организация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Объединенный институт ядерных исследований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Бобриков И.А.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21-12-00262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кинетических неустойчивостей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плотной неравновесной плазмы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непрерывного ЭЦР разряда в открытой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магнитной ловушке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Изотов И.В.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21-12-00264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многочастотных источников света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люминесцентных алмазных матриц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контролируемо внедренным набором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центров окраски для оптических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наносенсоров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Баранов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21-12-00271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Высокочастотные свойства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туннельных контактов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Фраерман А.А.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21-12-00275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особенностей нелинейной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динамики кристаллической решетки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экстремальных условиях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сверхпластичности металлов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Корзникова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21-12-00287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Плазмоны и плазмон-поляритоны в регулярно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неоднородных двумерных электронных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Волков В.А.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21-12-00297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плазмы электронного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циклотронного резонансного разряда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генерации пучков отрицательных 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Скалыга В.А.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21-12-00299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Оборванные связи кремния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галогенированной поверхности Si(100)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качестве одноатомных квантовых точек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Павлова Т.В.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21-12-00304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Гибридные плазмонно - органические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Калитеевский М.А.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21-12-00316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спектром спиновых волн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возбуждении пространственно-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модулированными фс-лазерными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импульсами и использовании микроструктур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"Международный центр квантовой оптики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квантовых технологий"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Чернов А.И.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21-12-00323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Атомные стандарты частоты и времени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технологии атомного чипа: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фундаментальное исследование, создание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Балыкин В.И. </w:t>
            </w:r>
          </w:p>
        </w:tc>
      </w:tr>
    </w:tbl>
    <w:p>
      <w:pPr>
        <w:autoSpaceDN w:val="0"/>
        <w:autoSpaceDE w:val="0"/>
        <w:widowControl/>
        <w:spacing w:line="197" w:lineRule="auto" w:before="1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21-12-00343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исследование далеких квазаров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рентгеновском обзоре всего неба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телескопа еРОЗИТА орбитальной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обсерватории СПЕКТР-РГ.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космических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Гильфанов М.Р.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21-12-00344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Железо и его соединения при сверхвысоких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давлениях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Гаврилюк А.Г.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92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21-12-00358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упорядоченных фаз и природа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многочастичных возбуждений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потенциальных магнитоэлектрических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сложных оксидах со структурой перовскита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Жукова Е.С.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93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21-12-00364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 сверхпроводящих покрытий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Nb3Sn для задач ускорительной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техники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Шевелев А.Э.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21-12-00368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Когерентный контроль низкоразмерных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экситон-поляритонных и магнитоэкситонных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конденсатов в полупроводниковых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гетероструктурах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Кулаковский В.Д. </w:t>
            </w:r>
          </w:p>
        </w:tc>
      </w:tr>
      <w:tr>
        <w:trPr>
          <w:trHeight w:hRule="exact" w:val="95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21-12-00373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Воздействие ультрафиолетового излучения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 и пыль в областях звездообразования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астрономии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Вибе Д.З.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21-12-00376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Конверсия углекислого газа в плазме СВЧ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разряда, поддерживаемого мощным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непрерывным излучением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гиротрона при атмосферном давлении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Мансфельд Д.А. </w:t>
            </w:r>
          </w:p>
        </w:tc>
      </w:tr>
    </w:tbl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21-12-00379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Расширения Стандартной модели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экспериментах в физике частиц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ядерных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Демидов С.В.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21-12-00383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Особые точки в спектрах электромагнитных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резонаторов и их использование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нанофотонике и радиофизике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Новицкий А.В. </w:t>
            </w:r>
          </w:p>
        </w:tc>
      </w:tr>
      <w:tr>
        <w:trPr>
          <w:trHeight w:hRule="exact" w:val="2062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21-12-00385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плазменной турбулентности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крупномасштабных лабораторных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плазменных камерах и в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ионосферных экспериментах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коротковолнового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нагревного стенда «Сура»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Гущин М.Е.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21-12-00392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Тонкопленочные оксидные материалы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квантовыми точками для конверсии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 UV-Vis-IR диапазонов. Электронная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структура, оптические свойства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энергетический транспорт.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Зацепин А.Ф.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21-12-00394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Инженерия электронного спектра в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двумерных 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сверхпроводниках на основе железа.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Некрасов И.А.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21-12-00399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 индуцированный фазовый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 в низкоразмерных структурах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Сорокин П.Б. </w:t>
            </w:r>
          </w:p>
        </w:tc>
      </w:tr>
    </w:tbl>
    <w:p>
      <w:pPr>
        <w:autoSpaceDN w:val="0"/>
        <w:autoSpaceDE w:val="0"/>
        <w:widowControl/>
        <w:spacing w:line="197" w:lineRule="auto" w:before="6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21-12-00400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Современная теория струн и ее приложения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физики имени А.И.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Алиханова 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 "Курчатовский 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 А.Ю.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21-12-00403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Алмазные фотонные кристаллы: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плазмохимический синтез, структура,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оптические свойства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Ральченко В.Г.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21-12-00405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и свойства объемных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нанокомпозитов на основе матриц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термоэлектрических материалов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магнитоупорядоченных наполнителей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Ховайло В.В.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21-12-00407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Опто-магнитные методы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ультрачувствительной нанобиосенсорики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П.И.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21-12-00409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Критические явления в мезоскопических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многочастичных системах и их приложения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современным компьютерным технологиям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Хаймович И.М.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21-12-00416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Излучение и структуры в космической плазме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условиях эффективного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низкочастотной турбулентности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неравновесными фракциями частиц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Кочаровский В.В.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21-13-00006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дизайн карбо-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гетероциклических структур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суперэлектрофильной активации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непредельных соединений.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21-13-00020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Дизайнерские экстракционные системы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эффективного инструментального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пищевых продуктов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Булатов А.В. </w:t>
            </w:r>
          </w:p>
        </w:tc>
      </w:tr>
      <w:tr>
        <w:trPr>
          <w:trHeight w:hRule="exact" w:val="294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21-13-00022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дизайн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пятичленных гетероциклических систем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(производных пирролидина,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пиридоаннелированного тетрагидрофурана)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целью формирования новых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синтетических платформ, 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терминальную карбонильную группу,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биологически активных веществ,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эффективных в терапии различных типов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человека.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3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Бурилов А.Р.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21-13-00023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Реакции 1,3-диполярного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циклоприсоединения к производным 2-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халькоген-имидазол-4-онов как общая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стратегия получения полиспиросочлененных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Белоглазкина Е.К.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21-13-00025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взаимодействия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модельными биологическими мембранами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холестерина, пептидов-антибиотиков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нестероидных противовоспалительных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препаратов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Дзюба С.А. </w:t>
            </w:r>
          </w:p>
        </w:tc>
      </w:tr>
    </w:tbl>
    <w:p>
      <w:pPr>
        <w:autoSpaceDN w:val="0"/>
        <w:autoSpaceDE w:val="0"/>
        <w:widowControl/>
        <w:spacing w:line="197" w:lineRule="auto" w:before="4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21-13-00026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новых агентов для борьбы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респираторно-синцитиальным вирусом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детей на основе трансформаций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Салахутдинов Н.Ф.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21-13-00038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Критические состояния в многокомпонентных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флюидных системах с химическим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взаимодействием компонентов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Тойкка А.М.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21-13-00039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Нано- и микроагрегаты биомакромолекул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водной поверхности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Носков Б.А.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21-13-00046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Механохимическое получение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модификация природных полифенолов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твердого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тела и механохимии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Ломовский О.И.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21-13-00047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транспорт, структура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водородных связей и фазовое поведение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протонных ионных жидкостей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Колоколов Д.И.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21-13-00049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профилей токсичности синтетически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промышленно значимых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с целью разработки подхода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быстрой оценке безопасности 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для окружающей среды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Егорова К.С.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" w:history="1">
                <w:r>
                  <w:rPr>
                    <w:rStyle w:val="Hyperlink"/>
                  </w:rPr>
                  <w:t>21-13-00052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гибридные молекулярные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на основе комплексов переходных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Грачева Е.В.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" w:history="1">
                <w:r>
                  <w:rPr>
                    <w:rStyle w:val="Hyperlink"/>
                  </w:rPr>
                  <w:t>21-13-00063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моделирование структуры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 границ зерен и зернограничной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диффузии в крупнокристаллических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ультрамелкозернистых металлических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В.В.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" w:history="1">
                <w:r>
                  <w:rPr>
                    <w:rStyle w:val="Hyperlink"/>
                  </w:rPr>
                  <w:t>21-13-00065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H-донорный потенциал спиртов в суб-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сверхкритическом состоянии в гетерогенных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каталитических процессах переработки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тяжелых компонентов нефтей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Мартьянов О.Н.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" w:history="1">
                <w:r>
                  <w:rPr>
                    <w:rStyle w:val="Hyperlink"/>
                  </w:rPr>
                  <w:t>21-13-00078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Гидрированные порфирины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терапевтическая платформа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фотосенсибилизаторов в терапии рака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"МИРЭА - 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Миронов А.Ф.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" w:history="1">
                <w:r>
                  <w:rPr>
                    <w:rStyle w:val="Hyperlink"/>
                  </w:rPr>
                  <w:t>21-13-00086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Термодинамические основы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перспективных функциональных нано-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микрокристаллических оксидных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высокими электрофизическими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характеристиками.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Алиханян А.С.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" w:history="1">
                <w:r>
                  <w:rPr>
                    <w:rStyle w:val="Hyperlink"/>
                  </w:rPr>
                  <w:t>21-13-00092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Координационные соединения благородных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на основе редокс-активных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лигандов класса ароматических акцепторных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дииминов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М.Н. </w:t>
            </w:r>
          </w:p>
        </w:tc>
      </w:tr>
    </w:tbl>
    <w:p>
      <w:pPr>
        <w:autoSpaceDN w:val="0"/>
        <w:autoSpaceDE w:val="0"/>
        <w:widowControl/>
        <w:spacing w:line="197" w:lineRule="auto" w:before="6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" w:history="1">
                <w:r>
                  <w:rPr>
                    <w:rStyle w:val="Hyperlink"/>
                  </w:rPr>
                  <w:t>21-13-00094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аспекты каталитической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в системах на основе металлов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платиновой группы, оксида церия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углеродных наноматериалов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Боронин А.И.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" w:history="1">
                <w:r>
                  <w:rPr>
                    <w:rStyle w:val="Hyperlink"/>
                  </w:rPr>
                  <w:t>21-13-00102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молибдаты, вольфраматы и фосфаты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светодиодных устройств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люминесцентных датчиков температуры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Лазоряк Б.И.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" w:history="1">
                <w:r>
                  <w:rPr>
                    <w:rStyle w:val="Hyperlink"/>
                  </w:rPr>
                  <w:t>21-13-00111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Фотоотверждаемые биосовместимые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на основе полимеризующихся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ионных жидкостей и модифицированных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нановолокон целлюлозы для 3D-печати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высокомолекулярных соединений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Карттунен 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129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" w:history="1">
                <w:r>
                  <w:rPr>
                    <w:rStyle w:val="Hyperlink"/>
                  </w:rPr>
                  <w:t>21-13-00115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Люминесцентные комплексы и наночастицы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1,3-дикетопроизводных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каликсаренов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Ковалев В.В.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" w:history="1">
                <w:r>
                  <w:rPr>
                    <w:rStyle w:val="Hyperlink"/>
                  </w:rPr>
                  <w:t>21-13-00135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подходов к формированию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высокопрочного состояния в упорядоченных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типу L1o сплавах Cu-Au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М.Н. Михеева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Волков А.Ю.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" w:history="1">
                <w:r>
                  <w:rPr>
                    <w:rStyle w:val="Hyperlink"/>
                  </w:rPr>
                  <w:t>21-13-00143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Коллоидные и дисперсные системы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сверхкритическом диоксиде углерода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Галлямов М.О.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" w:history="1">
                <w:r>
                  <w:rPr>
                    <w:rStyle w:val="Hyperlink"/>
                  </w:rPr>
                  <w:t>21-13-00157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Активация эффективных металлорганических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Чусов Д.А.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" w:history="1">
                <w:r>
                  <w:rPr>
                    <w:rStyle w:val="Hyperlink"/>
                  </w:rPr>
                  <w:t>21-13-00160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высокоемких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отрицательных электродов (анодов)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фосфидов германия для натрий-ионных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аккумуляторов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Кулова Т.Л.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" w:history="1">
                <w:r>
                  <w:rPr>
                    <w:rStyle w:val="Hyperlink"/>
                  </w:rPr>
                  <w:t>21-13-00161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Полусинтетические тритерпеноиды как Pgp-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модуляторы в преодолении множественной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лекарственной устойчивости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Гришко В.В.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" w:history="1">
                <w:r>
                  <w:rPr>
                    <w:rStyle w:val="Hyperlink"/>
                  </w:rPr>
                  <w:t>21-13-00169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Вольтамперометрические сенсоры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хиральных материалов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распознавания и определения энантиомеров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 активных и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"Башкирский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Майстренко В.Н. </w:t>
            </w:r>
          </w:p>
        </w:tc>
      </w:tr>
      <w:tr>
        <w:trPr>
          <w:trHeight w:hRule="exact" w:val="190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" w:history="1">
                <w:r>
                  <w:rPr>
                    <w:rStyle w:val="Hyperlink"/>
                  </w:rPr>
                  <w:t>21-13-00171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Локальная динамика и процессы транспорта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высокодисперсных фаз тяжелых нефтей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присутствии перспективных растворителей,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гетерогенных катализаторов и сорбентов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данным методов ядерного магнитного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резонанса in situ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Морозов Е.В. </w:t>
            </w:r>
          </w:p>
        </w:tc>
      </w:tr>
    </w:tbl>
    <w:p>
      <w:pPr>
        <w:autoSpaceDN w:val="0"/>
        <w:autoSpaceDE w:val="0"/>
        <w:widowControl/>
        <w:spacing w:line="197" w:lineRule="auto" w:before="16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" w:history="1">
                <w:r>
                  <w:rPr>
                    <w:rStyle w:val="Hyperlink"/>
                  </w:rPr>
                  <w:t>21-13-00173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комплексного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формированию твердых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электролитов для электрохимических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источников тока: компьютерное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и экспериментальная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реализация.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Лозинская Е.И.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" w:history="1">
                <w:r>
                  <w:rPr>
                    <w:rStyle w:val="Hyperlink"/>
                  </w:rPr>
                  <w:t>21-13-00177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углеродные материалы из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переработки растительного сырья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водородной энергетики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Смирнова Н.В.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" w:history="1">
                <w:r>
                  <w:rPr>
                    <w:rStyle w:val="Hyperlink"/>
                  </w:rPr>
                  <w:t>21-13-00193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фотохимических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методом масс-спектрометрии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высокого разрешения с целью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катализаторов нового поколения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Бурыкина Ю.В. </w:t>
            </w:r>
          </w:p>
        </w:tc>
      </w:tr>
      <w:tr>
        <w:trPr>
          <w:trHeight w:hRule="exact" w:val="206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" w:history="1">
                <w:r>
                  <w:rPr>
                    <w:rStyle w:val="Hyperlink"/>
                  </w:rPr>
                  <w:t>21-13-00194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высокочистых пассивных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активированных редкоземельными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элементами халькогенидных стекол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волоконно-оптических компонентов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для создания высокочувствительных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широкополосных сенсоров среднего ИК-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высокочистых веществ им. Г.Г.Девятых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Ширяев В.С.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" w:history="1">
                <w:r>
                  <w:rPr>
                    <w:rStyle w:val="Hyperlink"/>
                  </w:rPr>
                  <w:t>21-13-00195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аспекты холодной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радиационно-индуцированной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астрохимических систем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Фельдман В.И.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" w:history="1">
                <w:r>
                  <w:rPr>
                    <w:rStyle w:val="Hyperlink"/>
                  </w:rPr>
                  <w:t>21-13-00202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Релаксация в аморфизующихся расплавах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эвтектических систем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Сон Л.Д.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" w:history="1">
                <w:r>
                  <w:rPr>
                    <w:rStyle w:val="Hyperlink"/>
                  </w:rPr>
                  <w:t>21-13-00205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C-O, C-C, C-N и C-S связи: атом-экономичные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способы их образования. Синтез практически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полезных соединений.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Терентьев А.О.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" w:history="1">
                <w:r>
                  <w:rPr>
                    <w:rStyle w:val="Hyperlink"/>
                  </w:rPr>
                  <w:t>21-13-00206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Электрооптические полимерные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push-pull хромофоров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дивинил(бутадиенилвинил)хиноксалиновым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мостиком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Балакина М.Ю.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" w:history="1">
                <w:r>
                  <w:rPr>
                    <w:rStyle w:val="Hyperlink"/>
                  </w:rPr>
                  <w:t>21-13-00216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Аномальная люминесценция комплексов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цинка(II) и фотоперенос протона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Бушуев М.Б.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" w:history="1">
                <w:r>
                  <w:rPr>
                    <w:rStyle w:val="Hyperlink"/>
                  </w:rPr>
                  <w:t>21-13-00218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Гетероциклические моно- и диацетилены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получения новых веществ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противоопухолевой активностью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для оптического биоимиджинга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Балова И.А.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" w:history="1">
                <w:r>
                  <w:rPr>
                    <w:rStyle w:val="Hyperlink"/>
                  </w:rPr>
                  <w:t>21-13-00220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Целенаправленный дизайн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свойства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pi-систем для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Катаева О.Н. </w:t>
            </w:r>
          </w:p>
        </w:tc>
      </w:tr>
    </w:tbl>
    <w:p>
      <w:pPr>
        <w:autoSpaceDN w:val="0"/>
        <w:autoSpaceDE w:val="0"/>
        <w:widowControl/>
        <w:spacing w:line="197" w:lineRule="auto" w:before="1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90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" w:history="1">
                <w:r>
                  <w:rPr>
                    <w:rStyle w:val="Hyperlink"/>
                  </w:rPr>
                  <w:t>21-13-00221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магнитных и проводящих соединений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анион-радикальных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мультидентантных пи-сопряженных лигандов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(фуллерены, металломакроциклы, красители,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гексаазатринафтилен) и парамагнитных d- и f-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химической физики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Конарев Д.В.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" w:history="1">
                <w:r>
                  <w:rPr>
                    <w:rStyle w:val="Hyperlink"/>
                  </w:rPr>
                  <w:t>21-13-00238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ансамблей моноионных магнитов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кристаллической структуре неорганических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соединений как потенциальных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молекулярной электроники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Казин П.Е. </w:t>
            </w:r>
          </w:p>
        </w:tc>
      </w:tr>
      <w:tr>
        <w:trPr>
          <w:trHeight w:hRule="exact" w:val="14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" w:history="1">
                <w:r>
                  <w:rPr>
                    <w:rStyle w:val="Hyperlink"/>
                  </w:rPr>
                  <w:t>21-13-00245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и биологическая активность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конъюгатов монотерпеноидов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антибактериальными фармакофорами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"Коми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Рубцова С.А.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" w:history="1">
                <w:r>
                  <w:rPr>
                    <w:rStyle w:val="Hyperlink"/>
                  </w:rPr>
                  <w:t>21-13-00250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новых методов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ценных химических продуктов, базирующихся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каталитическом фракционировании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древесной биомассы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Б.Н.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" w:history="1">
                <w:r>
                  <w:rPr>
                    <w:rStyle w:val="Hyperlink"/>
                  </w:rPr>
                  <w:t>21-13-00260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Самоорганизующиеся в процессе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пространственные ограничения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нанокристаллов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сложных оксидов и нанокомпозитов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Физико-технический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Гусаров В.В. </w:t>
            </w:r>
          </w:p>
        </w:tc>
      </w:tr>
    </w:tbl>
    <w:p>
      <w:pPr>
        <w:autoSpaceDN w:val="0"/>
        <w:autoSpaceDE w:val="0"/>
        <w:widowControl/>
        <w:spacing w:line="197" w:lineRule="auto" w:before="14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" w:history="1">
                <w:r>
                  <w:rPr>
                    <w:rStyle w:val="Hyperlink"/>
                  </w:rPr>
                  <w:t>21-13-00267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Многофункциональные наноплатформы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 концентрирования и определения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 активных веществ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Штыков С.Н.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" w:history="1">
                <w:r>
                  <w:rPr>
                    <w:rStyle w:val="Hyperlink"/>
                  </w:rPr>
                  <w:t>21-13-00274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Cинтез, строение и свойства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полиядерных халько-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оксохалькогалогенидов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 и 5 групп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Артемкина С.Б.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" w:history="1">
                <w:r>
                  <w:rPr>
                    <w:rStyle w:val="Hyperlink"/>
                  </w:rPr>
                  <w:t>21-13-00278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Кинетика спин-зависимых процессов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участием носителей заряда в изолированных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молекулах сопряженных полимеров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кинетики и горения им. В.В. Воеводского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Боровков В.И.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" w:history="1">
                <w:r>
                  <w:rPr>
                    <w:rStyle w:val="Hyperlink"/>
                  </w:rPr>
                  <w:t>21-13-00287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Реализация потенциала 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амидов/имидов фосфора, кремния и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тяжелых аналогов как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лигандов в координационной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лантанидов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Конченко С.Н.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" w:history="1">
                <w:r>
                  <w:rPr>
                    <w:rStyle w:val="Hyperlink"/>
                  </w:rPr>
                  <w:t>21-13-00293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Смачивание сложных по составу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морфологии поверхностей микро-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нанодисперсиями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электрохимии им. А. Н. Фрумкина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Емельяненко А.М.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" w:history="1">
                <w:r>
                  <w:rPr>
                    <w:rStyle w:val="Hyperlink"/>
                  </w:rPr>
                  <w:t>21-13-00304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Полиядерные (аза)арены как перспективные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AIE- и механолюминофоры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Зырянов Г.В. </w:t>
            </w:r>
          </w:p>
        </w:tc>
      </w:tr>
    </w:tbl>
    <w:p>
      <w:pPr>
        <w:autoSpaceDN w:val="0"/>
        <w:autoSpaceDE w:val="0"/>
        <w:widowControl/>
        <w:spacing w:line="197" w:lineRule="auto" w:before="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159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" w:history="1">
                <w:r>
                  <w:rPr>
                    <w:rStyle w:val="Hyperlink"/>
                  </w:rPr>
                  <w:t>21-13-00308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Высокоустойчивые керамическиe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основе сложных соединений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тетраэдрическими оксоанионами ХO4: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моделирование, строение, свойства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новых технологий синтеза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Орлова А.И.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" w:history="1">
                <w:r>
                  <w:rPr>
                    <w:rStyle w:val="Hyperlink"/>
                  </w:rPr>
                  <w:t>21-13-00314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 фотокатализаторов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графитоподобного нитрида углерода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ультрамалым содержанием благородных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Козлова Е.А.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" w:history="1">
                <w:r>
                  <w:rPr>
                    <w:rStyle w:val="Hyperlink"/>
                  </w:rPr>
                  <w:t>21-13-00321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Деформационное поведение биоразлагаемых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матриксов различного типа при 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нагрузках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"Курчатовский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 А.Л.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" w:history="1">
                <w:r>
                  <w:rPr>
                    <w:rStyle w:val="Hyperlink"/>
                  </w:rPr>
                  <w:t>21-13-00328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Металлокатализируемая C-H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активация/аннелирование (гетеро)аренов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ацетиленами в синтезе фторсодержащих α-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аминокислот, их производных и аналогов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Осипов С.Н.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" w:history="1">
                <w:r>
                  <w:rPr>
                    <w:rStyle w:val="Hyperlink"/>
                  </w:rPr>
                  <w:t>21-13-00336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Экспериментально-теоретическое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распределение электронной плотности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практически важных координационных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соединениях. Рассеивающий фактор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независимой области ячейки.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металлоорганической химии им. Г.А. Разуваева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Фукин Г.К.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" w:history="1">
                <w:r>
                  <w:rPr>
                    <w:rStyle w:val="Hyperlink"/>
                  </w:rPr>
                  <w:t>21-13-00345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Макроциклические полидентатные кислоты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Льюиса на основе ртутных производных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карборана: Дизайн, синтез, свойства.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А.Н.Несмеянова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Сиваев И.Б. </w:t>
            </w:r>
          </w:p>
        </w:tc>
      </w:tr>
    </w:tbl>
    <w:p>
      <w:pPr>
        <w:autoSpaceDN w:val="0"/>
        <w:autoSpaceDE w:val="0"/>
        <w:widowControl/>
        <w:spacing w:line="197" w:lineRule="auto" w:before="3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" w:history="1">
                <w:r>
                  <w:rPr>
                    <w:rStyle w:val="Hyperlink"/>
                  </w:rPr>
                  <w:t>21-13-00377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трансформации природных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антропогенных органических соединений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процессах дезинфекции воды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"Северный (Арктический)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 имени М. 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Ломоносова"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А.Т.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" w:history="1">
                <w:r>
                  <w:rPr>
                    <w:rStyle w:val="Hyperlink"/>
                  </w:rPr>
                  <w:t>21-13-00382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Направленный дизайн новых азациклических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аналогов каланолидов, инофиллумов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аллобетулона с потенциальной активностью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отношении социально значимых заболеваний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Халымбаджа И.А.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" w:history="1">
                <w:r>
                  <w:rPr>
                    <w:rStyle w:val="Hyperlink"/>
                  </w:rPr>
                  <w:t>21-13-00390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Дизайн полифторалкилсодержащих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пиридонов и пиразолов как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биоактивных соединений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синтеза им. И.Я.Постовского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Салоутин В.И.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" w:history="1">
                <w:r>
                  <w:rPr>
                    <w:rStyle w:val="Hyperlink"/>
                  </w:rPr>
                  <w:t>21-13-00391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Необратимая фотоперегруппировка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диарилэтенов в полимерной химии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Иркутский институт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А.Е.Фаворского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Львов А.Г.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" w:history="1">
                <w:r>
                  <w:rPr>
                    <w:rStyle w:val="Hyperlink"/>
                  </w:rPr>
                  <w:t>21-13-00395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реакции донорно-акцепторных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циклопропанов - новые подходы к синтезу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потенциальных фармпрепаратов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Трушков И.В. </w:t>
            </w:r>
          </w:p>
        </w:tc>
      </w:tr>
      <w:tr>
        <w:trPr>
          <w:trHeight w:hRule="exact" w:val="11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" w:history="1">
                <w:r>
                  <w:rPr>
                    <w:rStyle w:val="Hyperlink"/>
                  </w:rPr>
                  <w:t>21-13-00397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Лазерные керамики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редкоземельных оксидов для диапазона длин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волн 2-3 мкм.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высокочистых веществ им. Г.Г.Девятых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Балабанов С.С. </w:t>
            </w:r>
          </w:p>
        </w:tc>
      </w:tr>
    </w:tbl>
    <w:p>
      <w:pPr>
        <w:autoSpaceDN w:val="0"/>
        <w:autoSpaceDE w:val="0"/>
        <w:widowControl/>
        <w:spacing w:line="197" w:lineRule="auto" w:before="9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" w:history="1">
                <w:r>
                  <w:rPr>
                    <w:rStyle w:val="Hyperlink"/>
                  </w:rPr>
                  <w:t>21-13-00398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решения для антимикробной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противоопухолевой фотодинамической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терапии - катионные, цвиттер-ионные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незаряженные фотосенсибилизаторы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средства их доставки: синтез, свойства,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биотестирование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"Ивановский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химико-технологический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Березин Д.Б.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" w:history="1">
                <w:r>
                  <w:rPr>
                    <w:rStyle w:val="Hyperlink"/>
                  </w:rPr>
                  <w:t>21-13-00403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Программируемая мягкая электроника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бионических устройств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Скорб Е.В.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" w:history="1">
                <w:r>
                  <w:rPr>
                    <w:rStyle w:val="Hyperlink"/>
                  </w:rPr>
                  <w:t>21-13-00411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Управление упорядочением блок-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сополимерных систем посредством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переменного электрического поля: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 и теория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Кудрявцев Я.В.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2" w:history="1">
                <w:r>
                  <w:rPr>
                    <w:rStyle w:val="Hyperlink"/>
                  </w:rPr>
                  <w:t>21-13-00414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Пористые наносплавы переходных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платформа для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высокоэффективных каталитических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практически важных процессов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А.В.Николаева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Шубин Ю.В.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3" w:history="1">
                <w:r>
                  <w:rPr>
                    <w:rStyle w:val="Hyperlink"/>
                  </w:rPr>
                  <w:t>21-13-00419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новых катализаторов для дешевого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электрохимического производства водорода: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Эксперимент, компьютерное моделирование,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машинное обучение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Левченко С.В.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4" w:history="1">
                <w:r>
                  <w:rPr>
                    <w:rStyle w:val="Hyperlink"/>
                  </w:rPr>
                  <w:t>21-13-00429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Моно- и полиферментные системы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основной инструмент в создании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фармацевтически 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модифицированных нуклеозидов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нуклеотидов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Есипов Р.С. </w:t>
            </w:r>
          </w:p>
        </w:tc>
      </w:tr>
    </w:tbl>
    <w:p>
      <w:pPr>
        <w:autoSpaceDN w:val="0"/>
        <w:autoSpaceDE w:val="0"/>
        <w:widowControl/>
        <w:spacing w:line="197" w:lineRule="auto" w:before="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5" w:history="1">
                <w:r>
                  <w:rPr>
                    <w:rStyle w:val="Hyperlink"/>
                  </w:rPr>
                  <w:t>21-13-00434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когерентных структур пламени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космосе и на Земле как предвестников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воспламенения горючих смесей для чистой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Губернов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6" w:history="1">
                <w:r>
                  <w:rPr>
                    <w:rStyle w:val="Hyperlink"/>
                  </w:rPr>
                  <w:t>21-13-00437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композиты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высокофункциональных азотсодержащих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полиорганосилоксанов разветвлённого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строения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материалов им.Н.С.Ениколопова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Мигулин Д.А.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179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7" w:history="1">
                <w:r>
                  <w:rPr>
                    <w:rStyle w:val="Hyperlink"/>
                  </w:rPr>
                  <w:t>21-13-00438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Магнитные наночастицы,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инструмент: от 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 магнито-механики до микроскопии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сверхвысокого разрешения.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Абакумов М.А.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8" w:history="1">
                <w:r>
                  <w:rPr>
                    <w:rStyle w:val="Hyperlink"/>
                  </w:rPr>
                  <w:t>21-13-00449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способы получения, выделения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целевой доставки изотопов 177Lu, 55Co,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105Rh с использованием наноматериалов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природы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Мясоедов Б.Ф.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9" w:history="1">
                <w:r>
                  <w:rPr>
                    <w:rStyle w:val="Hyperlink"/>
                  </w:rPr>
                  <w:t>21-13-00450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методологии синтеза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фторсодержащих производных кластерных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анионов бора для получения новых БНЗТ-ПЭТ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тераностиков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неорганической химии им. Н.С. Курнакова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Жижин К.Ю. </w:t>
            </w:r>
          </w:p>
        </w:tc>
      </w:tr>
    </w:tbl>
    <w:p>
      <w:pPr>
        <w:autoSpaceDN w:val="0"/>
        <w:autoSpaceDE w:val="0"/>
        <w:widowControl/>
        <w:spacing w:line="197" w:lineRule="auto" w:before="1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0" w:history="1">
                <w:r>
                  <w:rPr>
                    <w:rStyle w:val="Hyperlink"/>
                  </w:rPr>
                  <w:t>21-13-00457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наноразмерных каталитических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систем нанесенных на лигнин для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каталитического процесса совместного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превращения тяжелых нефтяных остатков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отходов растительного происхождения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стимулированного микроволновым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облучением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Знамени Институт нефтехимического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А.В.Топчиева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Гехман А.Е.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1" w:history="1">
                <w:r>
                  <w:rPr>
                    <w:rStyle w:val="Hyperlink"/>
                  </w:rPr>
                  <w:t>21-13-00498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 безопасные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высокоэффективные противообрастающие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покрытия на основе бикомпонентных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наночастиц металлов и их оксидов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"Севастопольский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Евстигнеев М.П.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2" w:history="1">
                <w:r>
                  <w:rPr>
                    <w:rStyle w:val="Hyperlink"/>
                  </w:rPr>
                  <w:t>21-14-00007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криптического разнообразия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методология филогенетического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сложных комплексов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близкородственных видов на примере мелких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млекопитающих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Банникова А.А.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3" w:history="1">
                <w:r>
                  <w:rPr>
                    <w:rStyle w:val="Hyperlink"/>
                  </w:rPr>
                  <w:t>21-14-00008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Неканонические механизмы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митохондриальной трансляции в клетках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Каменский П.А.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186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4" w:history="1">
                <w:r>
                  <w:rPr>
                    <w:rStyle w:val="Hyperlink"/>
                  </w:rPr>
                  <w:t>21-14-00017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Оксид азота (II) в биологии эукариотических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фотосинтезирующих микроорганизмов: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регуляции внутриклеточных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уровней и NO-контролируемые сигнальные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пути в условиях стресса.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Ермилова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11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5" w:history="1">
                <w:r>
                  <w:rPr>
                    <w:rStyle w:val="Hyperlink"/>
                  </w:rPr>
                  <w:t>21-14-00018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Кинетические аспекты превращения фермент-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субстратных комплексов в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деметилирования ДНК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Федорова О.С.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6" w:history="1">
                <w:r>
                  <w:rPr>
                    <w:rStyle w:val="Hyperlink"/>
                  </w:rPr>
                  <w:t>21-14-00028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Две стратегии накопления металлов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растений: причины и следствия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Серегин И.В.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189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7" w:history="1">
                <w:r>
                  <w:rPr>
                    <w:rStyle w:val="Hyperlink"/>
                  </w:rPr>
                  <w:t>21-14-00029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скрытого разнообразия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цианобактерий арктических территорий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Полярно-альпийский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ботанический сад-институт им. Н.А. Аврорина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Кольского научного центра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Давыдов Д.А.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190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8" w:history="1">
                <w:r>
                  <w:rPr>
                    <w:rStyle w:val="Hyperlink"/>
                  </w:rPr>
                  <w:t>21-14-00034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Аэробные метанотрофы: неизвестные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слагающие общей картины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филогенетического и метаболического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разнообразия.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Дедыш С.Н.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9" w:history="1">
                <w:r>
                  <w:rPr>
                    <w:rStyle w:val="Hyperlink"/>
                  </w:rPr>
                  <w:t>21-14-00035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Молекулярный анализ роли ядрышек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дифференцировке клеток человека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Чуриков Н.А.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0" w:history="1">
                <w:r>
                  <w:rPr>
                    <w:rStyle w:val="Hyperlink"/>
                  </w:rPr>
                  <w:t>21-14-00037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модификации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белков окисью азота и участие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нитрозилированных белков в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патологических процессов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Муронец В.И. </w:t>
            </w:r>
          </w:p>
        </w:tc>
      </w:tr>
    </w:tbl>
    <w:p>
      <w:pPr>
        <w:autoSpaceDN w:val="0"/>
        <w:autoSpaceDE w:val="0"/>
        <w:widowControl/>
        <w:spacing w:line="197" w:lineRule="auto" w:before="8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1" w:history="1">
                <w:r>
                  <w:rPr>
                    <w:rStyle w:val="Hyperlink"/>
                  </w:rPr>
                  <w:t>21-14-00042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Армированные структуры трохофорных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животных: формирование, возобновление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Цетлин А.Б.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2" w:history="1">
                <w:r>
                  <w:rPr>
                    <w:rStyle w:val="Hyperlink"/>
                  </w:rPr>
                  <w:t>21-14-00044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Липиды мембран в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пресинаптического везикулярного цикла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периферических синапсах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Петров А.М.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195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3" w:history="1">
                <w:r>
                  <w:rPr>
                    <w:rStyle w:val="Hyperlink"/>
                  </w:rPr>
                  <w:t>21-14-00050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Агробактериальная трансформация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растений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Матвеева Т.В.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4" w:history="1">
                <w:r>
                  <w:rPr>
                    <w:rStyle w:val="Hyperlink"/>
                  </w:rPr>
                  <w:t>21-14-00062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Химическая модификация и изучение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механизма действия мембранных ионофоров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биоэнергетику клеток животных с целью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повышения эффективности их медицинского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Антоненко Ю.Н.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5" w:history="1">
                <w:r>
                  <w:rPr>
                    <w:rStyle w:val="Hyperlink"/>
                  </w:rPr>
                  <w:t>21-14-00070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Регуляция транспорта воды через мембраны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 апопласту и ее значение для адаптации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к водному дефициту, вызванному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засухой и засолением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Уфимский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Кудоярова Г.Р.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6" w:history="1">
                <w:r>
                  <w:rPr>
                    <w:rStyle w:val="Hyperlink"/>
                  </w:rPr>
                  <w:t>21-14-00076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РАЗНООБРАЗИЕ И БИОТЕХНОЛОГИЧЕСКИЙ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 ПОЧВЕННОГО МИКРОБИОМА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АНТРОПОГЕННОЙ И АБИОГЕННОЙ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НАГРУЗОК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Манучарова Н.А. </w:t>
            </w:r>
          </w:p>
        </w:tc>
      </w:tr>
    </w:tbl>
    <w:p>
      <w:pPr>
        <w:autoSpaceDN w:val="0"/>
        <w:autoSpaceDE w:val="0"/>
        <w:widowControl/>
        <w:spacing w:line="197" w:lineRule="auto" w:before="10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199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7" w:history="1">
                <w:r>
                  <w:rPr>
                    <w:rStyle w:val="Hyperlink"/>
                  </w:rPr>
                  <w:t>21-14-00077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биоокисления и химического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выщелачивания медно-никелевого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сульфидного сырья: биологический,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минералогический и физико-химический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аспекты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Муравьев М.И.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8" w:history="1">
                <w:r>
                  <w:rPr>
                    <w:rStyle w:val="Hyperlink"/>
                  </w:rPr>
                  <w:t>21-14-00090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возможного механизма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стрессоустойчивости насекомых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внутриклеточным симбионтом на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Wolbachia pipientis - Drosophila melanogaster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Грунтенко Н.Е.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9" w:history="1">
                <w:r>
                  <w:rPr>
                    <w:rStyle w:val="Hyperlink"/>
                  </w:rPr>
                  <w:t>21-14-00091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метода CRISPR/Cas9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выявления районов генома Arabidopsis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thaliana с максимально высоким выходом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целевого рекомбинантного белка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Дейнеко Е.В. </w:t>
            </w:r>
          </w:p>
        </w:tc>
      </w:tr>
      <w:tr>
        <w:trPr>
          <w:trHeight w:hRule="exact" w:val="17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0" w:history="1">
                <w:r>
                  <w:rPr>
                    <w:rStyle w:val="Hyperlink"/>
                  </w:rPr>
                  <w:t>21-14-00092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Филогения, биогеография, интегративная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таксономия и особенности репродукции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двустворчатых моллюсков рода Corbicula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(Bivalvia: Cyrenidae)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Беспалая Ю.В.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1" w:history="1">
                <w:r>
                  <w:rPr>
                    <w:rStyle w:val="Hyperlink"/>
                  </w:rPr>
                  <w:t>21-14-00105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Ингибиторы тирозил-ДНК-фосфодиэстеразы 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сенсибилизации опухолевых клеток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химиопрепаратам, используемым в клинике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Захаренко А.Л. </w:t>
            </w:r>
          </w:p>
        </w:tc>
      </w:tr>
    </w:tbl>
    <w:p>
      <w:pPr>
        <w:autoSpaceDN w:val="0"/>
        <w:autoSpaceDE w:val="0"/>
        <w:widowControl/>
        <w:spacing w:line="197" w:lineRule="auto" w:before="1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2" w:history="1">
                <w:r>
                  <w:rPr>
                    <w:rStyle w:val="Hyperlink"/>
                  </w:rPr>
                  <w:t>21-14-00114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Криптическая сульфатредукция в природных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техногенных биотопах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Карначук О.В.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3" w:history="1">
                <w:r>
                  <w:rPr>
                    <w:rStyle w:val="Hyperlink"/>
                  </w:rPr>
                  <w:t>21-14-00122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мобильных генетических элементов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CRISPR-Cas систем.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Федорова Я.В.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4" w:history="1">
                <w:r>
                  <w:rPr>
                    <w:rStyle w:val="Hyperlink"/>
                  </w:rPr>
                  <w:t>21-14-00123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ареалов самых опасных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инвазионных видов на территории России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альтернативных сценариях глобального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климата, последствия будущих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инвазий и оценка их воздействий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наземные и водные экосистемы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Петросян В.Г.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5" w:history="1">
                <w:r>
                  <w:rPr>
                    <w:rStyle w:val="Hyperlink"/>
                  </w:rPr>
                  <w:t>21-14-00130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Модульные нанотранспортеры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избирательной внутриклеточной деградации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коронавирусного белка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Георгиев Г.П.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6" w:history="1">
                <w:r>
                  <w:rPr>
                    <w:rStyle w:val="Hyperlink"/>
                  </w:rPr>
                  <w:t>21-14-00132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специфических особенностей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“фармполлютант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микроорганизм” и оценка эффективности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запускаемых защитных реакций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бактериальной клетки в ответ на воздействие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фармполлютантов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Ившина И.Б.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209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7" w:history="1">
                <w:r>
                  <w:rPr>
                    <w:rStyle w:val="Hyperlink"/>
                  </w:rPr>
                  <w:t>21-14-00135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и экология защитных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прокариот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Алексеевский А.В. </w:t>
            </w:r>
          </w:p>
        </w:tc>
      </w:tr>
    </w:tbl>
    <w:p>
      <w:pPr>
        <w:autoSpaceDN w:val="0"/>
        <w:autoSpaceDE w:val="0"/>
        <w:widowControl/>
        <w:spacing w:line="197" w:lineRule="auto" w:before="3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8" w:history="1">
                <w:r>
                  <w:rPr>
                    <w:rStyle w:val="Hyperlink"/>
                  </w:rPr>
                  <w:t>21-14-00137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Современные изменения климата,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растительности и пулов углерода на пределе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произрастания лесов в ключевых горных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регионах Российской Федерации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Моисеев П.А.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9" w:history="1">
                <w:r>
                  <w:rPr>
                    <w:rStyle w:val="Hyperlink"/>
                  </w:rPr>
                  <w:t>21-14-00147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Идентификация и анализ генетических путей,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контролирующих длину теломер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Шакиров Е.В.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212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0" w:history="1">
                <w:r>
                  <w:rPr>
                    <w:rStyle w:val="Hyperlink"/>
                  </w:rPr>
                  <w:t>21-14-00158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Магниторецепция у позвоночных животных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Чернецов Н.С.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1" w:history="1">
                <w:r>
                  <w:rPr>
                    <w:rStyle w:val="Hyperlink"/>
                  </w:rPr>
                  <w:t>21-14-00161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G-квадруплексных структур ДНК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функционирование систем репарации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канцерогенезе на примере промоторной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области гена TERT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Зверева М.Э.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2" w:history="1">
                <w:r>
                  <w:rPr>
                    <w:rStyle w:val="Hyperlink"/>
                  </w:rPr>
                  <w:t>21-14-00168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Физиологические механизмы гормональной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устойчивости сосны и ели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водному дефициту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растений им. 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В.В.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3" w:history="1">
                <w:r>
                  <w:rPr>
                    <w:rStyle w:val="Hyperlink"/>
                  </w:rPr>
                  <w:t>21-14-00178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молекулярных и химических шаперонов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краудинга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Курганов Б.И. </w:t>
            </w:r>
          </w:p>
        </w:tc>
      </w:tr>
    </w:tbl>
    <w:p>
      <w:pPr>
        <w:autoSpaceDN w:val="0"/>
        <w:autoSpaceDE w:val="0"/>
        <w:widowControl/>
        <w:spacing w:line="197" w:lineRule="auto" w:before="130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4" w:history="1">
                <w:r>
                  <w:rPr>
                    <w:rStyle w:val="Hyperlink"/>
                  </w:rPr>
                  <w:t>21-14-00182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хромосомной пластичности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малярийных комаров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Шарахов И.В.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5" w:history="1">
                <w:r>
                  <w:rPr>
                    <w:rStyle w:val="Hyperlink"/>
                  </w:rPr>
                  <w:t>21-14-00191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Трипаносоматиды кровососущих насекомых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умеренной зоны - действительные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потенциальные патогены животных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Костыгов А.Ю.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218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6" w:history="1">
                <w:r>
                  <w:rPr>
                    <w:rStyle w:val="Hyperlink"/>
                  </w:rPr>
                  <w:t>21-14-00195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терапевтического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онколитического вируса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осповакцины на злокачественные опухоли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головного мозга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Рихтер В.А.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7" w:history="1">
                <w:r>
                  <w:rPr>
                    <w:rStyle w:val="Hyperlink"/>
                  </w:rPr>
                  <w:t>21-14-00196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Почвенные цианобактерии и водоросли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умеренного муссонного климата Дальнего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Востока России: от биоразнообразия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биотехнологическому потенциалу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Биоразнообразия наземной биоты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Восточной Азии»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Гончаров А.А.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220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8" w:history="1">
                <w:r>
                  <w:rPr>
                    <w:rStyle w:val="Hyperlink"/>
                  </w:rPr>
                  <w:t>21-14-00204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формирования ядровой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древесины у сосны обыкновенной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диапазоне климатических условий: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физиолого-биохимические и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генетические механизмы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Галибина Н.А.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9" w:history="1">
                <w:r>
                  <w:rPr>
                    <w:rStyle w:val="Hyperlink"/>
                  </w:rPr>
                  <w:t>21-14-00205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механизмов тканеспецифичной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транскрипции 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открытого хроматина на модели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инсуляторных комплексов Drosophila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melanogaster.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Головнин А.К. </w:t>
            </w:r>
          </w:p>
        </w:tc>
      </w:tr>
    </w:tbl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0" w:history="1">
                <w:r>
                  <w:rPr>
                    <w:rStyle w:val="Hyperlink"/>
                  </w:rPr>
                  <w:t>21-14-00209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Углеродный обмен между лесными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экосистемами и атмосферой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глобальных изменений на примере еловых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лесов европейской территории РФ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Варлагин А.В.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1" w:history="1">
                <w:r>
                  <w:rPr>
                    <w:rStyle w:val="Hyperlink"/>
                  </w:rPr>
                  <w:t>21-14-00211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 дозовой компенсации Drosophila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melanogaster как пример специфичного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рекрутирования белковых комплексов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хроматин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Максименко О.Г.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2" w:history="1">
                <w:r>
                  <w:rPr>
                    <w:rStyle w:val="Hyperlink"/>
                  </w:rPr>
                  <w:t>21-14-00219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структуры и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биологических систем, моделирующих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репарацию ДНК методами 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резонанса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Новосибирский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органической химии им. Н.Н. Ворожцова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Багрянская Е.Г.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3" w:history="1">
                <w:r>
                  <w:rPr>
                    <w:rStyle w:val="Hyperlink"/>
                  </w:rPr>
                  <w:t>21-14-00223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иммуноглобулинов А (IgA),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индуцируемых микробиотой, в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воспаления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Круглов А.А. </w:t>
            </w:r>
          </w:p>
        </w:tc>
      </w:tr>
      <w:tr>
        <w:trPr>
          <w:trHeight w:hRule="exact" w:val="190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4" w:history="1">
                <w:r>
                  <w:rPr>
                    <w:rStyle w:val="Hyperlink"/>
                  </w:rPr>
                  <w:t>21-14-00224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мультитаргетные гибридные белки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высокоспецифичного мутантного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варианта цитокина TRAIL DR5-B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эффекторными пептидами для параллельного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на различные сигнальные пути,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влияющие на развитие опухолей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Долгих Д.А.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5" w:history="1">
                <w:r>
                  <w:rPr>
                    <w:rStyle w:val="Hyperlink"/>
                  </w:rPr>
                  <w:t>21-14-00226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Аритмогенная роль пограничной зоны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миокарда при ишемии и реперфузии сердца: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 vivo, in vitro, in silico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Кацнельсон Л.Б. </w:t>
            </w:r>
          </w:p>
        </w:tc>
      </w:tr>
    </w:tbl>
    <w:p>
      <w:pPr>
        <w:autoSpaceDN w:val="0"/>
        <w:autoSpaceDE w:val="0"/>
        <w:widowControl/>
        <w:spacing w:line="197" w:lineRule="auto" w:before="4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6" w:history="1">
                <w:r>
                  <w:rPr>
                    <w:rStyle w:val="Hyperlink"/>
                  </w:rPr>
                  <w:t>21-14-00227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Почвообитающие энхитреиды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Палеарктики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эволюции им. А.Н. Северцова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Гонгальский К.Б.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229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7" w:history="1">
                <w:r>
                  <w:rPr>
                    <w:rStyle w:val="Hyperlink"/>
                  </w:rPr>
                  <w:t>21-14-00233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 клеток к деревьям: биомеханика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древесины через мультимасштабные физико-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механические и термографические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субклеточной, клеточной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надклеточной структур годовых колец роста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"Тамбовский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Г.Р. Державина"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Гусев А.А.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8" w:history="1">
                <w:r>
                  <w:rPr>
                    <w:rStyle w:val="Hyperlink"/>
                  </w:rPr>
                  <w:t>21-14-00240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Поиск, декомпозиция и верификация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регуляторных модулей, обеспечивающих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пространственно-временных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паттернов экспрессии генов растений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Левицкий В.Г.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9" w:history="1">
                <w:r>
                  <w:rPr>
                    <w:rStyle w:val="Hyperlink"/>
                  </w:rPr>
                  <w:t>21-14-00242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запасания 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 прокариот, живущих в условиях, близких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термодинамическим пределам жизни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Кубланов И.В.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0" w:history="1">
                <w:r>
                  <w:rPr>
                    <w:rStyle w:val="Hyperlink"/>
                  </w:rPr>
                  <w:t>21-14-00245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и характеристика новых вирусов,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циркулирующих в кровососущих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членистоногих на территории РФ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исследований и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иммунобиологических препаратов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М.П.Чумакова РАН»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Карганова Г.Г.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1" w:history="1">
                <w:r>
                  <w:rPr>
                    <w:rStyle w:val="Hyperlink"/>
                  </w:rPr>
                  <w:t>21-14-00258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изоформ белка PHF10 – субъединицы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ремоделирующего хроматин комплекса PBAF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регуляции экспрессии генов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гена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Сошникова Н.В.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2" w:history="1">
                <w:r>
                  <w:rPr>
                    <w:rStyle w:val="Hyperlink"/>
                  </w:rPr>
                  <w:t>21-14-00268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 чем, на самом деле, связывается белок-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антифриз в организме?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белка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Финкельштейн А.В.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3" w:history="1">
                <w:r>
                  <w:rPr>
                    <w:rStyle w:val="Hyperlink"/>
                  </w:rPr>
                  <w:t>21-14-00269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методов флуоресцентного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биоимиджинга с использованием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оригинальной технологии макрофагальной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цитоблокады in vivo.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Никитин М.П.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236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4" w:history="1">
                <w:r>
                  <w:rPr>
                    <w:rStyle w:val="Hyperlink"/>
                  </w:rPr>
                  <w:t>21-14-00280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Физиология и фармакология ионных каналов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ASIC в ЦНС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Тихонов Д.Б.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237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5" w:history="1">
                <w:r>
                  <w:rPr>
                    <w:rStyle w:val="Hyperlink"/>
                  </w:rPr>
                  <w:t>21-14-00284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Насекомые раннего мезозоя: посткризисное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восстановление и истоки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энтомофаун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Палеонтологический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им. А.А. Борисяка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Василенко Д.В.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6" w:history="1">
                <w:r>
                  <w:rPr>
                    <w:rStyle w:val="Hyperlink"/>
                  </w:rPr>
                  <w:t>21-14-00304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и цито-гистологические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основы регуляции репаративной регенерации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аннелид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Зоологический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Старунов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239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7" w:history="1">
                <w:r>
                  <w:rPr>
                    <w:rStyle w:val="Hyperlink"/>
                  </w:rPr>
                  <w:t>21-14-00306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определения фталатов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объектах окружающей среды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биодеструкции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Еремин С.А.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8" w:history="1">
                <w:r>
                  <w:rPr>
                    <w:rStyle w:val="Hyperlink"/>
                  </w:rPr>
                  <w:t>21-14-00316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Белки и пептиды из ядов змей, влияющие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сердечно-сосудистую систему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фундаментальная основа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кардиопротекторных и гипотензивных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препаратов.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Уткин Ю.Н. </w:t>
            </w:r>
          </w:p>
        </w:tc>
      </w:tr>
    </w:tbl>
    <w:p>
      <w:pPr>
        <w:autoSpaceDN w:val="0"/>
        <w:autoSpaceDE w:val="0"/>
        <w:widowControl/>
        <w:spacing w:line="197" w:lineRule="auto" w:before="25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9" w:history="1">
                <w:r>
                  <w:rPr>
                    <w:rStyle w:val="Hyperlink"/>
                  </w:rPr>
                  <w:t>21-14-00319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NAD в регуляции плюрипотентности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дифференцировки эмбриональных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мыши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Никифоров А.А.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0" w:history="1">
                <w:r>
                  <w:rPr>
                    <w:rStyle w:val="Hyperlink"/>
                  </w:rPr>
                  <w:t>21-14-00321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Морские природные соединения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производные как модуляторы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биоэнергетических процессов опухолевых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биоорганической химии им. Г.Б. Елякова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Ермакова С.П.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1" w:history="1">
                <w:r>
                  <w:rPr>
                    <w:rStyle w:val="Hyperlink"/>
                  </w:rPr>
                  <w:t>21-14-00330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Полярная граница леса на Ямале: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голоценовая история и современность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экологии растений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животных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Кукарских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2" w:history="1">
                <w:r>
                  <w:rPr>
                    <w:rStyle w:val="Hyperlink"/>
                  </w:rPr>
                  <w:t>21-14-00333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автохтонных микробных сообществ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 минеральных вод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бальнеологических ресурсов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 Кавказские Минеральные Воды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Гаврилов С.Н.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3" w:history="1">
                <w:r>
                  <w:rPr>
                    <w:rStyle w:val="Hyperlink"/>
                  </w:rPr>
                  <w:t>21-14-00346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Ферментативный синтез нуклеозидов.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Дреничев М.С. </w:t>
            </w:r>
          </w:p>
        </w:tc>
      </w:tr>
      <w:tr>
        <w:trPr>
          <w:trHeight w:hRule="exact" w:val="11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4" w:history="1">
                <w:r>
                  <w:rPr>
                    <w:rStyle w:val="Hyperlink"/>
                  </w:rPr>
                  <w:t>21-14-00353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Драйверные генетические нарушения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молекулярная классификация каротидных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параганглиом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Снежкина А.В. </w:t>
            </w:r>
          </w:p>
        </w:tc>
      </w:tr>
    </w:tbl>
    <w:p>
      <w:pPr>
        <w:autoSpaceDN w:val="0"/>
        <w:autoSpaceDE w:val="0"/>
        <w:widowControl/>
        <w:spacing w:line="197" w:lineRule="auto" w:before="13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90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5" w:history="1">
                <w:r>
                  <w:rPr>
                    <w:rStyle w:val="Hyperlink"/>
                  </w:rPr>
                  <w:t>21-14-00355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подходов к элиминации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злокачественных клеток лимфомы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комбинированной терапии, основанной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модуляции сигнальных механизмов,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ассоциированных с аномальной активацией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генов MCTS1 и DENR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Спирин П.В.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6" w:history="1">
                <w:r>
                  <w:rPr>
                    <w:rStyle w:val="Hyperlink"/>
                  </w:rPr>
                  <w:t>21-14-00357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Глубокое функциональное профилирование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эволюционного ландшафта антимикробных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пептидов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Терехов С.С. </w:t>
            </w:r>
          </w:p>
        </w:tc>
      </w:tr>
      <w:tr>
        <w:trPr>
          <w:trHeight w:hRule="exact" w:val="14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249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7" w:history="1">
                <w:r>
                  <w:rPr>
                    <w:rStyle w:val="Hyperlink"/>
                  </w:rPr>
                  <w:t>21-14-00360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кишечных виромов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хронических заболеваниях кишечника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ключ к нормализации микробиоты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 фундаментальной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Тикунова Н.В.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8" w:history="1">
                <w:r>
                  <w:rPr>
                    <w:rStyle w:val="Hyperlink"/>
                  </w:rPr>
                  <w:t>21-14-00363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Фармакогенетическое профилирование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населения России и сопредельных стран: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базы данных и картографического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атласа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"Медико-генетический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имени академика Н.П. Бочкова"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Балановский О.П.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9" w:history="1">
                <w:r>
                  <w:rPr>
                    <w:rStyle w:val="Hyperlink"/>
                  </w:rPr>
                  <w:t>21-14-00369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функционирования транскрипционного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регулятора BOB1 (OBF1, OCA-B)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аутоиммунных заболеваний.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цитологии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Томилин А.Н.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252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0" w:history="1">
                <w:r>
                  <w:rPr>
                    <w:rStyle w:val="Hyperlink"/>
                  </w:rPr>
                  <w:t>21-14-00381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ответа больных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ревматоидным артритом на лечение генно-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инженерными биологическими препаратами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ингибиторами Янус (JAK)-киназ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биомедицинской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имени В.Н. Ореховича"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Кайшева А.Л. </w:t>
            </w:r>
          </w:p>
        </w:tc>
      </w:tr>
    </w:tbl>
    <w:p>
      <w:pPr>
        <w:autoSpaceDN w:val="0"/>
        <w:autoSpaceDE w:val="0"/>
        <w:widowControl/>
        <w:spacing w:line="197" w:lineRule="auto" w:before="5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1" w:history="1">
                <w:r>
                  <w:rPr>
                    <w:rStyle w:val="Hyperlink"/>
                  </w:rPr>
                  <w:t>21-14-00382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и метаболизм люциферина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биолюминесцентных энхитреид Henlea sp.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Дубинный М.А.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2" w:history="1">
                <w:r>
                  <w:rPr>
                    <w:rStyle w:val="Hyperlink"/>
                  </w:rPr>
                  <w:t>21-14-00397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Неизученные "вегетативные" липоксигеназы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растений: клонирование, структурно-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свойства, биологическое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значение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"Казанский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Топоркова Я.Ю.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255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3" w:history="1">
                <w:r>
                  <w:rPr>
                    <w:rStyle w:val="Hyperlink"/>
                  </w:rPr>
                  <w:t>21-15-00021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регуляции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трофобласта и NK-клеток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акушерства,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гинекологии и репродуктологии имени Д.О.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Отта"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Сельков С.А.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4" w:history="1">
                <w:r>
                  <w:rPr>
                    <w:rStyle w:val="Hyperlink"/>
                  </w:rPr>
                  <w:t>21-15-00022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молекул секреторной активности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висцеральных адипоцитов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абдоминальном ожирении в раннем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распространенных социально-значимых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Рагино Ю.И.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5" w:history="1">
                <w:r>
                  <w:rPr>
                    <w:rStyle w:val="Hyperlink"/>
                  </w:rPr>
                  <w:t>21-15-00026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Биомиметические композиты, имитирующие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эмали и дентина зубов человека: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получение и фундаментальные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интеграции с естественной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твердой тканью на субмикронном уровне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Середин П.В. </w:t>
            </w:r>
          </w:p>
        </w:tc>
      </w:tr>
    </w:tbl>
    <w:p>
      <w:pPr>
        <w:autoSpaceDN w:val="0"/>
        <w:autoSpaceDE w:val="0"/>
        <w:widowControl/>
        <w:spacing w:line="197" w:lineRule="auto" w:before="17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6" w:history="1">
                <w:r>
                  <w:rPr>
                    <w:rStyle w:val="Hyperlink"/>
                  </w:rPr>
                  <w:t>21-15-00029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комплексного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активированного в потоке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фактора фон Виллебранда с тромбоцитами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лейкоцитами в развитии локального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воспалительного процесса в сосудистой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стенке и тромботических осложнений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сердечно-сосудистых заболеваний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кардиологии"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Габбасов З.А.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259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7" w:history="1">
                <w:r>
                  <w:rPr>
                    <w:rStyle w:val="Hyperlink"/>
                  </w:rPr>
                  <w:t>21-15-00032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технологий динамического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неинвазивного исследования сосудистой сети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опухолей на основе оптических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оптоакустических методов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Орлова А.Г.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8" w:history="1">
                <w:r>
                  <w:rPr>
                    <w:rStyle w:val="Hyperlink"/>
                  </w:rPr>
                  <w:t>21-15-00033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психического здоровья российских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детей и подростков на фоне пандемии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учетом секулярных трендов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нейронаук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медицины"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Слободская Е.Р.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9" w:history="1">
                <w:r>
                  <w:rPr>
                    <w:rStyle w:val="Hyperlink"/>
                  </w:rPr>
                  <w:t>21-15-00035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Триптофангидроксилаза 2 в механизмах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психопатологий и как мишень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фармакологических шаперонов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Куликов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0" w:history="1">
                <w:r>
                  <w:rPr>
                    <w:rStyle w:val="Hyperlink"/>
                  </w:rPr>
                  <w:t>21-15-00042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Факторы вирулентности Mycobacterium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tuberculosis как новая мишень для малых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 с перспективой создания лекарств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оригинальным механизмом действия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Макаров В.А. </w:t>
            </w:r>
          </w:p>
        </w:tc>
      </w:tr>
    </w:tbl>
    <w:p>
      <w:pPr>
        <w:autoSpaceDN w:val="0"/>
        <w:autoSpaceDE w:val="0"/>
        <w:widowControl/>
        <w:spacing w:line="197" w:lineRule="auto" w:before="15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1" w:history="1">
                <w:r>
                  <w:rPr>
                    <w:rStyle w:val="Hyperlink"/>
                  </w:rPr>
                  <w:t>21-15-00047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молекулярно-генетических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патогенеза возрастной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макулярной дегенерации и поиск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биологических маркеров эффективности ее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лечения: клинико-экспериментальное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Кожевникова О.С.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2" w:history="1">
                <w:r>
                  <w:rPr>
                    <w:rStyle w:val="Hyperlink"/>
                  </w:rPr>
                  <w:t>21-15-00051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генетического нокаута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ФНО (фактора некроза опухоли) на регуляцию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поведения и пластичность мозга в реакциях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неблагоприятные воздействия среды: роль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нейротрофинов и серотониновой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Базовкина Д.В.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3" w:history="1">
                <w:r>
                  <w:rPr>
                    <w:rStyle w:val="Hyperlink"/>
                  </w:rPr>
                  <w:t>21-15-00065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клеточных моделей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индуцированных плюрипотентных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клеток пациентов с семейной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гиперхолестеринемией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атеросклероза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Захарова И.С.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4" w:history="1">
                <w:r>
                  <w:rPr>
                    <w:rStyle w:val="Hyperlink"/>
                  </w:rPr>
                  <w:t>21-15-00087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цитокинсинтезирующей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активности и иммунорегуляторной роли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эритроидных ядросодержащих клеток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фундаментальной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клинической иммунологии"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Сенников С.В. </w:t>
            </w:r>
          </w:p>
        </w:tc>
      </w:tr>
      <w:tr>
        <w:trPr>
          <w:trHeight w:hRule="exact" w:val="221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5" w:history="1">
                <w:r>
                  <w:rPr>
                    <w:rStyle w:val="Hyperlink"/>
                  </w:rPr>
                  <w:t>21-15-00091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Персонализированное прогнозирование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риска разрыва и тромбоэмболических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осложнений у больных с аневризмой аорты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помощи высокопроизводительного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численного моделирования гемодинамики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современных методов машинного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реальных клинических данных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Карпенко А.А. </w:t>
            </w:r>
          </w:p>
        </w:tc>
      </w:tr>
    </w:tbl>
    <w:p>
      <w:pPr>
        <w:autoSpaceDN w:val="0"/>
        <w:autoSpaceDE w:val="0"/>
        <w:widowControl/>
        <w:spacing w:line="197" w:lineRule="auto" w:before="1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6" w:history="1">
                <w:r>
                  <w:rPr>
                    <w:rStyle w:val="Hyperlink"/>
                  </w:rPr>
                  <w:t>21-15-00103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роли генов врожденной иммунной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семейства TRIM в развитии мозга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нейроиммунологических процессах в норме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патологии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Институт молекулярной генетики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"Курчатовский 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Тарантул В.З.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269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7" w:history="1">
                <w:r>
                  <w:rPr>
                    <w:rStyle w:val="Hyperlink"/>
                  </w:rPr>
                  <w:t>21-15-00111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подходов к лечению миомы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матки с помощью доставки терапевтических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нуклеиновых кислот в составе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интерполиэлектролитных комплексов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акушерства,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гинекологии и репродуктологии имени Д.О.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Отта"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Егорова А.А.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8" w:history="1">
                <w:r>
                  <w:rPr>
                    <w:rStyle w:val="Hyperlink"/>
                  </w:rPr>
                  <w:t>21-15-00121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роли альфа адренорецепторов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второго типа в реализации патологических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изменений в сердце в постнатальном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онтогенезе.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"Казанский (Приволжский)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Зефиров Т.Л.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9" w:history="1">
                <w:r>
                  <w:rPr>
                    <w:rStyle w:val="Hyperlink"/>
                  </w:rPr>
                  <w:t>21-15-00123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цинк-зависимых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нейродегенерации сетчатки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Зерний Е.Ю.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0" w:history="1">
                <w:r>
                  <w:rPr>
                    <w:rStyle w:val="Hyperlink"/>
                  </w:rPr>
                  <w:t>21-15-00124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Индивидуальные особенности 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архитектуры шизофрении и их клинические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проявления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психического здоровья"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Голимбет В.Е.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1" w:history="1">
                <w:r>
                  <w:rPr>
                    <w:rStyle w:val="Hyperlink"/>
                  </w:rPr>
                  <w:t>21-15-00138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молекулярных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педиатрических GNAO1-энцефалопатий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Катанаев В.Л. </w:t>
            </w:r>
          </w:p>
        </w:tc>
      </w:tr>
    </w:tbl>
    <w:p>
      <w:pPr>
        <w:autoSpaceDN w:val="0"/>
        <w:autoSpaceDE w:val="0"/>
        <w:widowControl/>
        <w:spacing w:line="197" w:lineRule="auto" w:before="14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2" w:history="1">
                <w:r>
                  <w:rPr>
                    <w:rStyle w:val="Hyperlink"/>
                  </w:rPr>
                  <w:t>21-15-00139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пилотной технологии ранней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рака желудка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флуоресцентной гастроскопии с применением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иммунных антител к PD-L1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Борисова Е.Г.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3" w:history="1">
                <w:r>
                  <w:rPr>
                    <w:rStyle w:val="Hyperlink"/>
                  </w:rPr>
                  <w:t>21-15-00140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Прогнозирование локализации гематогенных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метастазов при раке молочной железы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Завьялова М.В.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4" w:history="1">
                <w:r>
                  <w:rPr>
                    <w:rStyle w:val="Hyperlink"/>
                  </w:rPr>
                  <w:t>21-15-00142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глюкокортикоидной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резистентности в дорзальных ядрах шва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среднего мозга при хроническом социальном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стрессе и ее коррекция с помощью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антидепрессантов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цитологии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Бондарь Н.П.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5" w:history="1">
                <w:r>
                  <w:rPr>
                    <w:rStyle w:val="Hyperlink"/>
                  </w:rPr>
                  <w:t>21-15-00160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механизмов изменения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эластико-тонических свойств грудного отдела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аорты при дилатации различного генеза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помощью экспериментальных, клеточно-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молекулярных и лучевых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Сазонова С.И.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6" w:history="1">
                <w:r>
                  <w:rPr>
                    <w:rStyle w:val="Hyperlink"/>
                  </w:rPr>
                  <w:t>21-15-00169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Ремоделирование структуры и функции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правого предсердия и желудочка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легочно-сердечной недостаточности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Иммунологии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Проценко Ю.Л. </w:t>
            </w:r>
          </w:p>
        </w:tc>
      </w:tr>
    </w:tbl>
    <w:p>
      <w:pPr>
        <w:autoSpaceDN w:val="0"/>
        <w:autoSpaceDE w:val="0"/>
        <w:widowControl/>
        <w:spacing w:line="197" w:lineRule="auto" w:before="14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279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7" w:history="1">
                <w:r>
                  <w:rPr>
                    <w:rStyle w:val="Hyperlink"/>
                  </w:rPr>
                  <w:t>21-15-00188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посттрансляционного ацетилирования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деацетилирования сигнальных белков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факторов транскрипции в ишемической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пенумбре после фототромботического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инсульта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Демьяненко С.В.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8" w:history="1">
                <w:r>
                  <w:rPr>
                    <w:rStyle w:val="Hyperlink"/>
                  </w:rPr>
                  <w:t>21-15-00192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Панкрео-, эндотелио- и нейропротективные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 производных ГАМК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Тюренков И.Н.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9" w:history="1">
                <w:r>
                  <w:rPr>
                    <w:rStyle w:val="Hyperlink"/>
                  </w:rPr>
                  <w:t>21-15-00208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молекулярно-генетические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иммунологически "инертной"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"воспалительной" клеточной смерти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"Петрозаводский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Полторак А.Н.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282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0" w:history="1">
                <w:r>
                  <w:rPr>
                    <w:rStyle w:val="Hyperlink"/>
                  </w:rPr>
                  <w:t>21-15-00209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Нейросетевая архитектура депрессивных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расстройств (интерактивное фМРТ-ЭЭГ и кМРТ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исследование)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фундаментальной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трансляционной медицины»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Штарк М.Б.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1" w:history="1">
                <w:r>
                  <w:rPr>
                    <w:rStyle w:val="Hyperlink"/>
                  </w:rPr>
                  <w:t>21-15-00211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синергических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взаимодействий NOD- и Toll-подобных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рецепторов врожденного иммунитета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иммунологии" Федерального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медико-биологического агентства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Пащенков М.В.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2" w:history="1">
                <w:r>
                  <w:rPr>
                    <w:rStyle w:val="Hyperlink"/>
                  </w:rPr>
                  <w:t>21-15-00212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метилирования ДНК и полиморфизма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генов глутаматергической системы в клинике,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когнитивном дефиците и терапии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шизофрении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Федоренко О.Ю. </w:t>
            </w:r>
          </w:p>
        </w:tc>
      </w:tr>
    </w:tbl>
    <w:p>
      <w:pPr>
        <w:autoSpaceDN w:val="0"/>
        <w:autoSpaceDE w:val="0"/>
        <w:widowControl/>
        <w:spacing w:line="197" w:lineRule="auto" w:before="8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3" w:history="1">
                <w:r>
                  <w:rPr>
                    <w:rStyle w:val="Hyperlink"/>
                  </w:rPr>
                  <w:t>21-15-00213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 многофункциональной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аденовирусной платформы для диагностики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терапии онколитическим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вирусом резистентных к терапии клеток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саркомы Юинга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Уласов И.В.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4" w:history="1">
                <w:r>
                  <w:rPr>
                    <w:rStyle w:val="Hyperlink"/>
                  </w:rPr>
                  <w:t>21-15-00227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Пресинаптические молекулярные механизмы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норме и патологии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Шупляков О.В.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5" w:history="1">
                <w:r>
                  <w:rPr>
                    <w:rStyle w:val="Hyperlink"/>
                  </w:rPr>
                  <w:t>21-15-00228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Сигнальные пути, регулируемые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«медленным» кальцием, и их взаимосвязь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генной экспрессией в скелетных мышцах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функциональной разгрузке.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Немировская Т.Л.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6" w:history="1">
                <w:r>
                  <w:rPr>
                    <w:rStyle w:val="Hyperlink"/>
                  </w:rPr>
                  <w:t>21-15-00235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Стабильность и инерционность работы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спинальных локомоторных сетей в норме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нарушении моноаминергического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И.П. Павлова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Меркульева Н.С.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289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7" w:history="1">
                <w:r>
                  <w:rPr>
                    <w:rStyle w:val="Hyperlink"/>
                  </w:rPr>
                  <w:t>21-15-00243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Подавление способности опухолевых клеток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стволовой пластичности для предотвращения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метастатической болезни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"Томский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Литвяков Н.В. </w:t>
            </w:r>
          </w:p>
        </w:tc>
      </w:tr>
    </w:tbl>
    <w:p>
      <w:pPr>
        <w:autoSpaceDN w:val="0"/>
        <w:autoSpaceDE w:val="0"/>
        <w:widowControl/>
        <w:spacing w:line="197" w:lineRule="auto" w:before="15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90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8" w:history="1">
                <w:r>
                  <w:rPr>
                    <w:rStyle w:val="Hyperlink"/>
                  </w:rPr>
                  <w:t>21-15-00251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комплексного подхода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регенеративной терапии остеоартроза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инъекционной формы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биомиметика внеклеточного матрикса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клеточными сфероидами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трансплантологии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искусственных органов имени академика В.И.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Шумакова" 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Севастьянов В.И.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9" w:history="1">
                <w:r>
                  <w:rPr>
                    <w:rStyle w:val="Hyperlink"/>
                  </w:rPr>
                  <w:t>21-15-00262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Молекулярно-генетические и клинические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интра- и экстракраниальных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опухолей у пациентов с различными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клиническими вариантами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нейрофиброматоза II типа.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нейрохирургии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Н.Н. Бурденко"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Голанов А.В.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292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0" w:history="1">
                <w:r>
                  <w:rPr>
                    <w:rStyle w:val="Hyperlink"/>
                  </w:rPr>
                  <w:t>21-15-00265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микроциркуляторного русла 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кровообращения кожных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покровов, головного мозга и внутренних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органов методом бесконтактной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визуализирующей фотоплетизмографии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Камшилин А.А.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1" w:history="1">
                <w:r>
                  <w:rPr>
                    <w:rStyle w:val="Hyperlink"/>
                  </w:rPr>
                  <w:t>21-15-00285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глюкокортикоидного рецептора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регуляции экспрессии протеогликанов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нормальной и опухолевой ткани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фундаментальной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трансляционной медицины»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Григорьева Э.В.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2" w:history="1">
                <w:r>
                  <w:rPr>
                    <w:rStyle w:val="Hyperlink"/>
                  </w:rPr>
                  <w:t>21-15-00286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долговременной В-клеточной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иммунологической памяти после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перенесенной инфекции SARS-CoV-2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"Институт иммунологии" Федерального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медико-биологического агентства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Прилипов А.Г. </w:t>
            </w:r>
          </w:p>
        </w:tc>
      </w:tr>
    </w:tbl>
    <w:p>
      <w:pPr>
        <w:autoSpaceDN w:val="0"/>
        <w:autoSpaceDE w:val="0"/>
        <w:widowControl/>
        <w:spacing w:line="197" w:lineRule="auto" w:before="113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3" w:history="1">
                <w:r>
                  <w:rPr>
                    <w:rStyle w:val="Hyperlink"/>
                  </w:rPr>
                  <w:t>21-15-00311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межклеточной коммуникации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поддержании гомеостаза и регуляции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обновления жировой ткани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Тюрин-Кузьмин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4" w:history="1">
                <w:r>
                  <w:rPr>
                    <w:rStyle w:val="Hyperlink"/>
                  </w:rPr>
                  <w:t>21-15-00322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Природные вещества для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защитного и регенеративного потенциала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организма при патологических состояниях,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вызывающих гибель нейронов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Андреев Я.А.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297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5" w:history="1">
                <w:r>
                  <w:rPr>
                    <w:rStyle w:val="Hyperlink"/>
                  </w:rPr>
                  <w:t>21-15-00325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мультимодальной оптической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диагностической технологии для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структурно-функционального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печени при чрескожной пункционной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биопсии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"Орловский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И.С. Тургенева"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Дунаев А.В.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6" w:history="1">
                <w:r>
                  <w:rPr>
                    <w:rStyle w:val="Hyperlink"/>
                  </w:rPr>
                  <w:t>21-15-00327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механизмов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профиброзного микроокружения сердца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 кардиосфер: Роль урокиназного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рецептора.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кардиологии"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Министерства 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Белоглазова И.Б. </w:t>
            </w:r>
          </w:p>
        </w:tc>
      </w:tr>
      <w:tr>
        <w:trPr>
          <w:trHeight w:hRule="exact" w:val="206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299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7" w:history="1">
                <w:r>
                  <w:rPr>
                    <w:rStyle w:val="Hyperlink"/>
                  </w:rPr>
                  <w:t>21-15-00339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Тканеинженерная стратегия восстановления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голосового отдела гортани и среднего уха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малоинвазивной функциональной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головы и шеи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Свистушкин В.М. </w:t>
            </w:r>
          </w:p>
        </w:tc>
      </w:tr>
    </w:tbl>
    <w:p>
      <w:pPr>
        <w:autoSpaceDN w:val="0"/>
        <w:autoSpaceDE w:val="0"/>
        <w:widowControl/>
        <w:spacing w:line="197" w:lineRule="auto" w:before="11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8" w:history="1">
                <w:r>
                  <w:rPr>
                    <w:rStyle w:val="Hyperlink"/>
                  </w:rPr>
                  <w:t>21-15-00349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Клеточная инженерия хрящевой ткани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смарт-полимерных систем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реконструкции внутрисуставных дефектов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медицинский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И.М. 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(Сеченовский Университет)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Рочев Ю.А.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9" w:history="1">
                <w:r>
                  <w:rPr>
                    <w:rStyle w:val="Hyperlink"/>
                  </w:rPr>
                  <w:t>21-15-00362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молекулярно-генетических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морфофункциональных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изменений мышечных волокон человека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ходе высокоинтенсивных физических нагрузок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клинический центр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агентства"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Генерозов Э.В.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0" w:history="1">
                <w:r>
                  <w:rPr>
                    <w:rStyle w:val="Hyperlink"/>
                  </w:rPr>
                  <w:t>21-15-00371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антимикробной ФДТ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дроблении конкрементов в урологии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"Приволжский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Федерации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Каменский В.А.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1" w:history="1">
                <w:r>
                  <w:rPr>
                    <w:rStyle w:val="Hyperlink"/>
                  </w:rPr>
                  <w:t>21-15-00403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Мембранные микродомены, как блоки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кальциевой регуляции. Их роль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функционировании NMDA рецепторов,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фармакологии и действии лекарств.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Антонов С.М.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2" w:history="1">
                <w:r>
                  <w:rPr>
                    <w:rStyle w:val="Hyperlink"/>
                  </w:rPr>
                  <w:t>21-15-00405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Регуляция митохондриального биогенеза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скелетной мышце при изменении уровня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двигательной активности и старении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Государственный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Федерации -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медико-биологических проблем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 Д.В. </w:t>
            </w:r>
          </w:p>
        </w:tc>
      </w:tr>
    </w:tbl>
    <w:p>
      <w:pPr>
        <w:autoSpaceDN w:val="0"/>
        <w:autoSpaceDE w:val="0"/>
        <w:widowControl/>
        <w:spacing w:line="197" w:lineRule="auto" w:before="9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3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3" w:history="1">
                <w:r>
                  <w:rPr>
                    <w:rStyle w:val="Hyperlink"/>
                  </w:rPr>
                  <w:t>21-15-00411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применение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персонализированной тест-системы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прогнозирования долговременных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последствий заражения COVID-19,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когорты пациентов, в 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 больных раком и с хроническим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воспалением, а также создание базы данных,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обобщающей результаты исследования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Каралкин П.А.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4" w:history="1">
                <w:r>
                  <w:rPr>
                    <w:rStyle w:val="Hyperlink"/>
                  </w:rPr>
                  <w:t>21-15-00416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эпилептиформной активностью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реальном времени: эксперимент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моделирование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Чижов А.В.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5" w:history="1">
                <w:r>
                  <w:rPr>
                    <w:rStyle w:val="Hyperlink"/>
                  </w:rPr>
                  <w:t>21-15-00430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Нейровоспаление и эпилептогенез: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мишеней для профилактики и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эпилепсии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эволюционной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физиологии и биохимии им.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Зайцев А.В.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6" w:history="1">
                <w:r>
                  <w:rPr>
                    <w:rStyle w:val="Hyperlink"/>
                  </w:rPr>
                  <w:t>21-15-00431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Метагеномный анализ респираторного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биотопа человека на фоне пандемической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коронавирусной инфекции и в последующей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сезонной динамике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"Федеральный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клинический центр физико-химической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медицины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агентства"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Ильина Е.Н. </w:t>
            </w:r>
          </w:p>
        </w:tc>
      </w:tr>
      <w:tr>
        <w:trPr>
          <w:trHeight w:hRule="exact" w:val="190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309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7" w:history="1">
                <w:r>
                  <w:rPr>
                    <w:rStyle w:val="Hyperlink"/>
                  </w:rPr>
                  <w:t>21-15-00441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молекулярных и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 тромботических осложнений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нарушений системы комплемента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коронавирусной инфекции (COVID-19). Поиск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прогностических признаков для оценки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тяжести течения COVID-19.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биологии развития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Н.К. Кольцова РАН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Авдонин П.В. </w:t>
            </w:r>
          </w:p>
        </w:tc>
      </w:tr>
    </w:tbl>
    <w:p>
      <w:pPr>
        <w:autoSpaceDN w:val="0"/>
        <w:autoSpaceDE w:val="0"/>
        <w:widowControl/>
        <w:spacing w:line="197" w:lineRule="auto" w:before="5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8" w:history="1">
                <w:r>
                  <w:rPr>
                    <w:rStyle w:val="Hyperlink"/>
                  </w:rPr>
                  <w:t>21-16-00004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состояния природных популяций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сосны обыкновенной, произрастающих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хронического облучения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радиологии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агроэкологии"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Гераськин С.А.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9" w:history="1">
                <w:r>
                  <w:rPr>
                    <w:rStyle w:val="Hyperlink"/>
                  </w:rPr>
                  <w:t>21-16-00008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Комплексная характеристика селекционного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потенциала кукурузы Zea mays L. и 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реализация в различных агроклиматических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зонах РФ в зависимости от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генных сетей, определяемых фотопериодом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температурой.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биотехнологии"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Щенникова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0" w:history="1">
                <w:r>
                  <w:rPr>
                    <w:rStyle w:val="Hyperlink"/>
                  </w:rPr>
                  <w:t>21-16-00009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системной диагностики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коррекции элементозов в зависимости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генетических ресурсов сельскохозяйственных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животных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биологических систем и агротехнологий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 С.В.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1" w:history="1">
                <w:r>
                  <w:rPr>
                    <w:rStyle w:val="Hyperlink"/>
                  </w:rPr>
                  <w:t>21-16-00025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подходы в разработке и обосновании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принципов, методов и алгоритмов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 продукции животноводства без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использования кормовых антибиотиков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"Поволжский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производства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переработки мясомолочной продукции"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Сложенкина М.И.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2" w:history="1">
                <w:r>
                  <w:rPr>
                    <w:rStyle w:val="Hyperlink"/>
                  </w:rPr>
                  <w:t>21-16-00047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Селекция и изучение бактериофагов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Curtobacterium flaccumfaciens с целью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биоконтроля бактериозов бобовых растений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химии им. академиков М.М. Шемякина и Ю.А.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Мирошников К.А.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3" w:history="1">
                <w:r>
                  <w:rPr>
                    <w:rStyle w:val="Hyperlink"/>
                  </w:rPr>
                  <w:t>21-16-00049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Генетические и эпигенетические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детерминанты качественного состава молока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сельскохозяйственных животных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«Федеральный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ВИЖ имени академика Л.К. Эрнста»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Позовникова М.В.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4" w:history="1">
                <w:r>
                  <w:rPr>
                    <w:rStyle w:val="Hyperlink"/>
                  </w:rPr>
                  <w:t>21-16-00050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современных ареалов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растительноядных насекомых-инвайдеров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их экофизиологические адаптации к условиям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юга России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лесотехнический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С.М. Кирова"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Мусолин Д.Л.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5" w:history="1">
                <w:r>
                  <w:rPr>
                    <w:rStyle w:val="Hyperlink"/>
                  </w:rPr>
                  <w:t>21-16-00053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Биотехнологическая модификация вторичных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ресурсов переработки масличного сырья,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альтернативного источника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биологически 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гликолипидов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Герасименко Е.О.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6" w:history="1">
                <w:r>
                  <w:rPr>
                    <w:rStyle w:val="Hyperlink"/>
                  </w:rPr>
                  <w:t>21-16-00065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насекомых и патогенов в ослаблении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гибели хвойных древостоев северо-запада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Федерации: количественная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и мониторинг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лесотехнический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С.М. Кирова"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Селиховкин А.В.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7" w:history="1">
                <w:r>
                  <w:rPr>
                    <w:rStyle w:val="Hyperlink"/>
                  </w:rPr>
                  <w:t>21-16-00071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Сравнительное исследование генетической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архитектуры домашней и дикой форм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северного оленя (Rangifer tarandus)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ядерного и митохондриального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геномов.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ВИЖ имени академика Л.К. Эрнста"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Харзинова В.Р.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8" w:history="1">
                <w:r>
                  <w:rPr>
                    <w:rStyle w:val="Hyperlink"/>
                  </w:rPr>
                  <w:t>21-16-00084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таксономической структуры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микросимбионтов гуара (Cyamopsis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tetragonoloba (L.) Taub.) и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генетических механизмов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симбиотических партнеров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Сафронова В.И. </w:t>
            </w:r>
          </w:p>
        </w:tc>
      </w:tr>
    </w:tbl>
    <w:p>
      <w:pPr>
        <w:autoSpaceDN w:val="0"/>
        <w:autoSpaceDE w:val="0"/>
        <w:widowControl/>
        <w:spacing w:line="197" w:lineRule="auto" w:before="14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9" w:history="1">
                <w:r>
                  <w:rPr>
                    <w:rStyle w:val="Hyperlink"/>
                  </w:rPr>
                  <w:t>21-16-00085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практические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инновационных пищевых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ингредиентов таргетного терапевтического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с контролируемым биоусвоением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профилактических веществ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пищеварительном тракте человека: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in vitro и in vivo.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биохимической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Н.М. Эмануэля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Семёнова М.Г. </w:t>
            </w:r>
          </w:p>
        </w:tc>
      </w:tr>
      <w:tr>
        <w:trPr>
          <w:trHeight w:hRule="exact" w:val="17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0" w:history="1">
                <w:r>
                  <w:rPr>
                    <w:rStyle w:val="Hyperlink"/>
                  </w:rPr>
                  <w:t>21-16-00086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Идентификация молекулярно-генетических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механизмов, детерминирующих проявление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хозяйственно-полезных признаков 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перепелов, в рамках разработки эффективных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геномной селекции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перепеловодстве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животноводства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ВИЖ имени академика Л.К. Эрнста"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Волкова Н.А. </w:t>
            </w:r>
          </w:p>
        </w:tc>
      </w:tr>
      <w:tr>
        <w:trPr>
          <w:trHeight w:hRule="exact" w:val="158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1" w:history="1">
                <w:r>
                  <w:rPr>
                    <w:rStyle w:val="Hyperlink"/>
                  </w:rPr>
                  <w:t>21-16-00106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иммуносупрессивных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сигнальных молекул клубеньковых бактерий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грибов арбускулярной микоризы,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обеспечивающих развитие 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внутриклеточных симбиозов.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Долгих Е.А.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2" w:history="1">
                <w:r>
                  <w:rPr>
                    <w:rStyle w:val="Hyperlink"/>
                  </w:rPr>
                  <w:t>21-16-00111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механизмы детерминации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жирнокислотного состава масла и содержания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лигнанов в семенах льна (Linum usitatissimum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L.)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биологии им. В.А. Энгельгардта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Мельникова Н.В.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3" w:history="1">
                <w:r>
                  <w:rPr>
                    <w:rStyle w:val="Hyperlink"/>
                  </w:rPr>
                  <w:t>21-16-00117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Молекулярные и клеточные ответы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симбиотических клубеньков гороха посевного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(Pisum sativum L.) на действие высокой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температуры – ключевого стресс-фактора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глобального изменения климата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микробиологии"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Цыганов В.Е. </w:t>
            </w:r>
          </w:p>
        </w:tc>
      </w:tr>
    </w:tbl>
    <w:p>
      <w:pPr>
        <w:autoSpaceDN w:val="0"/>
        <w:autoSpaceDE w:val="0"/>
        <w:widowControl/>
        <w:spacing w:line="197" w:lineRule="auto" w:before="6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4" w:history="1">
                <w:r>
                  <w:rPr>
                    <w:rStyle w:val="Hyperlink"/>
                  </w:rPr>
                  <w:t>21-16-00118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применения пьезоактуаторов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низкотемпературного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консервирования репродуктивных клеток рыб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интеллектуальным управлением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замораживания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"Донской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Пономарева Е.Н.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5" w:history="1">
                <w:r>
                  <w:rPr>
                    <w:rStyle w:val="Hyperlink"/>
                  </w:rPr>
                  <w:t>21-16-00121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генетического потенциала озимой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твердой пшеницы и его использование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селекции на технологические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потребительские качества зерна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биотехнологии"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Дивашук М.Г.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6" w:history="1">
                <w:r>
                  <w:rPr>
                    <w:rStyle w:val="Hyperlink"/>
                  </w:rPr>
                  <w:t>21-16-00123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St и J геномов третичного пула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пшеницы как потенциального источника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генетического материала в селекции пшеницы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новых зерновых культур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научное учреждение "Всероссийский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биотехнологии"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Крупин П.Ю.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329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7" w:history="1">
                <w:r>
                  <w:rPr>
                    <w:rStyle w:val="Hyperlink"/>
                  </w:rPr>
                  <w:t>21-16-00124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научно-технических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контроля качества и безопасности мясных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продуктов с помощью гиперспектрального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и терагерцового излучения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Бараненко Д.А.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8" w:history="1">
                <w:r>
                  <w:rPr>
                    <w:rStyle w:val="Hyperlink"/>
                  </w:rPr>
                  <w:t>21-17-00006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Изотопы водорода и дейтериевый эксцесс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целлюлозе годичных колец хвойных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индикатор экстремальных эко-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гидрологических изменений в бореальных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лесах (ECO-HYDROTREE)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"Сибирский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Чуракова О.В.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9" w:history="1">
                <w:r>
                  <w:rPr>
                    <w:rStyle w:val="Hyperlink"/>
                  </w:rPr>
                  <w:t>21-17-00008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Построение континуальных математических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геосреды, эквивалентных моделям,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реализуемым в расчетах методом дискретных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"Институт горного дела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Н.А. Чинакала"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Ревуженко А.Ф.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0" w:history="1">
                <w:r>
                  <w:rPr>
                    <w:rStyle w:val="Hyperlink"/>
                  </w:rPr>
                  <w:t>21-17-00012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Временные масштабы отклика Земной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на естественное и антропогенное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 и их связь с возможной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необратимостью происходящих изменений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Елисеев А.В.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1" w:history="1">
                <w:r>
                  <w:rPr>
                    <w:rStyle w:val="Hyperlink"/>
                  </w:rPr>
                  <w:t>21-17-00019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Биогеохимические циклы, источники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металлов и эволюция вещества в мел-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палеогеновых морских железорудных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месторождениях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Мазуров А.К. </w:t>
            </w:r>
          </w:p>
        </w:tc>
      </w:tr>
      <w:tr>
        <w:trPr>
          <w:trHeight w:hRule="exact" w:val="23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2" w:history="1">
                <w:r>
                  <w:rPr>
                    <w:rStyle w:val="Hyperlink"/>
                  </w:rPr>
                  <w:t>21-17-00020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нового класса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люминофорсодержащих реагентов–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модификаторов и механизма их селективного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закрепления на поверхности алмазов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идентификации и эффективного извлечения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слабо и аномально люминесцирующих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алмазов из кимберлитовых руд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комплексного освоения недр им академика Н.В.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Мельникова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Чантурия В.А. </w:t>
            </w:r>
          </w:p>
        </w:tc>
      </w:tr>
      <w:tr>
        <w:trPr>
          <w:trHeight w:hRule="exact" w:val="95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3" w:history="1">
                <w:r>
                  <w:rPr>
                    <w:rStyle w:val="Hyperlink"/>
                  </w:rPr>
                  <w:t>21-17-00021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Мезомасштабные флуктуации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метеорологических полей, примесей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инфразвуковых сигналов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Чунчузов И.П.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4" w:history="1">
                <w:r>
                  <w:rPr>
                    <w:rStyle w:val="Hyperlink"/>
                  </w:rPr>
                  <w:t>21-17-00024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хлоридов в процессах частичного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плавления, мантийного метасоматоза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магмообразования на глубинах 100-200 км: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Шацкий А.Ф. </w:t>
            </w:r>
          </w:p>
        </w:tc>
      </w:tr>
    </w:tbl>
    <w:p>
      <w:pPr>
        <w:autoSpaceDN w:val="0"/>
        <w:autoSpaceDE w:val="0"/>
        <w:widowControl/>
        <w:spacing w:line="197" w:lineRule="auto" w:before="13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5" w:history="1">
                <w:r>
                  <w:rPr>
                    <w:rStyle w:val="Hyperlink"/>
                  </w:rPr>
                  <w:t>21-17-00027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Динамика карбонатной системы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асидификация вод морей Восточной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Арктики/Субарктики в условиях современного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климата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Пипко И.И.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6" w:history="1">
                <w:r>
                  <w:rPr>
                    <w:rStyle w:val="Hyperlink"/>
                  </w:rPr>
                  <w:t>21-17-00035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Оценка темпов экзогенного обновления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Луны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М.А.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7" w:history="1">
                <w:r>
                  <w:rPr>
                    <w:rStyle w:val="Hyperlink"/>
                  </w:rPr>
                  <w:t>21-17-00049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вулканической, сейсмической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цунами опасности, а также оценка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геотермальных ресурсов для развивающихся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территорий Курильских островов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вулканологии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сейсмологии 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Гордеев Е.И.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8" w:history="1">
                <w:r>
                  <w:rPr>
                    <w:rStyle w:val="Hyperlink"/>
                  </w:rPr>
                  <w:t>21-17-00052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Магнитотектоника и палеогеодинамика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окраин Сибирского палеоконтинента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позднем докембрии – палеозое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Метелкин Д.В.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9" w:history="1">
                <w:r>
                  <w:rPr>
                    <w:rStyle w:val="Hyperlink"/>
                  </w:rPr>
                  <w:t>21-17-00054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Четвертичный эоловый рельеф и покровные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отложения бассейна р. Лены (Восточная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Сибирь): строение, возраст,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палеогеографическое значение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мерзлотоведения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П.И. Мельникова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Галанин А.А. </w:t>
            </w:r>
          </w:p>
        </w:tc>
      </w:tr>
    </w:tbl>
    <w:p>
      <w:pPr>
        <w:autoSpaceDN w:val="0"/>
        <w:autoSpaceDE w:val="0"/>
        <w:widowControl/>
        <w:spacing w:line="197" w:lineRule="auto" w:before="17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0" w:history="1">
                <w:r>
                  <w:rPr>
                    <w:rStyle w:val="Hyperlink"/>
                  </w:rPr>
                  <w:t>21-17-00058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Четвертичная сейсмичность северной части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Алтайского орогена: реконструкции на базе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палеосейсмологических,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археосейсмологических, геофизических,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геохронологических, минералого-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петрографических и изотопно-геохимических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данных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Деев Е.В.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1" w:history="1">
                <w:r>
                  <w:rPr>
                    <w:rStyle w:val="Hyperlink"/>
                  </w:rPr>
                  <w:t>21-17-00071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Глобальное эвтрофирование 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экосистем: палеолимнологическая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индентификация естественных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антропогенных факторов на примере озер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горнопромышленного региона.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научный центр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геоэкологии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Масленникова А.В.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2" w:history="1">
                <w:r>
                  <w:rPr>
                    <w:rStyle w:val="Hyperlink"/>
                  </w:rPr>
                  <w:t>21-17-00076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Мультиизотопный (δ33S, δ34S, δ36S) состав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серы сульфидов древних руд: значимость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определения источников серы,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биогеохимических процессов и генезиса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Дальневосточный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геологический институт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Высоцкий С.В.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3" w:history="1">
                <w:r>
                  <w:rPr>
                    <w:rStyle w:val="Hyperlink"/>
                  </w:rPr>
                  <w:t>21-17-00081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Изменчивость климата и ледовых условий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восточноарктических морей РФ в последние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тысячелетия: реконструкции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седиментационным записям, причины,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периодичность и региональный прогноз.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Тихоокеанский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океанологический институт им. В.И. Ильичева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Дальневосточного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Астахов А.С.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4" w:history="1">
                <w:r>
                  <w:rPr>
                    <w:rStyle w:val="Hyperlink"/>
                  </w:rPr>
                  <w:t>21-17-00082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состава летучих компонентов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субдукции океанических пород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Похиленко Н.П. </w:t>
            </w:r>
          </w:p>
        </w:tc>
      </w:tr>
    </w:tbl>
    <w:p>
      <w:pPr>
        <w:autoSpaceDN w:val="0"/>
        <w:autoSpaceDE w:val="0"/>
        <w:widowControl/>
        <w:spacing w:line="197" w:lineRule="auto" w:before="9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5" w:history="1">
                <w:r>
                  <w:rPr>
                    <w:rStyle w:val="Hyperlink"/>
                  </w:rPr>
                  <w:t>21-17-00112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различных типов сельской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местности России под влиянием внутренних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внешних факторов в современных социально-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экономических и демографических условиях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Алексеев А.И.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348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6" w:history="1">
                <w:r>
                  <w:rPr>
                    <w:rStyle w:val="Hyperlink"/>
                  </w:rPr>
                  <w:t>21-17-00114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атмосферного аэрозоля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облаков лидарными методами спетроскопии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комбинационного рассеяния и лазерно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индуцированной флуоресценции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Веселовский И.А.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349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7" w:history="1">
                <w:r>
                  <w:rPr>
                    <w:rStyle w:val="Hyperlink"/>
                  </w:rPr>
                  <w:t>21-17-00119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Контаминация и гибридизация основных-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ультраосновных магм как движущая сила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магматического сульфидного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рудообразования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рудных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месторождений, петрографии,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геохимии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Юдовская М.А.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8" w:history="1">
                <w:r>
                  <w:rPr>
                    <w:rStyle w:val="Hyperlink"/>
                  </w:rPr>
                  <w:t>21-17-00120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Генезис и геохимия лунного вещества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перспективы использования лунных ресурсов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Ордена Ленина и Ордена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Октябрьской Революции Институт геохимии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аналитической химии им. В.И. Вернадского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Маров М.Я.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9" w:history="1">
                <w:r>
                  <w:rPr>
                    <w:rStyle w:val="Hyperlink"/>
                  </w:rPr>
                  <w:t>21-17-00122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верхней мантии в зонах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современной субдукции: источники металлов,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магматические сульфиды и рудоносные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флюиды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экспериментальной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имени академика Д.С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.Коржинского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Зеленский М.Е.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0" w:history="1">
                <w:r>
                  <w:rPr>
                    <w:rStyle w:val="Hyperlink"/>
                  </w:rPr>
                  <w:t>21-17-00126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Биоиндикация в пресноводных экосистемах: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накопления микроэлементов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раковинах широко распространенных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крупных двустворчатых моллюсков (Bivalvia: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Unionida).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комплексного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изучения Арктики имени академика Н.П.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Лаверова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Болотов И.Н. </w:t>
            </w:r>
          </w:p>
        </w:tc>
      </w:tr>
    </w:tbl>
    <w:p>
      <w:pPr>
        <w:autoSpaceDN w:val="0"/>
        <w:autoSpaceDE w:val="0"/>
        <w:widowControl/>
        <w:spacing w:line="197" w:lineRule="auto" w:before="2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1" w:history="1">
                <w:r>
                  <w:rPr>
                    <w:rStyle w:val="Hyperlink"/>
                  </w:rPr>
                  <w:t>21-17-00135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Диагностика состояний бассейновой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Телецкого озера в условиях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климатических и антропогенных вызовов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водных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экологических проблем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Малыгина Н.С.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2" w:history="1">
                <w:r>
                  <w:rPr>
                    <w:rStyle w:val="Hyperlink"/>
                  </w:rPr>
                  <w:t>21-17-00147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Глубинный цикл мантии Земли: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минералогические и геохимические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индикаторы корово-мантийного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взаимодействия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Бобров А.В. </w:t>
            </w:r>
          </w:p>
        </w:tc>
      </w:tr>
      <w:tr>
        <w:trPr>
          <w:trHeight w:hRule="exact" w:val="221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355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3" w:history="1">
                <w:r>
                  <w:rPr>
                    <w:rStyle w:val="Hyperlink"/>
                  </w:rPr>
                  <w:t>21-17-00161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Разработка пространственной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динамической модели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приповерхностных геологических форм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геофизических процессов с глубинными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неоднородностями земной коры и верхней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мантии центральной и арктической частей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Кольского полуострова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динамики геосфер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академика М.А. Садовского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АДУШКИН В.В.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4" w:history="1">
                <w:r>
                  <w:rPr>
                    <w:rStyle w:val="Hyperlink"/>
                  </w:rPr>
                  <w:t>21-17-00163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Отклик эмиссионных потоков метана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тундровых ландшафтов на увеличение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количества осадков: полевые биполярные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в Арктике и Антарктике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"Красноярский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(ФИЦ КНЦ СО РАН)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Евграфова С.Ю.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5" w:history="1">
                <w:r>
                  <w:rPr>
                    <w:rStyle w:val="Hyperlink"/>
                  </w:rPr>
                  <w:t>21-17-00164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Палеопротерозойские терригенные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отложения западной части Алданского щита: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состав, возраст, источники и области сноса,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геодинамические обстановки формирования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геохронологии докембрия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Ковач В.П. </w:t>
            </w:r>
          </w:p>
        </w:tc>
      </w:tr>
    </w:tbl>
    <w:p>
      <w:pPr>
        <w:autoSpaceDN w:val="0"/>
        <w:autoSpaceDE w:val="0"/>
        <w:widowControl/>
        <w:spacing w:line="197" w:lineRule="auto" w:before="12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6" w:history="1">
                <w:r>
                  <w:rPr>
                    <w:rStyle w:val="Hyperlink"/>
                  </w:rPr>
                  <w:t>21-17-00175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Петрогенезис калиевых лейкогранитных магм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минералогии им. В.С.Соболева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Крук Н.Н.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359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7" w:history="1">
                <w:r>
                  <w:rPr>
                    <w:rStyle w:val="Hyperlink"/>
                  </w:rPr>
                  <w:t>21-17-00181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Интегральная оценка баланса наносов речной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р. Лена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Чалов С.Р.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8" w:history="1">
                <w:r>
                  <w:rPr>
                    <w:rStyle w:val="Hyperlink"/>
                  </w:rPr>
                  <w:t>21-17-00191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Мониторинг водообмена через Керченский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пролив на основе современных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наблюдений и численного моделирования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Завьялов П.О.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9" w:history="1">
                <w:r>
                  <w:rPr>
                    <w:rStyle w:val="Hyperlink"/>
                  </w:rPr>
                  <w:t>21-17-00208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Влияния различных явлений космической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погоды и метеорологических возмущений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изменчивость верхней атмосферы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земного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магнетизма, ионосферы и распространения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радиоволн им. Н.В. Пушкова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Розанов Е.В.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362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0" w:history="1">
                <w:r>
                  <w:rPr>
                    <w:rStyle w:val="Hyperlink"/>
                  </w:rPr>
                  <w:t>21-17-00210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Антропогенные воздействия на состав нижней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атмосферы над Европейской территорией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Еланский Н.Ф.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1" w:history="1">
                <w:r>
                  <w:rPr>
                    <w:rStyle w:val="Hyperlink"/>
                  </w:rPr>
                  <w:t>21-17-00214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методы и алгоритмы дистанционной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диагностики климатически значимых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обмена между атмосферой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гидросферой при штормовых условиях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Ермакова О.С.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2" w:history="1">
                <w:r>
                  <w:rPr>
                    <w:rStyle w:val="Hyperlink"/>
                  </w:rPr>
                  <w:t>21-17-00216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76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Речные долины геотермальных зон: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особенности рельефообразования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Лебедева Е.В. </w:t>
            </w:r>
          </w:p>
        </w:tc>
      </w:tr>
    </w:tbl>
    <w:p>
      <w:pPr>
        <w:autoSpaceDN w:val="0"/>
        <w:autoSpaceDE w:val="0"/>
        <w:widowControl/>
        <w:spacing w:line="197" w:lineRule="auto" w:before="6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3" w:history="1">
                <w:r>
                  <w:rPr>
                    <w:rStyle w:val="Hyperlink"/>
                  </w:rPr>
                  <w:t>21-17-00235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Природные события позднего голоцена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(неогляциация) в субполярной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Атлантике и морях Северной Евразии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отражение глобальной климатической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изменчивости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океанологии им.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П.П. Ширшова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Матуль А.Г.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4" w:history="1">
                <w:r>
                  <w:rPr>
                    <w:rStyle w:val="Hyperlink"/>
                  </w:rPr>
                  <w:t>21-17-00236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Исследования поверхностных волн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обрушений в тропических и полярных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циклонах на основе спутниковых измерений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"Морской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гидрофизический институт РАН"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Дулов В.А.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5" w:history="1">
                <w:r>
                  <w:rPr>
                    <w:rStyle w:val="Hyperlink"/>
                  </w:rPr>
                  <w:t>21-17-00245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Высокоразрешающая биостратиграфия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палеогеография юры и нижнего мела шельфа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Баренцева моря и его обрамления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Геологический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Рогов М.А.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6" w:history="1">
                <w:r>
                  <w:rPr>
                    <w:rStyle w:val="Hyperlink"/>
                  </w:rPr>
                  <w:t>21-17-00246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Климатическая изменчивость на Восточно-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антарктическом плато за последние 2000 лет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"Арктический и антарктический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научно-исследовательский институт"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Екайкин А.А.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369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7" w:history="1">
                <w:r>
                  <w:rPr>
                    <w:rStyle w:val="Hyperlink"/>
                  </w:rPr>
                  <w:t>21-17-00249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и динамика атмосферного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пограничного слоя над неоднородной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поверхностью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атмосферы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А.М. Обухова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Репина И.А.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8" w:history="1">
                <w:r>
                  <w:rPr>
                    <w:rStyle w:val="Hyperlink"/>
                  </w:rPr>
                  <w:t>21-17-00250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Межрегиональные и внутрирегиональные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коммуникации коренных малочисленных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народов Севера в условиях глобальных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вызовов: история и современность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М.К. Аммосова"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Саввинова А.Н. </w:t>
            </w:r>
          </w:p>
        </w:tc>
      </w:tr>
      <w:tr>
        <w:trPr>
          <w:trHeight w:hRule="exact" w:val="11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9" w:history="1">
                <w:r>
                  <w:rPr>
                    <w:rStyle w:val="Hyperlink"/>
                  </w:rPr>
                  <w:t>21-17-00254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Долгосрочный прогноз аномальных погодных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явлений на территории Северной Евразии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"Гидрометеорологический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Толстых М.А. </w:t>
            </w:r>
          </w:p>
        </w:tc>
      </w:tr>
    </w:tbl>
    <w:p>
      <w:pPr>
        <w:autoSpaceDN w:val="0"/>
        <w:autoSpaceDE w:val="0"/>
        <w:widowControl/>
        <w:spacing w:line="197" w:lineRule="auto" w:before="7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0" w:history="1">
                <w:r>
                  <w:rPr>
                    <w:rStyle w:val="Hyperlink"/>
                  </w:rPr>
                  <w:t>21-17-00262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Перемешивание в бореальных озерах: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и их эффективность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Здоровеннова Г.Э.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1" w:history="1">
                <w:r>
                  <w:rPr>
                    <w:rStyle w:val="Hyperlink"/>
                  </w:rPr>
                  <w:t>21-17-00264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Колебания климата Русской равнины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последнем тысячелетии по данным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дендроклиматологии и климатического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моделирования: реконструкции, сравнение,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прогноз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географии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Мацковский В.В.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2" w:history="1">
                <w:r>
                  <w:rPr>
                    <w:rStyle w:val="Hyperlink"/>
                  </w:rPr>
                  <w:t>21-17-00278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Динамические процессы в Арктике и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на горизонтальный обмен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ледяного покрова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мульти-сенсорных измерений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"Морской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гидрофизический институт РАН"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Козлов И.Е.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3" w:history="1">
                <w:r>
                  <w:rPr>
                    <w:rStyle w:val="Hyperlink"/>
                  </w:rPr>
                  <w:t>21-18-00024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геоинформационной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военно-оборонительных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сооружений и поселений Белгородской черты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контексте социоестественной истории юга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Центральной России в XVII – первой половине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XIX вв.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"Елецкий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И.А. Бунина"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Ляпин Д.А.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4" w:history="1">
                <w:r>
                  <w:rPr>
                    <w:rStyle w:val="Hyperlink"/>
                  </w:rPr>
                  <w:t>21-18-00026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Ресурсы и человек в эпоху бронзы-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средневековья: динамика использования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аридных регионов юга России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Музей антропологии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им. Петра Великого (Кунсткамера)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Шишлина Н.И.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5" w:history="1">
                <w:r>
                  <w:rPr>
                    <w:rStyle w:val="Hyperlink"/>
                  </w:rPr>
                  <w:t>21-18-00039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Структура и содержание метакогнитивной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регуляции деятельности субъектно-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информационного класса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"Ярославский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П.Г. Демидова"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Карпов А.В. </w:t>
            </w:r>
          </w:p>
        </w:tc>
      </w:tr>
    </w:tbl>
    <w:p>
      <w:pPr>
        <w:autoSpaceDN w:val="0"/>
        <w:autoSpaceDE w:val="0"/>
        <w:widowControl/>
        <w:spacing w:line="197" w:lineRule="auto" w:before="5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6" w:history="1">
                <w:r>
                  <w:rPr>
                    <w:rStyle w:val="Hyperlink"/>
                  </w:rPr>
                  <w:t>21-18-00046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Определение критериев визуального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загрязнения окружающей среды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Савчук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379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7" w:history="1">
                <w:r>
                  <w:rPr>
                    <w:rStyle w:val="Hyperlink"/>
                  </w:rPr>
                  <w:t>21-18-00074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Миры махаянского буддизма в контексте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мировых цивилизационных процессов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монголоведения,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буддологии и тибетологии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Янгутов Л.Е.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8" w:history="1">
                <w:r>
                  <w:rPr>
                    <w:rStyle w:val="Hyperlink"/>
                  </w:rPr>
                  <w:t>21-18-00103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Человек и новый технологический уклад.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Антропологический форсайт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философии и права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Смирнов С.А.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9" w:history="1">
                <w:r>
                  <w:rPr>
                    <w:rStyle w:val="Hyperlink"/>
                  </w:rPr>
                  <w:t>21-18-00122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Выбор жизненных стратегий талантливой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молодежью и ее роль в повышении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конкурентоспособности российских регионов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как ответ на глобальные вызовы "утечки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мозгов"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Омельченко Е.Л.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0" w:history="1">
                <w:r>
                  <w:rPr>
                    <w:rStyle w:val="Hyperlink"/>
                  </w:rPr>
                  <w:t>21-18-00123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и моделирование развития Африки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контексте внешнеполитических интересов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Исаев Л.М.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1" w:history="1">
                <w:r>
                  <w:rPr>
                    <w:rStyle w:val="Hyperlink"/>
                  </w:rPr>
                  <w:t>21-18-00125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Цифровизация как социальная рутина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суперурбанизированных анклавах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дополненной современности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Д.В. </w:t>
            </w:r>
          </w:p>
        </w:tc>
      </w:tr>
    </w:tbl>
    <w:p>
      <w:pPr>
        <w:autoSpaceDN w:val="0"/>
        <w:autoSpaceDE w:val="0"/>
        <w:widowControl/>
        <w:spacing w:line="197" w:lineRule="auto" w:before="8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2" w:history="1">
                <w:r>
                  <w:rPr>
                    <w:rStyle w:val="Hyperlink"/>
                  </w:rPr>
                  <w:t>21-18-00126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влияния трансформации мировой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энергетической системы на экономику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России: преодоление рисков на рынке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углеводородного топлива и формирование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лидирующей позиции на рынке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возобновляемой энергии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Президенте Российской Федерации"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 А.А.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3" w:history="1">
                <w:r>
                  <w:rPr>
                    <w:rStyle w:val="Hyperlink"/>
                  </w:rPr>
                  <w:t>21-18-00127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Русская таксономия черт личности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Щебетенко С.А. </w:t>
            </w:r>
          </w:p>
        </w:tc>
      </w:tr>
      <w:tr>
        <w:trPr>
          <w:trHeight w:hRule="exact" w:val="158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4" w:history="1">
                <w:r>
                  <w:rPr>
                    <w:rStyle w:val="Hyperlink"/>
                  </w:rPr>
                  <w:t>21-18-00129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комплекса социальных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стрессогенных факторов, связанных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пандемией COVID-19, на психическое,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психологическое и психофизиологическое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больных депрессией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психического здоровья"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Изнак А.Ф.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5" w:history="1">
                <w:r>
                  <w:rPr>
                    <w:rStyle w:val="Hyperlink"/>
                  </w:rPr>
                  <w:t>21-18-00131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А.М. Горький в Германии: писатель и 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окружение в социокультурном и литературно-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медийном пространстве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им. А.М. Горького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Клинг О.А.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6" w:history="1">
                <w:r>
                  <w:rPr>
                    <w:rStyle w:val="Hyperlink"/>
                  </w:rPr>
                  <w:t>21-18-00136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программно-аналитического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комплекса для оценки последствий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межстрановых торговых войн с приложением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функционирования в системе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распределенных ситуационных центров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Центральный экономико-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математический институт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Бахтизин А.Р. </w:t>
            </w:r>
          </w:p>
        </w:tc>
      </w:tr>
    </w:tbl>
    <w:p>
      <w:pPr>
        <w:autoSpaceDN w:val="0"/>
        <w:autoSpaceDE w:val="0"/>
        <w:widowControl/>
        <w:spacing w:line="197" w:lineRule="auto" w:before="1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389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7" w:history="1">
                <w:r>
                  <w:rPr>
                    <w:rStyle w:val="Hyperlink"/>
                  </w:rPr>
                  <w:t>21-18-00150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Социальная консолидация городских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сообществ: возможности и ограничения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дигитализации урбанизированной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Бабинцев В.П.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8" w:history="1">
                <w:r>
                  <w:rPr>
                    <w:rStyle w:val="Hyperlink"/>
                  </w:rPr>
                  <w:t>21-18-00153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Идея империи и идея революции: два полюса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русского общественно-политического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мировоззрения в философии и культуре XIX-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XXI веков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Евлампиев И.И.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9" w:history="1">
                <w:r>
                  <w:rPr>
                    <w:rStyle w:val="Hyperlink"/>
                  </w:rPr>
                  <w:t>21-18-00166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Отложенный план завоевания мира: монголы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Запад, 1219 - 1260 (Русь, Центральная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Европа, Ближний Восток)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Майоров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0" w:history="1">
                <w:r>
                  <w:rPr>
                    <w:rStyle w:val="Hyperlink"/>
                  </w:rPr>
                  <w:t>21-18-00174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Историзм как парадигма гуманитарных наук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Дьяков А.В.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1" w:history="1">
                <w:r>
                  <w:rPr>
                    <w:rStyle w:val="Hyperlink"/>
                  </w:rPr>
                  <w:t>21-18-00181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Итинерарии власти. Передвижения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правителей России и Западной Европы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политической культуре XVI – начала XVII 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хозяйства и государственной службы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Президенте Российской Федерации"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Шишкин В.В.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2" w:history="1">
                <w:r>
                  <w:rPr>
                    <w:rStyle w:val="Hyperlink"/>
                  </w:rPr>
                  <w:t>21-18-00184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Социогуманитарные основания критериев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оценки инноваций, использующих цифровые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и искусственный интеллект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Лепский В.Е. </w:t>
            </w:r>
          </w:p>
        </w:tc>
      </w:tr>
    </w:tbl>
    <w:p>
      <w:pPr>
        <w:autoSpaceDN w:val="0"/>
        <w:autoSpaceDE w:val="0"/>
        <w:widowControl/>
        <w:spacing w:line="197" w:lineRule="auto" w:before="12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3" w:history="1">
                <w:r>
                  <w:rPr>
                    <w:rStyle w:val="Hyperlink"/>
                  </w:rPr>
                  <w:t>21-18-00195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Эффективное описание формальных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эпистемиологических категорий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доказуемости и логической обоснованности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"Тверской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Рыбаков М.Н.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4" w:history="1">
                <w:r>
                  <w:rPr>
                    <w:rStyle w:val="Hyperlink"/>
                  </w:rPr>
                  <w:t>21-18-00232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Мотивы и сюжеты древневосточных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письменных памятников в сравнительно-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исторической перспективе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Музей антропологии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им. Петра Великого (Кунсткамера)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Березкин Ю.Е.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5" w:history="1">
                <w:r>
                  <w:rPr>
                    <w:rStyle w:val="Hyperlink"/>
                  </w:rPr>
                  <w:t>21-18-00246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Тезаурус этнической культуры в XXI веке: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проблемы исследования и сохранения (на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примере тувинской культуры)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"Тувинский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Ламажаа Ч.К.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6" w:history="1">
                <w:r>
                  <w:rPr>
                    <w:rStyle w:val="Hyperlink"/>
                  </w:rPr>
                  <w:t>21-18-00263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Археопаразитологические спектры древнего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средневекового населения Северного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Причерноморья и юга Русской равнины: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в биоархеологических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реконструкциях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Тюменский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Сибирского отделения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Слепченко С.М.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399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7" w:history="1">
                <w:r>
                  <w:rPr>
                    <w:rStyle w:val="Hyperlink"/>
                  </w:rPr>
                  <w:t>21-18-00266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Религиозный фактор в России в годы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Гражданской войны: феномен, значение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региональная специфика.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Пученков А.С.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8" w:history="1">
                <w:r>
                  <w:rPr>
                    <w:rStyle w:val="Hyperlink"/>
                  </w:rPr>
                  <w:t>21-18-00271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Логика, институты и стратегии развития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«сжимающихся» старопромышленных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городов: синтез гетеродоксальных подходов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Фролов Д.П. </w:t>
            </w:r>
          </w:p>
        </w:tc>
      </w:tr>
    </w:tbl>
    <w:p>
      <w:pPr>
        <w:autoSpaceDN w:val="0"/>
        <w:autoSpaceDE w:val="0"/>
        <w:widowControl/>
        <w:spacing w:line="197" w:lineRule="auto" w:before="11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9" w:history="1">
                <w:r>
                  <w:rPr>
                    <w:rStyle w:val="Hyperlink"/>
                  </w:rPr>
                  <w:t>21-18-00281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Архитекторы и инженеры восточных окраин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России (вторая половина XIX - начало XX века)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"Тихоокеанский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Базилевич М.Е. </w:t>
            </w:r>
          </w:p>
        </w:tc>
      </w:tr>
      <w:tr>
        <w:trPr>
          <w:trHeight w:hRule="exact" w:val="95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0" w:history="1">
                <w:r>
                  <w:rPr>
                    <w:rStyle w:val="Hyperlink"/>
                  </w:rPr>
                  <w:t>21-18-00333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методы изучения рукописного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наследия Ф.М.Достоевского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(Пушкинский Дом)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Тарасова Н.А.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1" w:history="1">
                <w:r>
                  <w:rPr>
                    <w:rStyle w:val="Hyperlink"/>
                  </w:rPr>
                  <w:t>21-18-00366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Аналитическая история вечности: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темпорология в зеркале этернализма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Шуман А.Н.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2" w:history="1">
                <w:r>
                  <w:rPr>
                    <w:rStyle w:val="Hyperlink"/>
                  </w:rPr>
                  <w:t>21-18-00376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Поздние неандертальцы Алтая: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характеристики популяции, закономерности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освоения территорий.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Колобова К.А.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3" w:history="1">
                <w:r>
                  <w:rPr>
                    <w:rStyle w:val="Hyperlink"/>
                  </w:rPr>
                  <w:t>21-18-00418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Музей малого города: множественность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 памяти (историко-социологический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Мазур Л.Н.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4" w:history="1">
                <w:r>
                  <w:rPr>
                    <w:rStyle w:val="Hyperlink"/>
                  </w:rPr>
                  <w:t>21-18-00427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и применение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эконометрического оценивания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экономических моделей с учетом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эндогенности и неслучайного отбора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наблюдений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"Высшая школа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Коссова Е.В. </w:t>
            </w:r>
          </w:p>
        </w:tc>
      </w:tr>
    </w:tbl>
    <w:p>
      <w:pPr>
        <w:autoSpaceDN w:val="0"/>
        <w:autoSpaceDE w:val="0"/>
        <w:widowControl/>
        <w:spacing w:line="197" w:lineRule="auto" w:before="10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5" w:history="1">
                <w:r>
                  <w:rPr>
                    <w:rStyle w:val="Hyperlink"/>
                  </w:rPr>
                  <w:t>21-18-00428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Политическая субъектность современной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науки: междисциплинарный анализ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перекрестье философии науки и философии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Межрегиональная общественная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«Русское общество истории и философии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науки»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Порус В.Н.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6" w:history="1">
                <w:r>
                  <w:rPr>
                    <w:rStyle w:val="Hyperlink"/>
                  </w:rPr>
                  <w:t>21-18-00429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Когнитивные механизмы обработки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мультимодальной информации: тип текста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тип реципиента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Черниговская Т.В.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409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7" w:history="1">
                <w:r>
                  <w:rPr>
                    <w:rStyle w:val="Hyperlink"/>
                  </w:rPr>
                  <w:t>21-18-00434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Психологические предикторы благоприятного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неблагоприятного течения онкологических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заболеваний наиболее частых локализаций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Пономарева И.В.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8" w:history="1">
                <w:r>
                  <w:rPr>
                    <w:rStyle w:val="Hyperlink"/>
                  </w:rPr>
                  <w:t>21-18-00454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Медиатизированная коммуникация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современный делиберативный процесс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Бодрунова С.С.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9" w:history="1">
                <w:r>
                  <w:rPr>
                    <w:rStyle w:val="Hyperlink"/>
                  </w:rPr>
                  <w:t>21-18-00457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Tехнологии жизни древнего населения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арктической Западной Берингии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меняющихся ландшафтов позднего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плейстоцена и голоцена: использование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пространства, структура поселений,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поведение.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истории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материальной культуры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Питулько В.В.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0" w:history="1">
                <w:r>
                  <w:rPr>
                    <w:rStyle w:val="Hyperlink"/>
                  </w:rPr>
                  <w:t>21-18-00481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Русские писатели и медицина: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биографические и литературные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"пересечения" (1820-2020)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(Пушкинский Дом)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Кибальник С.А. </w:t>
            </w:r>
          </w:p>
        </w:tc>
      </w:tr>
    </w:tbl>
    <w:p>
      <w:pPr>
        <w:autoSpaceDN w:val="0"/>
        <w:autoSpaceDE w:val="0"/>
        <w:widowControl/>
        <w:spacing w:line="197" w:lineRule="auto" w:before="9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1" w:history="1">
                <w:r>
                  <w:rPr>
                    <w:rStyle w:val="Hyperlink"/>
                  </w:rPr>
                  <w:t>21-18-00482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подходов к описанию структурных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особенностей развивающихся экономик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рамках динамических стохастических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моделей общего равновесия (DSGE-моделей)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финансовый институт Министерства финансов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Пильник Н.П.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2" w:history="1">
                <w:r>
                  <w:rPr>
                    <w:rStyle w:val="Hyperlink"/>
                  </w:rPr>
                  <w:t>21-18-00484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Правовые средства умного регулирования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больших вызовов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Давыдова М.Л.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3" w:history="1">
                <w:r>
                  <w:rPr>
                    <w:rStyle w:val="Hyperlink"/>
                  </w:rPr>
                  <w:t>21-18-00489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социальные неравенства в эпоху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цифровизации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социологический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 М.Ф.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4" w:history="1">
                <w:r>
                  <w:rPr>
                    <w:rStyle w:val="Hyperlink"/>
                  </w:rPr>
                  <w:t>21-18-00494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История издательства "Всемирная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литература" в документах: судьбы творческой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интеллигенции России в постреволюционном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пространстве сквозь призму издательского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проекта Максима Горького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мировой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литературы им. А.М. Горького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Ариас-Вихиль М.А.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5" w:history="1">
                <w:r>
                  <w:rPr>
                    <w:rStyle w:val="Hyperlink"/>
                  </w:rPr>
                  <w:t>21-18-00495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 фронтире культур: от индивидуальных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биографий к историческим судьбам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этнических сообществ (эвенки Сибири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коренные австралийцы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модернизации)".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"Российский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гуманитарный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Артемова О.Ю. </w:t>
            </w:r>
          </w:p>
        </w:tc>
      </w:tr>
      <w:tr>
        <w:trPr>
          <w:trHeight w:hRule="exact" w:val="89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6" w:history="1">
                <w:r>
                  <w:rPr>
                    <w:rStyle w:val="Hyperlink"/>
                  </w:rPr>
                  <w:t>21-18-00496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Семантическая структура пропозициональных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установок сознания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Межрегиональная общественная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«Русское общество истории и философии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науки»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Никифоров А.Л. </w:t>
            </w:r>
          </w:p>
        </w:tc>
      </w:tr>
    </w:tbl>
    <w:p>
      <w:pPr>
        <w:autoSpaceDN w:val="0"/>
        <w:autoSpaceDE w:val="0"/>
        <w:widowControl/>
        <w:spacing w:line="197" w:lineRule="auto" w:before="12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7" w:history="1">
                <w:r>
                  <w:rPr>
                    <w:rStyle w:val="Hyperlink"/>
                  </w:rPr>
                  <w:t>21-18-00500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Институциональный инжиниринг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моногородов Арктической зоны -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модернизация и устойчивое развитие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"Карельский научный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Питухина М.А.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8" w:history="1">
                <w:r>
                  <w:rPr>
                    <w:rStyle w:val="Hyperlink"/>
                  </w:rPr>
                  <w:t>21-18-00508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БОГОХУЛЬСТВО, КОЩУНСТВО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СВЯТОТАТСТВО В РУССКОЙ КУЛЬТУРЕ XVIII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XXI ВВ.: ДИСКУРСЫ, НАРРАТИВЫ И ПРАКТИКИ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«Европейский университет в Санкт-Петербурге»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Панченко А.А.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9" w:history="1">
                <w:r>
                  <w:rPr>
                    <w:rStyle w:val="Hyperlink"/>
                  </w:rPr>
                  <w:t>21-18-00509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Эволюция неравенства доходов и имущества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населения России: от Великих реформ до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"Великого перелома" в региональном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измерении (статистический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геоинформационный анализ)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Бородкин Л.И.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0" w:history="1">
                <w:r>
                  <w:rPr>
                    <w:rStyle w:val="Hyperlink"/>
                  </w:rPr>
                  <w:t>21-18-00518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КИНОАТЛАС СССР: опыт позиционирования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многонационального государства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Музей антропологии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им. Петра Великого (Кунсткамера)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Головнев И.А.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1" w:history="1">
                <w:r>
                  <w:rPr>
                    <w:rStyle w:val="Hyperlink"/>
                  </w:rPr>
                  <w:t>21-18-00519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Библиометрическая оценка академических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репутаций в социально-гуманитарных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дисциплинах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«Европейский университет в Санкт-Петербурге»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Соколов М.М.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2" w:history="1">
                <w:r>
                  <w:rPr>
                    <w:rStyle w:val="Hyperlink"/>
                  </w:rPr>
                  <w:t>21-18-00527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Литература "переходных эпох"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инструмент модернизации социальных связей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русской литературы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(Пушкинский Дом)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Багно В.Е. </w:t>
            </w:r>
          </w:p>
        </w:tc>
      </w:tr>
      <w:tr>
        <w:trPr>
          <w:trHeight w:hRule="exact" w:val="95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3" w:history="1">
                <w:r>
                  <w:rPr>
                    <w:rStyle w:val="Hyperlink"/>
                  </w:rPr>
                  <w:t>21-18-00541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Экономический менталитет как фактор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конкурентоспособности национальных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психологии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Журавлев А.Л. </w:t>
            </w:r>
          </w:p>
        </w:tc>
      </w:tr>
    </w:tbl>
    <w:p>
      <w:pPr>
        <w:autoSpaceDN w:val="0"/>
        <w:autoSpaceDE w:val="0"/>
        <w:widowControl/>
        <w:spacing w:line="197" w:lineRule="auto" w:before="6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4" w:history="1">
                <w:r>
                  <w:rPr>
                    <w:rStyle w:val="Hyperlink"/>
                  </w:rPr>
                  <w:t>21-18-00552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Древнейшая история Каспийского региона: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хронология и развитие археологических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 в условиях меняющейся природной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археологии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этнографии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Анойкин А.А.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427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5" w:history="1">
                <w:r>
                  <w:rPr>
                    <w:rStyle w:val="Hyperlink"/>
                  </w:rPr>
                  <w:t>21-18-00562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российской инновационной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контексте нарративной экономики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Вольчик В.В.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6" w:history="1">
                <w:r>
                  <w:rPr>
                    <w:rStyle w:val="Hyperlink"/>
                  </w:rPr>
                  <w:t>21-18-00576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Предпосылки появления металлургии железа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 горнолесной и лесостепной зонах Урала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рубеже бронзового и раннего железного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веков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Южно-Уральский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научный центр минералогии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геоэкологии 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 И.С.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429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7" w:history="1">
                <w:r>
                  <w:rPr>
                    <w:rStyle w:val="Hyperlink"/>
                  </w:rPr>
                  <w:t>21-18-00581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ФАКТОРЫ И ЭФФЕКТЫ РАЗВИТИЯ УСТНОЙ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ПИСЬМЕННОЙ РЕЧИ ДЕТЕЙ 6-8 ЛЕТ В МОНО-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БИЛИНГВАЛЬНОЙ СРЕДЕ: лонгитюдное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Ковязина М.С.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8" w:history="1">
                <w:r>
                  <w:rPr>
                    <w:rStyle w:val="Hyperlink"/>
                  </w:rPr>
                  <w:t>21-18-00584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Сравнительная эффективность различных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средств формирования элементарных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математических представлений у детей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дошкольного возраста и их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когнитивных навыков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Соловьева Ю.В.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9" w:history="1">
                <w:r>
                  <w:rPr>
                    <w:rStyle w:val="Hyperlink"/>
                  </w:rPr>
                  <w:t>21-18-00597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Трансформация жизненной среды и система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психологических отношений личности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Негосударственное образовательное частное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психоанализа"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Демидов А.А. </w:t>
            </w:r>
          </w:p>
        </w:tc>
      </w:tr>
    </w:tbl>
    <w:p>
      <w:pPr>
        <w:autoSpaceDN w:val="0"/>
        <w:autoSpaceDE w:val="0"/>
        <w:widowControl/>
        <w:spacing w:line="197" w:lineRule="auto" w:before="121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0" w:history="1">
                <w:r>
                  <w:rPr>
                    <w:rStyle w:val="Hyperlink"/>
                  </w:rPr>
                  <w:t>21-18-00624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Коронавирусная инфекция COVID-19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контексте социально-психологических,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клинико-психологических и психолого-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политических исследований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Петренко В.Ф. </w:t>
            </w:r>
          </w:p>
        </w:tc>
      </w:tr>
      <w:tr>
        <w:trPr>
          <w:trHeight w:hRule="exact" w:val="206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1" w:history="1">
                <w:r>
                  <w:rPr>
                    <w:rStyle w:val="Hyperlink"/>
                  </w:rPr>
                  <w:t>21-19-00009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Обоснование по результатам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экспериментальных и теоретических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возможности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с обратной связью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подавления горения и дымоосаждения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закрытых и изолированных от внешней среды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помещениях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политехнический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Г.В.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2" w:history="1">
                <w:r>
                  <w:rPr>
                    <w:rStyle w:val="Hyperlink"/>
                  </w:rPr>
                  <w:t>21-19-00043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проблемы регистрации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восстановления радиоголограмм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обследовании неоднородных сред с потерями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примере памятников культурного наследия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человечества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Ивашов С.И.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3" w:history="1">
                <w:r>
                  <w:rPr>
                    <w:rStyle w:val="Hyperlink"/>
                  </w:rPr>
                  <w:t>21-19-00044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научно-технических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двигателей на пастообразном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топливе космического назначения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"ВОЕНМЕХ"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Д.Ф. Устинова"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Бабук В.А.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4" w:history="1">
                <w:r>
                  <w:rPr>
                    <w:rStyle w:val="Hyperlink"/>
                  </w:rPr>
                  <w:t>21-19-00046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Разработка фундаментальных основ ионно-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кластерного метода создания совершенных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оптических поверхностей нелинейных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монокристаллов для лазерной техники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Коробейщиков Н.Г. </w:t>
            </w:r>
          </w:p>
        </w:tc>
      </w:tr>
    </w:tbl>
    <w:p>
      <w:pPr>
        <w:autoSpaceDN w:val="0"/>
        <w:autoSpaceDE w:val="0"/>
        <w:widowControl/>
        <w:spacing w:line="197" w:lineRule="auto" w:before="7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5" w:history="1">
                <w:r>
                  <w:rPr>
                    <w:rStyle w:val="Hyperlink"/>
                  </w:rPr>
                  <w:t>21-19-00075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обоснование и экспериментальная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техника применения многоуровневой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пластической деформации при активном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нагружении и ползучести металлов и сплавов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проблеме прогнозирования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технологического ресурса при обработке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металлов давлением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Зуев Л.Б.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6" w:history="1">
                <w:r>
                  <w:rPr>
                    <w:rStyle w:val="Hyperlink"/>
                  </w:rPr>
                  <w:t>21-19-00087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Извлечение, очистка и концентрирование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амфотерных веществ с использованием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ионообменных мембран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"Кубанский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Письменская Н.Д.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439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7" w:history="1">
                <w:r>
                  <w:rPr>
                    <w:rStyle w:val="Hyperlink"/>
                  </w:rPr>
                  <w:t>21-19-00097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фторидоборатов с "антицеолитной"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для оптоэлектронных устройств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видимого и УФ-диапазонов.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Беккер Т.Б.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8" w:history="1">
                <w:r>
                  <w:rPr>
                    <w:rStyle w:val="Hyperlink"/>
                  </w:rPr>
                  <w:t>21-19-00100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Поведение материалов и конструкций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коррозии под напряжением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Пронина Ю.Г.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9" w:history="1">
                <w:r>
                  <w:rPr>
                    <w:rStyle w:val="Hyperlink"/>
                  </w:rPr>
                  <w:t>21-19-00118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Движение погруженного тела вблизи нижней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льда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"Приамурский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Шолом-Алейхема"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Козин В.М.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0" w:history="1">
                <w:r>
                  <w:rPr>
                    <w:rStyle w:val="Hyperlink"/>
                  </w:rPr>
                  <w:t>21-19-00136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Мощная магнетронная система в режиме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самораспыления с внешней инжекцией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сильноточной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Окс Е.М. </w:t>
            </w:r>
          </w:p>
        </w:tc>
      </w:tr>
    </w:tbl>
    <w:p>
      <w:pPr>
        <w:autoSpaceDN w:val="0"/>
        <w:autoSpaceDE w:val="0"/>
        <w:widowControl/>
        <w:spacing w:line="197" w:lineRule="auto" w:before="31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1" w:history="1">
                <w:r>
                  <w:rPr>
                    <w:rStyle w:val="Hyperlink"/>
                  </w:rPr>
                  <w:t>21-19-00138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частотной дисперсии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эффективных материальных параметров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неоднородных сред в микроволновом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оптическом диапазонах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электродинамики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Лагарьков А.Н. </w:t>
            </w:r>
          </w:p>
        </w:tc>
      </w:tr>
      <w:tr>
        <w:trPr>
          <w:trHeight w:hRule="exact" w:val="1184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2" w:history="1">
                <w:r>
                  <w:rPr>
                    <w:rStyle w:val="Hyperlink"/>
                  </w:rPr>
                  <w:t>21-19-00139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Композиционные наноструктуры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плазменной энергетики и нанодиагностики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горный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Мустафаев А.С.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3" w:history="1">
                <w:r>
                  <w:rPr>
                    <w:rStyle w:val="Hyperlink"/>
                  </w:rPr>
                  <w:t>21-19-00162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Механизмы интенсификации теплообмена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разномасштабных отрывных вынужденно -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естественно-конвективных течениях.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Физическое и численное моделирование.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Терехов В.И.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4" w:history="1">
                <w:r>
                  <w:rPr>
                    <w:rStyle w:val="Hyperlink"/>
                  </w:rPr>
                  <w:t>21-19-00183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динамики и повышение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управляемых резонансных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вибрационных машин с нелинейными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характеристиками упругих элементов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А.А. Благонравова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Пановко Г.Я.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5" w:history="1">
                <w:r>
                  <w:rPr>
                    <w:rStyle w:val="Hyperlink"/>
                  </w:rPr>
                  <w:t>21-19-00192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фундаментальных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кинетических закономерностей и механизмов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реакций селективного окисления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ароматических соединений и сахаров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биокатализаторов, в 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 магнитоотделяемых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"Тверской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Бронштейн Л.М.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6" w:history="1">
                <w:r>
                  <w:rPr>
                    <w:rStyle w:val="Hyperlink"/>
                  </w:rPr>
                  <w:t>21-19-00203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Эффективные температуроотверждаемые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экогеополимеры для дорожного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строительства в условиях Арктической зоны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Федерации на основе отходов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сжигания твердых топлив на местных ТЭЦ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"Южно-Российский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политехнический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(НПИ) имени М.И. Платова"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Яценко Е.А. </w:t>
            </w:r>
          </w:p>
        </w:tc>
      </w:tr>
    </w:tbl>
    <w:p>
      <w:pPr>
        <w:autoSpaceDN w:val="0"/>
        <w:autoSpaceDE w:val="0"/>
        <w:widowControl/>
        <w:spacing w:line="197" w:lineRule="auto" w:before="49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7" w:history="1">
                <w:r>
                  <w:rPr>
                    <w:rStyle w:val="Hyperlink"/>
                  </w:rPr>
                  <w:t>21-19-00205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стратегии борьбы с обледенением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решения ветроэнергетических задач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Окулов В.Л.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8" w:history="1">
                <w:r>
                  <w:rPr>
                    <w:rStyle w:val="Hyperlink"/>
                  </w:rPr>
                  <w:t>21-19-00226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Функциональные разветвленные сети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одностенных углеродных нанотрубок,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жгутов из них и графеновых моно-/слоистых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чешуек для эмиссионной электроники: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технологические решения и прикладные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разработки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"Саратовский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Н.Г. Чернышевского"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Глухова О.Е. </w:t>
            </w:r>
          </w:p>
        </w:tc>
      </w:tr>
      <w:tr>
        <w:trPr>
          <w:trHeight w:hRule="exact" w:val="118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9" w:history="1">
                <w:r>
                  <w:rPr>
                    <w:rStyle w:val="Hyperlink"/>
                  </w:rPr>
                  <w:t>21-19-00252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создания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многокомпонентных ниобийсодержащих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для металлургии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металлургии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Заякин О.В.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452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0" w:history="1">
                <w:r>
                  <w:rPr>
                    <w:rStyle w:val="Hyperlink"/>
                  </w:rPr>
                  <w:t>21-19-00259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Оптоволоконные сенсоры для измерения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параметров агрессивных сред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радиотехники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электроники им. В.А.Котельникова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П.И.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1" w:history="1">
                <w:r>
                  <w:rPr>
                    <w:rStyle w:val="Hyperlink"/>
                  </w:rPr>
                  <w:t>21-19-00260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 мощных ультракоротких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импульсов микроволнового сверхизлучения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задач высокоградиентного ускорения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электрофизики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Уральского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Яландин М.И. </w:t>
            </w:r>
          </w:p>
        </w:tc>
      </w:tr>
      <w:tr>
        <w:trPr>
          <w:trHeight w:hRule="exact" w:val="147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2" w:history="1">
                <w:r>
                  <w:rPr>
                    <w:rStyle w:val="Hyperlink"/>
                  </w:rPr>
                  <w:t>21-19-00279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Фазовые превращения в конгруэнтно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плавящихся стеклообразующих сплавах: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микроструктура определяет свойства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первого Президента России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Б.Н. Ельцина"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Галенко П.К. </w:t>
            </w:r>
          </w:p>
        </w:tc>
      </w:tr>
    </w:tbl>
    <w:p>
      <w:pPr>
        <w:autoSpaceDN w:val="0"/>
        <w:autoSpaceDE w:val="0"/>
        <w:widowControl/>
        <w:spacing w:line="197" w:lineRule="auto" w:before="6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21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3" w:history="1">
                <w:r>
                  <w:rPr>
                    <w:rStyle w:val="Hyperlink"/>
                  </w:rPr>
                  <w:t>21-19-00283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Деформирование и разрушение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физической природы,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используемых в конструкциях новой техники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испытывающих в процессе эксплуатации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интенсивные ударные воздействия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результате техногенных и природных аварий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катастрофы, а также террористических актов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Нижегородский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 им. Н.И.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Лобачевского"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Брагов А.М.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4" w:history="1">
                <w:r>
                  <w:rPr>
                    <w:rStyle w:val="Hyperlink"/>
                  </w:rPr>
                  <w:t>21-19-00287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Strain glass сплавы NiFeGaCo как основа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материалов с широким интервалом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развития сверхэластичности, узким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гистерезисом и высокой циклической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стабильностью свойств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Тимофеева Е.Е.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5" w:history="1">
                <w:r>
                  <w:rPr>
                    <w:rStyle w:val="Hyperlink"/>
                  </w:rPr>
                  <w:t>21-19-00288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принципов конструирования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методов создания высокоэффективных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функциональных полимерных материалов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триботехнического назначения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модифицированных микрокапсулами со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смазочным материалом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"Ростовский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путей сообщения"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Бойко М.В.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6" w:history="1">
                <w:r>
                  <w:rPr>
                    <w:rStyle w:val="Hyperlink"/>
                  </w:rPr>
                  <w:t>21-19-00295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Физико-технологические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изготовления 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аморфных металлических фаз аддитивным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методом селективного лазерного плавления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"СТАНКИН"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Гусаров А.В.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459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7" w:history="1">
                <w:r>
                  <w:rPr>
                    <w:rStyle w:val="Hyperlink"/>
                  </w:rPr>
                  <w:t>21-19-00307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Моделирование ламинарно-турбулентного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перехода в сверхзвуковых пограничных слоях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 естественных условиях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Егоров И.В. </w:t>
            </w:r>
          </w:p>
        </w:tc>
      </w:tr>
    </w:tbl>
    <w:p>
      <w:pPr>
        <w:autoSpaceDN w:val="0"/>
        <w:autoSpaceDE w:val="0"/>
        <w:widowControl/>
        <w:spacing w:line="197" w:lineRule="auto" w:before="6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8" w:history="1">
                <w:r>
                  <w:rPr>
                    <w:rStyle w:val="Hyperlink"/>
                  </w:rPr>
                  <w:t>21-19-00310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Модифицирование поверхности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пучками газовых кластерных ионов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Черныш В.С. </w:t>
            </w:r>
          </w:p>
        </w:tc>
      </w:tr>
      <w:tr>
        <w:trPr>
          <w:trHeight w:hRule="exact" w:val="352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9" w:history="1">
                <w:r>
                  <w:rPr>
                    <w:rStyle w:val="Hyperlink"/>
                  </w:rPr>
                  <w:t>21-19-00311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“Разработка и исследование методов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уменьшения пространственной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трехкомпонентной вибрации и пульсаций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давления, распространяющихся по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трубопроводам энергетических установок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протоком рабочей жидкости, и излучаемого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трубопроводами воздушного шума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совместном использовании многоканальной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системы активного гашения вибраций,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вибрационных сил и пульсаций давления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 и пассивных средств звуко 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виброизоляции.”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"Калужский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им. К.Э. Циолковского"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Мильман О.О.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0" w:history="1">
                <w:r>
                  <w:rPr>
                    <w:rStyle w:val="Hyperlink"/>
                  </w:rPr>
                  <w:t>21-19-00312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высокоэффективных объемных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наноструктурированных термоэлектрических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 для интервала рабочих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температур от 300 до 1200 К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Шерченков А.А.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1" w:history="1">
                <w:r>
                  <w:rPr>
                    <w:rStyle w:val="Hyperlink"/>
                  </w:rPr>
                  <w:t>21-19-00323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синтеза и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сверхширокополосных устройств для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радиолокации и связи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квазиразиосигналов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Усков Г.К. </w:t>
            </w:r>
          </w:p>
        </w:tc>
      </w:tr>
    </w:tbl>
    <w:p>
      <w:pPr>
        <w:autoSpaceDN w:val="0"/>
        <w:autoSpaceDE w:val="0"/>
        <w:widowControl/>
        <w:spacing w:line="197" w:lineRule="auto" w:before="12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2" w:history="1">
                <w:r>
                  <w:rPr>
                    <w:rStyle w:val="Hyperlink"/>
                  </w:rPr>
                  <w:t>21-19-00324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научные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бетонов с безобжиговым зольным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гравием с переходом к экологически чистой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ресурсосберегающей энергетике и глубокой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переработке угля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политехнический университет Петра Великого"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Ватин Н.И.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3" w:history="1">
                <w:r>
                  <w:rPr>
                    <w:rStyle w:val="Hyperlink"/>
                  </w:rPr>
                  <w:t>21-19-00357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Спектрометрия высокого разрешения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эффекта быстрого прохождения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частоты от микроволн до терагерц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патологии в оториноларингологии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Вакс В.Л. </w:t>
            </w:r>
          </w:p>
        </w:tc>
      </w:tr>
      <w:tr>
        <w:trPr>
          <w:trHeight w:hRule="exact" w:val="190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4" w:history="1">
                <w:r>
                  <w:rPr>
                    <w:rStyle w:val="Hyperlink"/>
                  </w:rPr>
                  <w:t>21-19-00366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 теоретическое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критических структурных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состояний, формирующихся в ходе эволюции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фрагментированной структуры на стадии,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предшествующей вязкому разрушению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поликристаллов.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Рыбин В.В. </w:t>
            </w:r>
          </w:p>
        </w:tc>
      </w:tr>
      <w:tr>
        <w:trPr>
          <w:trHeight w:hRule="exact" w:val="206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467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5" w:history="1">
                <w:r>
                  <w:rPr>
                    <w:rStyle w:val="Hyperlink"/>
                  </w:rPr>
                  <w:t>21-19-00367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фундаментальных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закономерностей и разработка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технологических процессов получения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микробных бактериоцинов для пищевой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промышленности и животноводства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растительного сырья с применением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мембранных методов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имени Д.И.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Менделеева"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Панфилов В.И. </w:t>
            </w:r>
          </w:p>
        </w:tc>
      </w:tr>
    </w:tbl>
    <w:p>
      <w:pPr>
        <w:autoSpaceDN w:val="0"/>
        <w:autoSpaceDE w:val="0"/>
        <w:widowControl/>
        <w:spacing w:line="197" w:lineRule="auto" w:before="20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6" w:history="1">
                <w:r>
                  <w:rPr>
                    <w:rStyle w:val="Hyperlink"/>
                  </w:rPr>
                  <w:t>21-19-00378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реализация нового цифрового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метода повышения точности прогноза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опасных атмосферных явлений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многочастотных микроволновых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радиометрических измерений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использованием технологий радиофотоники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искусственных нейронных сетей.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Александра Григорьевича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Николая Григорьевича Столетовых"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Щукин Г.Г.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469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7" w:history="1">
                <w:r>
                  <w:rPr>
                    <w:rStyle w:val="Hyperlink"/>
                  </w:rPr>
                  <w:t>21-19-00386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взаимосвязи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структуры и функциональных свойств твердых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растворов манганита висмута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Карпинский Д.В.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8" w:history="1">
                <w:r>
                  <w:rPr>
                    <w:rStyle w:val="Hyperlink"/>
                  </w:rPr>
                  <w:t>21-19-00390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термического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разложения газообразных углеводородов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реализации углерод-нейтральных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энерготехнологических циклов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Власкин М.С.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9" w:history="1">
                <w:r>
                  <w:rPr>
                    <w:rStyle w:val="Hyperlink"/>
                  </w:rPr>
                  <w:t>21-19-00393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Экспериментальное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устойчивости и ламинарно-турбулентного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перехода гиперзвукового пограничного слоя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 вогнутой поверхности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Шиплюк А.Н.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0" w:history="1">
                <w:r>
                  <w:rPr>
                    <w:rStyle w:val="Hyperlink"/>
                  </w:rPr>
                  <w:t>21-19-00397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Фундаментальные основы получения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гетерогенных ионообменных мембран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доминирующей электроконвекцией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высокоинтенсивного электродиализа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Васильева В.И. </w:t>
            </w:r>
          </w:p>
        </w:tc>
      </w:tr>
    </w:tbl>
    <w:p>
      <w:pPr>
        <w:autoSpaceDN w:val="0"/>
        <w:autoSpaceDE w:val="0"/>
        <w:widowControl/>
        <w:spacing w:line="197" w:lineRule="auto" w:before="12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83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1" w:history="1">
                <w:r>
                  <w:rPr>
                    <w:rStyle w:val="Hyperlink"/>
                  </w:rPr>
                  <w:t>21-19-00403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процессов механохимической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деструкции катодных материалов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извлечении кобальта и его соединений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«Институт химических реактивов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особо чистых химических веществ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Национального исследовательского центра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«Курчатовский институт»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Ретивов В.М. </w:t>
            </w:r>
          </w:p>
        </w:tc>
      </w:tr>
      <w:tr>
        <w:trPr>
          <w:trHeight w:hRule="exact" w:val="158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2" w:history="1">
                <w:r>
                  <w:rPr>
                    <w:rStyle w:val="Hyperlink"/>
                  </w:rPr>
                  <w:t>21-19-00412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эффективных методов анализа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поверхности предметов керамического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искусства для повышения качества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достоверности искусствоведческой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экспертизы и реставрационных работ.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Общество с ограниченной ответственностью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Научно-техническое внедренческое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"Поверхность"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Вайнштейн Д.Л.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3" w:history="1">
                <w:r>
                  <w:rPr>
                    <w:rStyle w:val="Hyperlink"/>
                  </w:rPr>
                  <w:t>21-19-00423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и разработка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сегнетопьезоматериалов с улучшенными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свойствами и их применений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Паринов И.А.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476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4" w:history="1">
                <w:r>
                  <w:rPr>
                    <w:rStyle w:val="Hyperlink"/>
                  </w:rPr>
                  <w:t>21-19-00429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Лазерная конверсия природного газа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целевым синтезом водорода и ценных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углеводородов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катализа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Г.К. 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Снытников В.Н.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477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5" w:history="1">
                <w:r>
                  <w:rPr>
                    <w:rStyle w:val="Hyperlink"/>
                  </w:rPr>
                  <w:t>21-19-00443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Широкополосные циклотронные мазеры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микроволновой системой в виде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квазиоптической линии передачи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Самсонов С.В. </w:t>
            </w:r>
          </w:p>
        </w:tc>
      </w:tr>
    </w:tbl>
    <w:p>
      <w:pPr>
        <w:autoSpaceDN w:val="0"/>
        <w:autoSpaceDE w:val="0"/>
        <w:widowControl/>
        <w:spacing w:line="197" w:lineRule="auto" w:before="18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84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90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6" w:history="1">
                <w:r>
                  <w:rPr>
                    <w:rStyle w:val="Hyperlink"/>
                  </w:rPr>
                  <w:t>21-19-00454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фундаментальных научных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создания и технологического освоения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 в РФ полностью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электромеханических преобразователей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энергии для перспективных летательных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аппаратов и аэротакси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1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"Уфимский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авиационный технический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Исмагилов Ф.Р.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479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7" w:history="1">
                <w:r>
                  <w:rPr>
                    <w:rStyle w:val="Hyperlink"/>
                  </w:rPr>
                  <w:t>21-19-00466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влияния цинка и серебра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образование пластинчатых частиц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плоскостями габитуса {111}Al в Al-Cu-Mg(-Li)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сплавах.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национальный исследовательский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Газизов М.Р.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8" w:history="1">
                <w:r>
                  <w:rPr>
                    <w:rStyle w:val="Hyperlink"/>
                  </w:rPr>
                  <w:t>21-19-00481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комплекса моделей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сетевого взаимодействия разнородных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подвижных сенсоров для проведения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непрерывного мониторинга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дестабилизирующих факторов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различной природы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Гончаренко В.И. </w:t>
            </w:r>
          </w:p>
        </w:tc>
      </w:tr>
      <w:tr>
        <w:trPr>
          <w:trHeight w:hRule="exact" w:val="189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9" w:history="1">
                <w:r>
                  <w:rPr>
                    <w:rStyle w:val="Hyperlink"/>
                  </w:rPr>
                  <w:t>21-19-00494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нанокомпозиционных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фотокаталитических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анодных нанотрубок диоксида титана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энергоэффективных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восстановления углекислого газа до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энергоемких углеводородных соединений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«Московский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Константинова Е.А. </w:t>
            </w:r>
          </w:p>
        </w:tc>
      </w:tr>
      <w:tr>
        <w:trPr>
          <w:trHeight w:hRule="exact" w:val="12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0" w:history="1">
                <w:r>
                  <w:rPr>
                    <w:rStyle w:val="Hyperlink"/>
                  </w:rPr>
                  <w:t>21-19-00516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Мультиагентное адаптивное управление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сетевых динамических системах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применением к группам робототехнических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устройств в условиях неопределенностей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машиноведения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Граничин О.Н. </w:t>
            </w:r>
          </w:p>
        </w:tc>
      </w:tr>
    </w:tbl>
    <w:p>
      <w:pPr>
        <w:autoSpaceDN w:val="0"/>
        <w:autoSpaceDE w:val="0"/>
        <w:widowControl/>
        <w:spacing w:line="197" w:lineRule="auto" w:before="72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85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1" w:history="1">
                <w:r>
                  <w:rPr>
                    <w:rStyle w:val="Hyperlink"/>
                  </w:rPr>
                  <w:t>21-19-00528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Новые конструкции волоконных световодов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для решения практически значимых задач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"Институт общей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им. 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Бубнов М.М. </w:t>
            </w:r>
          </w:p>
        </w:tc>
      </w:tr>
      <w:tr>
        <w:trPr>
          <w:trHeight w:hRule="exact" w:val="206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2" w:history="1">
                <w:r>
                  <w:rPr>
                    <w:rStyle w:val="Hyperlink"/>
                  </w:rPr>
                  <w:t>21-19-00536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нанокомпозиционных, многокомпонентных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жаропрочных износостойких покрытий B-C-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Мe1-Мe2 (Мe1 – Ni, V, Mo, Nb; Мe2 - Cr, W, Zr,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Ta) на рабочей поверхности элементов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газотурбинных энергоустановок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турбонасосных агрегатов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им. В.Г. Шухова"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Сирота В.В. </w:t>
            </w:r>
          </w:p>
        </w:tc>
      </w:tr>
      <w:tr>
        <w:trPr>
          <w:trHeight w:hRule="exact" w:val="158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3" w:history="1">
                <w:r>
                  <w:rPr>
                    <w:rStyle w:val="Hyperlink"/>
                  </w:rPr>
                  <w:t>21-19-00541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Образование и горение конденсированных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продуктов сгорания борсодержащих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высокоэнергетических композиций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прямоточных энергетических установках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(ракетно-прямоточных двигателях)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Томский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Рашковский С.А. </w:t>
            </w:r>
          </w:p>
        </w:tc>
      </w:tr>
      <w:tr>
        <w:trPr>
          <w:trHeight w:hRule="exact" w:val="176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4" w:history="1">
                <w:r>
                  <w:rPr>
                    <w:rStyle w:val="Hyperlink"/>
                  </w:rPr>
                  <w:t>21-19-00548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Закономерности формирования и 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микроструктуры и механических свойств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литье и термомеханической обработке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алюминиевых сплавов системы Al-Mg-Si,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легированных малыми скандиево-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циркониевыми добавкам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Коновалов С.В.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5" w:history="1">
                <w:r>
                  <w:rPr>
                    <w:rStyle w:val="Hyperlink"/>
                  </w:rPr>
                  <w:t>21-19-00563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распределенного комплекса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динамических испытаний конструкционных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полимерных композиционных материалов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Сергеичев И.В. </w:t>
            </w:r>
          </w:p>
        </w:tc>
      </w:tr>
    </w:tbl>
    <w:p>
      <w:pPr>
        <w:autoSpaceDN w:val="0"/>
        <w:autoSpaceDE w:val="0"/>
        <w:widowControl/>
        <w:spacing w:line="197" w:lineRule="auto" w:before="9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86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6" w:history="1">
                <w:r>
                  <w:rPr>
                    <w:rStyle w:val="Hyperlink"/>
                  </w:rPr>
                  <w:t>21-19-00612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обобщенной методологии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создания многокомпонентных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композиционных покрытий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металлорежущего инструмента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суперрешетчатой нанослойной структурой,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оптимизированных по составу и архитектуре.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учреждение науки Институт конструкторско-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технологической информатики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Верещака А.А.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489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7" w:history="1">
                <w:r>
                  <w:rPr>
                    <w:rStyle w:val="Hyperlink"/>
                  </w:rPr>
                  <w:t>21-19-00626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эффективности процессов тепло-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массообмена в двухфазных микросистемах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высокой локализации управляемого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В.В. </w:t>
            </w:r>
          </w:p>
        </w:tc>
      </w:tr>
      <w:tr>
        <w:trPr>
          <w:trHeight w:hRule="exact" w:val="158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8" w:history="1">
                <w:r>
                  <w:rPr>
                    <w:rStyle w:val="Hyperlink"/>
                  </w:rPr>
                  <w:t>21-19-00627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Совершенствование и валидация расчетно-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теоретических моделей на базе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экспериментальных данных по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стимулированному горению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высокоскоростном турбулентном потоке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"Центральный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аэрогидродинамический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профессора Н.Е. Жуковского"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Сабельников В.А. </w:t>
            </w:r>
          </w:p>
        </w:tc>
      </w:tr>
      <w:tr>
        <w:trPr>
          <w:trHeight w:hRule="exact" w:val="14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9" w:history="1">
                <w:r>
                  <w:rPr>
                    <w:rStyle w:val="Hyperlink"/>
                  </w:rPr>
                  <w:t>21-19-00634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Численно-аналитический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экспериментальный анализ динамического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поведения строительных конструкций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использования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реологических моделей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строительный 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Шитикова М.В. </w:t>
            </w:r>
          </w:p>
        </w:tc>
      </w:tr>
      <w:tr>
        <w:trPr>
          <w:trHeight w:hRule="exact" w:val="159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0" w:history="1">
                <w:r>
                  <w:rPr>
                    <w:rStyle w:val="Hyperlink"/>
                  </w:rPr>
                  <w:t>21-19-00656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научных основ создания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нанодисперсных многокомпонентных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модифицирующих систем для плазменно-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электролитического оксидирования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алюминиевых и магниевых сплавов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Криштал М.М. </w:t>
            </w:r>
          </w:p>
        </w:tc>
      </w:tr>
    </w:tbl>
    <w:p>
      <w:pPr>
        <w:autoSpaceDN w:val="0"/>
        <w:autoSpaceDE w:val="0"/>
        <w:widowControl/>
        <w:spacing w:line="197" w:lineRule="auto" w:before="9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87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206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1" w:history="1">
                <w:r>
                  <w:rPr>
                    <w:rStyle w:val="Hyperlink"/>
                  </w:rPr>
                  <w:t>21-19-00657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специализированного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программного обеспечения,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предназначенного для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газодинамическими и акустическими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процессами в двухфазных потоках,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формирующихся в задачах аддитивного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"Балтийский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"ВОЕНМЕХ"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Д.Ф. Устинова"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Емельянов В.Н. </w:t>
            </w:r>
          </w:p>
        </w:tc>
      </w:tr>
      <w:tr>
        <w:trPr>
          <w:trHeight w:hRule="exact" w:val="118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2" w:history="1">
                <w:r>
                  <w:rPr>
                    <w:rStyle w:val="Hyperlink"/>
                  </w:rPr>
                  <w:t>21-19-00659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Нестационарные эффекты в аэродинамике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крыла гражданского самолета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унитарное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предприятие "Центральный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аэрогидродинамический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профессора Н.Е. Жуковского"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Судаков В.Г.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3" w:history="1">
                <w:r>
                  <w:rPr>
                    <w:rStyle w:val="Hyperlink"/>
                  </w:rPr>
                  <w:t>21-19-00660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гибридных ультразвуковых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получения 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покрытий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образования "Московский автомобильно-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дорожный государственный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(МАДИ)"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Приходько В.М. </w:t>
            </w:r>
          </w:p>
        </w:tc>
      </w:tr>
      <w:tr>
        <w:trPr>
          <w:trHeight w:hRule="exact" w:val="14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4" w:history="1">
                <w:r>
                  <w:rPr>
                    <w:rStyle w:val="Hyperlink"/>
                  </w:rPr>
                  <w:t>21-19-00675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Метаповерхности с нелинейным оптическим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откликом на основе дихалькогенидов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переходных металлов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Новиков С.М. </w:t>
            </w:r>
          </w:p>
        </w:tc>
      </w:tr>
      <w:tr>
        <w:trPr>
          <w:trHeight w:hRule="exact" w:val="17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5" w:history="1">
                <w:r>
                  <w:rPr>
                    <w:rStyle w:val="Hyperlink"/>
                  </w:rPr>
                  <w:t>21-19-00676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Теоретические и экспериментальные основы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прецизионного обеспечения локального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низкотемпературного воздействия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биоткани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технический университет имени Н.Э. Баумана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Цыганов Д.И. </w:t>
            </w: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88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6" w:history="1">
                <w:r>
                  <w:rPr>
                    <w:rStyle w:val="Hyperlink"/>
                  </w:rPr>
                  <w:t>21-19-00677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Устойчивые к беспорядку диэлектрические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материалы метафотоники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Рыбин М.В.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499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7" w:history="1">
                <w:r>
                  <w:rPr>
                    <w:rStyle w:val="Hyperlink"/>
                  </w:rPr>
                  <w:t>21-19-00683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термобаллистического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для исследование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технологий возвращения пилотируемого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космического корабля со второй космической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скоростью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авиационный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Ненарокомов А.В.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8" w:history="1">
                <w:r>
                  <w:rPr>
                    <w:rStyle w:val="Hyperlink"/>
                  </w:rPr>
                  <w:t>21-19-00696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методов управления для повышения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надёжности тяговых электроприводов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гибридных электрических трансмиссий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Анучин А.С.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9" w:history="1">
                <w:r>
                  <w:rPr>
                    <w:rStyle w:val="Hyperlink"/>
                  </w:rPr>
                  <w:t>21-19-00707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Антенные элементы для магнитно-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резонансной томографии сверхвысокого поля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 улучшенной однородностью изображения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ИТМО"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Хуршкайнен А.А. </w:t>
            </w:r>
          </w:p>
        </w:tc>
      </w:tr>
      <w:tr>
        <w:trPr>
          <w:trHeight w:hRule="exact" w:val="12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0" w:history="1">
                <w:r>
                  <w:rPr>
                    <w:rStyle w:val="Hyperlink"/>
                  </w:rPr>
                  <w:t>21-19-00709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Взаимодействие вскипающей пароводяной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струи с жидким металлом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"МЭИ"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Мелихов О.И.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1" w:history="1">
                <w:r>
                  <w:rPr>
                    <w:rStyle w:val="Hyperlink"/>
                  </w:rPr>
                  <w:t>21-19-00715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Управление микроструктурой, прочностью,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остаточными напряжениями и искажениями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геометрии при гибридном аддитивном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производстве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"Пермский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Трушников Д.Н.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89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2" w:history="1">
                <w:r>
                  <w:rPr>
                    <w:rStyle w:val="Hyperlink"/>
                  </w:rPr>
                  <w:t>21-19-00716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Повышение коэффициента разделения,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моделирующей ОЯТ, смеси в плазменном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масс-сепараторе со стационарной,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потенциальной ямой и дополнительной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инжекцией электронов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Объединенный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высоких температур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Лизякин Г.Д.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3" w:history="1">
                <w:r>
                  <w:rPr>
                    <w:rStyle w:val="Hyperlink"/>
                  </w:rPr>
                  <w:t>21-19-00718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Новый подход к созданию активных областей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вертикально-излучающих лазеров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спектрального диапазона 1300 нм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и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Академический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Ж.И. Алферова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Егоров А.Ю.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4" w:history="1">
                <w:r>
                  <w:rPr>
                    <w:rStyle w:val="Hyperlink"/>
                  </w:rPr>
                  <w:t>21-19-00719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Интерактивная мультимодальная гибридная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конформная микросистема для оперативного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трансдермального медико-биологического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мониторинга и коррекции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организма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электротехнический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"ЛЭТИ" им. В.И. Ульянова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(Ленина)"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Лучинин В.В.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507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5" w:history="1">
                <w:r>
                  <w:rPr>
                    <w:rStyle w:val="Hyperlink"/>
                  </w:rPr>
                  <w:t>21-19-00732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физических основ технологий 3Д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печати сложноструктурированных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композитных материалов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программируемыми свойствами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Бильский А.В.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508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6" w:history="1">
                <w:r>
                  <w:rPr>
                    <w:rStyle w:val="Hyperlink"/>
                  </w:rPr>
                  <w:t>21-19-00733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Теоретическое и экспериментальное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исследование физико-механических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гетерогенного материала на основе керамики,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полученного путем управляемого лазерного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воздействия.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теоретической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прикладной механики им. С.А. Христиановича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Фомин В.М. </w:t>
            </w:r>
          </w:p>
        </w:tc>
      </w:tr>
    </w:tbl>
    <w:p>
      <w:pPr>
        <w:autoSpaceDN w:val="0"/>
        <w:autoSpaceDE w:val="0"/>
        <w:widowControl/>
        <w:spacing w:line="197" w:lineRule="auto" w:before="10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90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7" w:history="1">
                <w:r>
                  <w:rPr>
                    <w:rStyle w:val="Hyperlink"/>
                  </w:rPr>
                  <w:t>21-19-00741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метода УЗ-консолидации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волоконно-армированных композитов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основе перспективных термопластичных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матриц ПЭЭК и ПЭИ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Панин С.В.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510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8" w:history="1">
                <w:r>
                  <w:rPr>
                    <w:rStyle w:val="Hyperlink"/>
                  </w:rPr>
                  <w:t>21-19-00755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Фрагментация планарной границы раздела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жидкости и высокоскоростного газового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потока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Черданцев А.В. </w:t>
            </w:r>
          </w:p>
        </w:tc>
      </w:tr>
      <w:tr>
        <w:trPr>
          <w:trHeight w:hRule="exact" w:val="1588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511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9" w:history="1">
                <w:r>
                  <w:rPr>
                    <w:rStyle w:val="Hyperlink"/>
                  </w:rPr>
                  <w:t>21-19-00761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Самоочищающаяся плазмонная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наноструктурированная ГКР-активная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платформа для анализа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жидкостей с содержанием молекул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субмолярных концентрациях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"Московский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электронной техники"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Бондаренко А.В.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0" w:history="1">
                <w:r>
                  <w:rPr>
                    <w:rStyle w:val="Hyperlink"/>
                  </w:rPr>
                  <w:t>21-19-00769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Крупномасштабные нестационарные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вихревые структуры в энергетическом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оборудовании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теплофизики им.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С.С. 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Шторк С.И. </w:t>
            </w:r>
          </w:p>
        </w:tc>
      </w:tr>
      <w:tr>
        <w:trPr>
          <w:trHeight w:hRule="exact" w:val="1768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1" w:history="1">
                <w:r>
                  <w:rPr>
                    <w:rStyle w:val="Hyperlink"/>
                  </w:rPr>
                  <w:t>21-19-00790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Многофункциональное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микротекстурирование инструментальной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конструкционной керамики посредством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формирования электропроводных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износостойких покрытий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электроэрозионной обработки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технологический университет "СТАНКИН"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Волосова М.А.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2" w:history="1">
                <w:r>
                  <w:rPr>
                    <w:rStyle w:val="Hyperlink"/>
                  </w:rPr>
                  <w:t>21-19-00791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Многомасштабный экспериментальный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 напряжений в легких авиационных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материалах и сплавах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образовательная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организация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«Сколковский институт науки и технологий»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Корсунский А.М. </w:t>
            </w:r>
          </w:p>
        </w:tc>
      </w:tr>
    </w:tbl>
    <w:p>
      <w:pPr>
        <w:autoSpaceDN w:val="0"/>
        <w:autoSpaceDE w:val="0"/>
        <w:widowControl/>
        <w:spacing w:line="197" w:lineRule="auto" w:before="7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91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3" w:history="1">
                <w:r>
                  <w:rPr>
                    <w:rStyle w:val="Hyperlink"/>
                  </w:rPr>
                  <w:t>21-19-00795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Роль структурно-фазовых превращений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деформации и разрушении изделий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титановых сплавов, полученных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аддитивных технологий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материаловедения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Панин А.В. </w:t>
            </w:r>
          </w:p>
        </w:tc>
      </w:tr>
      <w:tr>
        <w:trPr>
          <w:trHeight w:hRule="exact" w:val="956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516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4" w:history="1">
                <w:r>
                  <w:rPr>
                    <w:rStyle w:val="Hyperlink"/>
                  </w:rPr>
                  <w:t>21-19-00808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Новая элементная база 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наноэлектроники на основе структур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квантовой интерференцией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им.П.Н.Лебедева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Горбацевич А.А.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517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5" w:history="1">
                <w:r>
                  <w:rPr>
                    <w:rStyle w:val="Hyperlink"/>
                  </w:rPr>
                  <w:t>21-19-00813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метаматериалов для защиты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 обитания человека от шумов,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вибрации, ударов и электромагнитного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излучения: теория, эксперимент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компьютерное моделирование </w:t>
            </w:r>
          </w:p>
        </w:tc>
        <w:tc>
          <w:tcPr>
            <w:tcW w:type="dxa" w:w="5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Павлов И.С.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518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6" w:history="1">
                <w:r>
                  <w:rPr>
                    <w:rStyle w:val="Hyperlink"/>
                  </w:rPr>
                  <w:t>21-19-00844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Сильноточный инжектор ионов водорода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нового поколения для современных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ускорителей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Голубев С.В.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519 </w:t>
            </w:r>
          </w:p>
        </w:tc>
        <w:tc>
          <w:tcPr>
            <w:tcW w:type="dxa" w:w="15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7" w:history="1">
                <w:r>
                  <w:rPr>
                    <w:rStyle w:val="Hyperlink"/>
                  </w:rPr>
                  <w:t>21-19-00846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Методы множественного доступа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высокоплотных беспроводных локальных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сетях с трафиком реального времени </w:t>
            </w:r>
          </w:p>
        </w:tc>
        <w:tc>
          <w:tcPr>
            <w:tcW w:type="dxa" w:w="5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проблем передачи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информации им. А.А. Харкевича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Ляхов А.И. </w:t>
            </w:r>
          </w:p>
        </w:tc>
      </w:tr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8" w:history="1">
                <w:r>
                  <w:rPr>
                    <w:rStyle w:val="Hyperlink"/>
                  </w:rPr>
                  <w:t>21-19-00853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нового поколения детекторов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элементарных частиц на основе галогенидных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перовскитных полупроводников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 Карло А. </w:t>
            </w:r>
          </w:p>
        </w:tc>
      </w:tr>
    </w:tbl>
    <w:p>
      <w:pPr>
        <w:autoSpaceDN w:val="0"/>
        <w:autoSpaceDE w:val="0"/>
        <w:widowControl/>
        <w:spacing w:line="197" w:lineRule="auto" w:before="11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92 </w:t>
      </w:r>
    </w:p>
    <w:p>
      <w:pPr>
        <w:sectPr>
          <w:pgSz w:w="16838" w:h="11906"/>
          <w:pgMar w:top="378" w:right="1110" w:bottom="492" w:left="1128" w:header="720" w:footer="720" w:gutter="0"/>
          <w:cols w:space="720" w:num="1" w:equalWidth="0"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  <w:col w:w="146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144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Результаты конкурса 2021 года на получение грантов Российского научного фонда по приоритетному направлению деятельности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Российского научного фонда «Проведение фундаментальных научных исследований и поисковых научных исследований отдельными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научными группами»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920"/>
        <w:gridCol w:w="2920"/>
        <w:gridCol w:w="2920"/>
        <w:gridCol w:w="2920"/>
        <w:gridCol w:w="2920"/>
      </w:tblGrid>
      <w:tr>
        <w:trPr>
          <w:trHeight w:hRule="exact" w:val="1476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521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9" w:history="1">
                <w:r>
                  <w:rPr>
                    <w:rStyle w:val="Hyperlink"/>
                  </w:rPr>
                  <w:t>21-19-00872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Гибридные материалы с мемристивными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свойствами на основе сегнетоэлектриков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аморфных кремний-углеродных плёнок.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"МИСиС"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Холкин А.Л.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522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0" w:history="1">
                <w:r>
                  <w:rPr>
                    <w:rStyle w:val="Hyperlink"/>
                  </w:rPr>
                  <w:t>21-19-00873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Массивы энергоэффективных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нанопереключателей с фазовым переходом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полупроводник-металл для биогибридных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нейроморфных систем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физики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полупроводников им. А.В. Ржанова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Принц В.Я. </w:t>
            </w:r>
          </w:p>
        </w:tc>
      </w:tr>
      <w:tr>
        <w:trPr>
          <w:trHeight w:hRule="exact" w:val="1474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1" w:history="1">
                <w:r>
                  <w:rPr>
                    <w:rStyle w:val="Hyperlink"/>
                  </w:rPr>
                  <w:t>21-19-00876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моделей нагрева и испарения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капель суррогатов керосина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автономное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"Самарский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Щепакина Е.А. </w:t>
            </w:r>
          </w:p>
        </w:tc>
      </w:tr>
      <w:tr>
        <w:trPr>
          <w:trHeight w:hRule="exact" w:val="1272"/>
        </w:trPr>
        <w:tc>
          <w:tcPr>
            <w:tcW w:type="dxa" w:w="6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524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2" w:history="1">
                <w:r>
                  <w:rPr>
                    <w:rStyle w:val="Hyperlink"/>
                  </w:rPr>
                  <w:t>21-19-00877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СВЧ систем и приборов за счет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применения аддитивных технологий </w:t>
            </w:r>
          </w:p>
        </w:tc>
        <w:tc>
          <w:tcPr>
            <w:tcW w:type="dxa" w:w="5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Федотов А.Э.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525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3" w:history="1">
                <w:r>
                  <w:rPr>
                    <w:rStyle w:val="Hyperlink"/>
                  </w:rPr>
                  <w:t>21-19-00884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Электронно-оптические системы мощных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микроволновых источников: новые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концепции и технологии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Институт прикладной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физики Российской академии наук"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Морозкин М.В. </w:t>
            </w:r>
          </w:p>
        </w:tc>
      </w:tr>
      <w:tr>
        <w:trPr>
          <w:trHeight w:hRule="exact" w:val="1270"/>
        </w:trPr>
        <w:tc>
          <w:tcPr>
            <w:tcW w:type="dxa" w:w="6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526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4" w:history="1">
                <w:r>
                  <w:rPr>
                    <w:rStyle w:val="Hyperlink"/>
                  </w:rPr>
                  <w:t>21-19-00896</w:t>
                </w:r>
              </w:hyperlink>
            </w:r>
          </w:p>
        </w:tc>
        <w:tc>
          <w:tcPr>
            <w:tcW w:type="dxa" w:w="50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систем неразрушающего контроля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нового поколения на основе адаптивных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лазерных голографических преобразователей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акустической эмиссии </w:t>
            </w:r>
          </w:p>
        </w:tc>
        <w:tc>
          <w:tcPr>
            <w:tcW w:type="dxa" w:w="5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бюджетное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науки Институт автоматики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управления Дальневосточного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Ромашко Р.В. </w:t>
            </w:r>
          </w:p>
        </w:tc>
      </w:tr>
    </w:tbl>
    <w:p>
      <w:pPr>
        <w:autoSpaceDN w:val="0"/>
        <w:autoSpaceDE w:val="0"/>
        <w:widowControl/>
        <w:spacing w:line="197" w:lineRule="auto" w:before="8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93 </w:t>
      </w:r>
    </w:p>
    <w:sectPr w:rsidR="00FC693F" w:rsidRPr="0006063C" w:rsidSect="00034616">
      <w:pgSz w:w="16838" w:h="11906"/>
      <w:pgMar w:top="378" w:right="1110" w:bottom="492" w:left="1128" w:header="720" w:footer="720" w:gutter="0"/>
      <w:cols w:space="720" w:num="1" w:equalWidth="0"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  <w:col w:w="146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1-11-00006" TargetMode="External"/><Relationship Id="rId10" Type="http://schemas.openxmlformats.org/officeDocument/2006/relationships/hyperlink" Target="http://rscf.ru/prjcard/?rid=21-11-00010" TargetMode="External"/><Relationship Id="rId11" Type="http://schemas.openxmlformats.org/officeDocument/2006/relationships/hyperlink" Target="http://rscf.ru/prjcard/?rid=21-11-00011" TargetMode="External"/><Relationship Id="rId12" Type="http://schemas.openxmlformats.org/officeDocument/2006/relationships/hyperlink" Target="http://rscf.ru/prjcard/?rid=21-11-00031" TargetMode="External"/><Relationship Id="rId13" Type="http://schemas.openxmlformats.org/officeDocument/2006/relationships/hyperlink" Target="http://rscf.ru/prjcard/?rid=21-11-00039" TargetMode="External"/><Relationship Id="rId14" Type="http://schemas.openxmlformats.org/officeDocument/2006/relationships/hyperlink" Target="http://rscf.ru/prjcard/?rid=21-11-00040" TargetMode="External"/><Relationship Id="rId15" Type="http://schemas.openxmlformats.org/officeDocument/2006/relationships/hyperlink" Target="http://rscf.ru/prjcard/?rid=21-11-00047" TargetMode="External"/><Relationship Id="rId16" Type="http://schemas.openxmlformats.org/officeDocument/2006/relationships/hyperlink" Target="http://rscf.ru/prjcard/?rid=21-11-00062" TargetMode="External"/><Relationship Id="rId17" Type="http://schemas.openxmlformats.org/officeDocument/2006/relationships/hyperlink" Target="http://rscf.ru/prjcard/?rid=21-11-00080" TargetMode="External"/><Relationship Id="rId18" Type="http://schemas.openxmlformats.org/officeDocument/2006/relationships/hyperlink" Target="http://rscf.ru/prjcard/?rid=21-11-00095" TargetMode="External"/><Relationship Id="rId19" Type="http://schemas.openxmlformats.org/officeDocument/2006/relationships/hyperlink" Target="http://rscf.ru/prjcard/?rid=21-11-00100" TargetMode="External"/><Relationship Id="rId20" Type="http://schemas.openxmlformats.org/officeDocument/2006/relationships/hyperlink" Target="http://rscf.ru/prjcard/?rid=21-11-00102" TargetMode="External"/><Relationship Id="rId21" Type="http://schemas.openxmlformats.org/officeDocument/2006/relationships/hyperlink" Target="http://rscf.ru/prjcard/?rid=21-11-00105" TargetMode="External"/><Relationship Id="rId22" Type="http://schemas.openxmlformats.org/officeDocument/2006/relationships/hyperlink" Target="http://rscf.ru/prjcard/?rid=21-11-00116" TargetMode="External"/><Relationship Id="rId23" Type="http://schemas.openxmlformats.org/officeDocument/2006/relationships/hyperlink" Target="http://rscf.ru/prjcard/?rid=21-11-00126" TargetMode="External"/><Relationship Id="rId24" Type="http://schemas.openxmlformats.org/officeDocument/2006/relationships/hyperlink" Target="http://rscf.ru/prjcard/?rid=21-11-00131" TargetMode="External"/><Relationship Id="rId25" Type="http://schemas.openxmlformats.org/officeDocument/2006/relationships/hyperlink" Target="http://rscf.ru/prjcard/?rid=21-11-00139" TargetMode="External"/><Relationship Id="rId26" Type="http://schemas.openxmlformats.org/officeDocument/2006/relationships/hyperlink" Target="http://rscf.ru/prjcard/?rid=21-11-00141" TargetMode="External"/><Relationship Id="rId27" Type="http://schemas.openxmlformats.org/officeDocument/2006/relationships/hyperlink" Target="http://rscf.ru/prjcard/?rid=21-11-00151" TargetMode="External"/><Relationship Id="rId28" Type="http://schemas.openxmlformats.org/officeDocument/2006/relationships/hyperlink" Target="http://rscf.ru/prjcard/?rid=21-11-00152" TargetMode="External"/><Relationship Id="rId29" Type="http://schemas.openxmlformats.org/officeDocument/2006/relationships/hyperlink" Target="http://rscf.ru/prjcard/?rid=21-11-00153" TargetMode="External"/><Relationship Id="rId30" Type="http://schemas.openxmlformats.org/officeDocument/2006/relationships/hyperlink" Target="http://rscf.ru/prjcard/?rid=21-11-00165" TargetMode="External"/><Relationship Id="rId31" Type="http://schemas.openxmlformats.org/officeDocument/2006/relationships/hyperlink" Target="http://rscf.ru/prjcard/?rid=21-11-00168" TargetMode="External"/><Relationship Id="rId32" Type="http://schemas.openxmlformats.org/officeDocument/2006/relationships/hyperlink" Target="http://rscf.ru/prjcard/?rid=21-11-00186" TargetMode="External"/><Relationship Id="rId33" Type="http://schemas.openxmlformats.org/officeDocument/2006/relationships/hyperlink" Target="http://rscf.ru/prjcard/?rid=21-11-00194" TargetMode="External"/><Relationship Id="rId34" Type="http://schemas.openxmlformats.org/officeDocument/2006/relationships/hyperlink" Target="http://rscf.ru/prjcard/?rid=21-11-00198" TargetMode="External"/><Relationship Id="rId35" Type="http://schemas.openxmlformats.org/officeDocument/2006/relationships/hyperlink" Target="http://rscf.ru/prjcard/?rid=21-11-00202" TargetMode="External"/><Relationship Id="rId36" Type="http://schemas.openxmlformats.org/officeDocument/2006/relationships/hyperlink" Target="http://rscf.ru/prjcard/?rid=21-11-00204" TargetMode="External"/><Relationship Id="rId37" Type="http://schemas.openxmlformats.org/officeDocument/2006/relationships/hyperlink" Target="http://rscf.ru/prjcard/?rid=21-11-00207" TargetMode="External"/><Relationship Id="rId38" Type="http://schemas.openxmlformats.org/officeDocument/2006/relationships/hyperlink" Target="http://rscf.ru/prjcard/?rid=21-11-00215" TargetMode="External"/><Relationship Id="rId39" Type="http://schemas.openxmlformats.org/officeDocument/2006/relationships/hyperlink" Target="http://rscf.ru/prjcard/?rid=21-11-00280" TargetMode="External"/><Relationship Id="rId40" Type="http://schemas.openxmlformats.org/officeDocument/2006/relationships/hyperlink" Target="http://rscf.ru/prjcard/?rid=21-11-00283" TargetMode="External"/><Relationship Id="rId41" Type="http://schemas.openxmlformats.org/officeDocument/2006/relationships/hyperlink" Target="http://rscf.ru/prjcard/?rid=21-11-00286" TargetMode="External"/><Relationship Id="rId42" Type="http://schemas.openxmlformats.org/officeDocument/2006/relationships/hyperlink" Target="http://rscf.ru/prjcard/?rid=21-11-00296" TargetMode="External"/><Relationship Id="rId43" Type="http://schemas.openxmlformats.org/officeDocument/2006/relationships/hyperlink" Target="http://rscf.ru/prjcard/?rid=21-11-00307" TargetMode="External"/><Relationship Id="rId44" Type="http://schemas.openxmlformats.org/officeDocument/2006/relationships/hyperlink" Target="http://rscf.ru/prjcard/?rid=21-11-00318" TargetMode="External"/><Relationship Id="rId45" Type="http://schemas.openxmlformats.org/officeDocument/2006/relationships/hyperlink" Target="http://rscf.ru/prjcard/?rid=21-11-00321" TargetMode="External"/><Relationship Id="rId46" Type="http://schemas.openxmlformats.org/officeDocument/2006/relationships/hyperlink" Target="http://rscf.ru/prjcard/?rid=21-11-00325" TargetMode="External"/><Relationship Id="rId47" Type="http://schemas.openxmlformats.org/officeDocument/2006/relationships/hyperlink" Target="http://rscf.ru/prjcard/?rid=21-11-00328" TargetMode="External"/><Relationship Id="rId48" Type="http://schemas.openxmlformats.org/officeDocument/2006/relationships/hyperlink" Target="http://rscf.ru/prjcard/?rid=21-11-00331" TargetMode="External"/><Relationship Id="rId49" Type="http://schemas.openxmlformats.org/officeDocument/2006/relationships/hyperlink" Target="http://rscf.ru/prjcard/?rid=21-11-00341" TargetMode="External"/><Relationship Id="rId50" Type="http://schemas.openxmlformats.org/officeDocument/2006/relationships/hyperlink" Target="http://rscf.ru/prjcard/?rid=21-11-00346" TargetMode="External"/><Relationship Id="rId51" Type="http://schemas.openxmlformats.org/officeDocument/2006/relationships/hyperlink" Target="http://rscf.ru/prjcard/?rid=21-11-00355" TargetMode="External"/><Relationship Id="rId52" Type="http://schemas.openxmlformats.org/officeDocument/2006/relationships/hyperlink" Target="http://rscf.ru/prjcard/?rid=21-11-00362" TargetMode="External"/><Relationship Id="rId53" Type="http://schemas.openxmlformats.org/officeDocument/2006/relationships/hyperlink" Target="http://rscf.ru/prjcard/?rid=21-11-00363" TargetMode="External"/><Relationship Id="rId54" Type="http://schemas.openxmlformats.org/officeDocument/2006/relationships/hyperlink" Target="http://rscf.ru/prjcard/?rid=21-11-00373" TargetMode="External"/><Relationship Id="rId55" Type="http://schemas.openxmlformats.org/officeDocument/2006/relationships/hyperlink" Target="http://rscf.ru/prjcard/?rid=21-11-00378" TargetMode="External"/><Relationship Id="rId56" Type="http://schemas.openxmlformats.org/officeDocument/2006/relationships/hyperlink" Target="http://rscf.ru/prjcard/?rid=21-12-00020" TargetMode="External"/><Relationship Id="rId57" Type="http://schemas.openxmlformats.org/officeDocument/2006/relationships/hyperlink" Target="http://rscf.ru/prjcard/?rid=21-12-00057" TargetMode="External"/><Relationship Id="rId58" Type="http://schemas.openxmlformats.org/officeDocument/2006/relationships/hyperlink" Target="http://rscf.ru/prjcard/?rid=21-12-00061" TargetMode="External"/><Relationship Id="rId59" Type="http://schemas.openxmlformats.org/officeDocument/2006/relationships/hyperlink" Target="http://rscf.ru/prjcard/?rid=21-12-00063" TargetMode="External"/><Relationship Id="rId60" Type="http://schemas.openxmlformats.org/officeDocument/2006/relationships/hyperlink" Target="http://rscf.ru/prjcard/?rid=21-12-00096" TargetMode="External"/><Relationship Id="rId61" Type="http://schemas.openxmlformats.org/officeDocument/2006/relationships/hyperlink" Target="http://rscf.ru/prjcard/?rid=21-12-00104" TargetMode="External"/><Relationship Id="rId62" Type="http://schemas.openxmlformats.org/officeDocument/2006/relationships/hyperlink" Target="http://rscf.ru/prjcard/?rid=21-12-00109" TargetMode="External"/><Relationship Id="rId63" Type="http://schemas.openxmlformats.org/officeDocument/2006/relationships/hyperlink" Target="http://rscf.ru/prjcard/?rid=21-12-00121" TargetMode="External"/><Relationship Id="rId64" Type="http://schemas.openxmlformats.org/officeDocument/2006/relationships/hyperlink" Target="http://rscf.ru/prjcard/?rid=21-12-00129" TargetMode="External"/><Relationship Id="rId65" Type="http://schemas.openxmlformats.org/officeDocument/2006/relationships/hyperlink" Target="http://rscf.ru/prjcard/?rid=21-12-00130" TargetMode="External"/><Relationship Id="rId66" Type="http://schemas.openxmlformats.org/officeDocument/2006/relationships/hyperlink" Target="http://rscf.ru/prjcard/?rid=21-12-00133" TargetMode="External"/><Relationship Id="rId67" Type="http://schemas.openxmlformats.org/officeDocument/2006/relationships/hyperlink" Target="http://rscf.ru/prjcard/?rid=21-12-00141" TargetMode="External"/><Relationship Id="rId68" Type="http://schemas.openxmlformats.org/officeDocument/2006/relationships/hyperlink" Target="http://rscf.ru/prjcard/?rid=21-12-00147" TargetMode="External"/><Relationship Id="rId69" Type="http://schemas.openxmlformats.org/officeDocument/2006/relationships/hyperlink" Target="http://rscf.ru/prjcard/?rid=21-12-00151" TargetMode="External"/><Relationship Id="rId70" Type="http://schemas.openxmlformats.org/officeDocument/2006/relationships/hyperlink" Target="http://rscf.ru/prjcard/?rid=21-12-00155" TargetMode="External"/><Relationship Id="rId71" Type="http://schemas.openxmlformats.org/officeDocument/2006/relationships/hyperlink" Target="http://rscf.ru/prjcard/?rid=21-12-00179" TargetMode="External"/><Relationship Id="rId72" Type="http://schemas.openxmlformats.org/officeDocument/2006/relationships/hyperlink" Target="http://rscf.ru/prjcard/?rid=21-12-00193" TargetMode="External"/><Relationship Id="rId73" Type="http://schemas.openxmlformats.org/officeDocument/2006/relationships/hyperlink" Target="http://rscf.ru/prjcard/?rid=21-12-00195" TargetMode="External"/><Relationship Id="rId74" Type="http://schemas.openxmlformats.org/officeDocument/2006/relationships/hyperlink" Target="http://rscf.ru/prjcard/?rid=21-12-00207" TargetMode="External"/><Relationship Id="rId75" Type="http://schemas.openxmlformats.org/officeDocument/2006/relationships/hyperlink" Target="http://rscf.ru/prjcard/?rid=21-12-00210" TargetMode="External"/><Relationship Id="rId76" Type="http://schemas.openxmlformats.org/officeDocument/2006/relationships/hyperlink" Target="http://rscf.ru/prjcard/?rid=21-12-00218" TargetMode="External"/><Relationship Id="rId77" Type="http://schemas.openxmlformats.org/officeDocument/2006/relationships/hyperlink" Target="http://rscf.ru/prjcard/?rid=21-12-00219" TargetMode="External"/><Relationship Id="rId78" Type="http://schemas.openxmlformats.org/officeDocument/2006/relationships/hyperlink" Target="http://rscf.ru/prjcard/?rid=21-12-00226" TargetMode="External"/><Relationship Id="rId79" Type="http://schemas.openxmlformats.org/officeDocument/2006/relationships/hyperlink" Target="http://rscf.ru/prjcard/?rid=21-12-00229" TargetMode="External"/><Relationship Id="rId80" Type="http://schemas.openxmlformats.org/officeDocument/2006/relationships/hyperlink" Target="http://rscf.ru/prjcard/?rid=21-12-00237" TargetMode="External"/><Relationship Id="rId81" Type="http://schemas.openxmlformats.org/officeDocument/2006/relationships/hyperlink" Target="http://rscf.ru/prjcard/?rid=21-12-00241" TargetMode="External"/><Relationship Id="rId82" Type="http://schemas.openxmlformats.org/officeDocument/2006/relationships/hyperlink" Target="http://rscf.ru/prjcard/?rid=21-12-00246" TargetMode="External"/><Relationship Id="rId83" Type="http://schemas.openxmlformats.org/officeDocument/2006/relationships/hyperlink" Target="http://rscf.ru/prjcard/?rid=21-12-00247" TargetMode="External"/><Relationship Id="rId84" Type="http://schemas.openxmlformats.org/officeDocument/2006/relationships/hyperlink" Target="http://rscf.ru/prjcard/?rid=21-12-00250" TargetMode="External"/><Relationship Id="rId85" Type="http://schemas.openxmlformats.org/officeDocument/2006/relationships/hyperlink" Target="http://rscf.ru/prjcard/?rid=21-12-00251" TargetMode="External"/><Relationship Id="rId86" Type="http://schemas.openxmlformats.org/officeDocument/2006/relationships/hyperlink" Target="http://rscf.ru/prjcard/?rid=21-12-00254" TargetMode="External"/><Relationship Id="rId87" Type="http://schemas.openxmlformats.org/officeDocument/2006/relationships/hyperlink" Target="http://rscf.ru/prjcard/?rid=21-12-00261" TargetMode="External"/><Relationship Id="rId88" Type="http://schemas.openxmlformats.org/officeDocument/2006/relationships/hyperlink" Target="http://rscf.ru/prjcard/?rid=21-12-00262" TargetMode="External"/><Relationship Id="rId89" Type="http://schemas.openxmlformats.org/officeDocument/2006/relationships/hyperlink" Target="http://rscf.ru/prjcard/?rid=21-12-00264" TargetMode="External"/><Relationship Id="rId90" Type="http://schemas.openxmlformats.org/officeDocument/2006/relationships/hyperlink" Target="http://rscf.ru/prjcard/?rid=21-12-00271" TargetMode="External"/><Relationship Id="rId91" Type="http://schemas.openxmlformats.org/officeDocument/2006/relationships/hyperlink" Target="http://rscf.ru/prjcard/?rid=21-12-00275" TargetMode="External"/><Relationship Id="rId92" Type="http://schemas.openxmlformats.org/officeDocument/2006/relationships/hyperlink" Target="http://rscf.ru/prjcard/?rid=21-12-00287" TargetMode="External"/><Relationship Id="rId93" Type="http://schemas.openxmlformats.org/officeDocument/2006/relationships/hyperlink" Target="http://rscf.ru/prjcard/?rid=21-12-00297" TargetMode="External"/><Relationship Id="rId94" Type="http://schemas.openxmlformats.org/officeDocument/2006/relationships/hyperlink" Target="http://rscf.ru/prjcard/?rid=21-12-00299" TargetMode="External"/><Relationship Id="rId95" Type="http://schemas.openxmlformats.org/officeDocument/2006/relationships/hyperlink" Target="http://rscf.ru/prjcard/?rid=21-12-00304" TargetMode="External"/><Relationship Id="rId96" Type="http://schemas.openxmlformats.org/officeDocument/2006/relationships/hyperlink" Target="http://rscf.ru/prjcard/?rid=21-12-00316" TargetMode="External"/><Relationship Id="rId97" Type="http://schemas.openxmlformats.org/officeDocument/2006/relationships/hyperlink" Target="http://rscf.ru/prjcard/?rid=21-12-00323" TargetMode="External"/><Relationship Id="rId98" Type="http://schemas.openxmlformats.org/officeDocument/2006/relationships/hyperlink" Target="http://rscf.ru/prjcard/?rid=21-12-00343" TargetMode="External"/><Relationship Id="rId99" Type="http://schemas.openxmlformats.org/officeDocument/2006/relationships/hyperlink" Target="http://rscf.ru/prjcard/?rid=21-12-00344" TargetMode="External"/><Relationship Id="rId100" Type="http://schemas.openxmlformats.org/officeDocument/2006/relationships/hyperlink" Target="http://rscf.ru/prjcard/?rid=21-12-00358" TargetMode="External"/><Relationship Id="rId101" Type="http://schemas.openxmlformats.org/officeDocument/2006/relationships/hyperlink" Target="http://rscf.ru/prjcard/?rid=21-12-00364" TargetMode="External"/><Relationship Id="rId102" Type="http://schemas.openxmlformats.org/officeDocument/2006/relationships/hyperlink" Target="http://rscf.ru/prjcard/?rid=21-12-00368" TargetMode="External"/><Relationship Id="rId103" Type="http://schemas.openxmlformats.org/officeDocument/2006/relationships/hyperlink" Target="http://rscf.ru/prjcard/?rid=21-12-00373" TargetMode="External"/><Relationship Id="rId104" Type="http://schemas.openxmlformats.org/officeDocument/2006/relationships/hyperlink" Target="http://rscf.ru/prjcard/?rid=21-12-00376" TargetMode="External"/><Relationship Id="rId105" Type="http://schemas.openxmlformats.org/officeDocument/2006/relationships/hyperlink" Target="http://rscf.ru/prjcard/?rid=21-12-00379" TargetMode="External"/><Relationship Id="rId106" Type="http://schemas.openxmlformats.org/officeDocument/2006/relationships/hyperlink" Target="http://rscf.ru/prjcard/?rid=21-12-00383" TargetMode="External"/><Relationship Id="rId107" Type="http://schemas.openxmlformats.org/officeDocument/2006/relationships/hyperlink" Target="http://rscf.ru/prjcard/?rid=21-12-00385" TargetMode="External"/><Relationship Id="rId108" Type="http://schemas.openxmlformats.org/officeDocument/2006/relationships/hyperlink" Target="http://rscf.ru/prjcard/?rid=21-12-00392" TargetMode="External"/><Relationship Id="rId109" Type="http://schemas.openxmlformats.org/officeDocument/2006/relationships/hyperlink" Target="http://rscf.ru/prjcard/?rid=21-12-00394" TargetMode="External"/><Relationship Id="rId110" Type="http://schemas.openxmlformats.org/officeDocument/2006/relationships/hyperlink" Target="http://rscf.ru/prjcard/?rid=21-12-00399" TargetMode="External"/><Relationship Id="rId111" Type="http://schemas.openxmlformats.org/officeDocument/2006/relationships/hyperlink" Target="http://rscf.ru/prjcard/?rid=21-12-00400" TargetMode="External"/><Relationship Id="rId112" Type="http://schemas.openxmlformats.org/officeDocument/2006/relationships/hyperlink" Target="http://rscf.ru/prjcard/?rid=21-12-00403" TargetMode="External"/><Relationship Id="rId113" Type="http://schemas.openxmlformats.org/officeDocument/2006/relationships/hyperlink" Target="http://rscf.ru/prjcard/?rid=21-12-00405" TargetMode="External"/><Relationship Id="rId114" Type="http://schemas.openxmlformats.org/officeDocument/2006/relationships/hyperlink" Target="http://rscf.ru/prjcard/?rid=21-12-00407" TargetMode="External"/><Relationship Id="rId115" Type="http://schemas.openxmlformats.org/officeDocument/2006/relationships/hyperlink" Target="http://rscf.ru/prjcard/?rid=21-12-00409" TargetMode="External"/><Relationship Id="rId116" Type="http://schemas.openxmlformats.org/officeDocument/2006/relationships/hyperlink" Target="http://rscf.ru/prjcard/?rid=21-12-00416" TargetMode="External"/><Relationship Id="rId117" Type="http://schemas.openxmlformats.org/officeDocument/2006/relationships/hyperlink" Target="http://rscf.ru/prjcard/?rid=21-13-00006" TargetMode="External"/><Relationship Id="rId118" Type="http://schemas.openxmlformats.org/officeDocument/2006/relationships/hyperlink" Target="http://rscf.ru/prjcard/?rid=21-13-00020" TargetMode="External"/><Relationship Id="rId119" Type="http://schemas.openxmlformats.org/officeDocument/2006/relationships/hyperlink" Target="http://rscf.ru/prjcard/?rid=21-13-00022" TargetMode="External"/><Relationship Id="rId120" Type="http://schemas.openxmlformats.org/officeDocument/2006/relationships/hyperlink" Target="http://rscf.ru/prjcard/?rid=21-13-00023" TargetMode="External"/><Relationship Id="rId121" Type="http://schemas.openxmlformats.org/officeDocument/2006/relationships/hyperlink" Target="http://rscf.ru/prjcard/?rid=21-13-00025" TargetMode="External"/><Relationship Id="rId122" Type="http://schemas.openxmlformats.org/officeDocument/2006/relationships/hyperlink" Target="http://rscf.ru/prjcard/?rid=21-13-00026" TargetMode="External"/><Relationship Id="rId123" Type="http://schemas.openxmlformats.org/officeDocument/2006/relationships/hyperlink" Target="http://rscf.ru/prjcard/?rid=21-13-00038" TargetMode="External"/><Relationship Id="rId124" Type="http://schemas.openxmlformats.org/officeDocument/2006/relationships/hyperlink" Target="http://rscf.ru/prjcard/?rid=21-13-00039" TargetMode="External"/><Relationship Id="rId125" Type="http://schemas.openxmlformats.org/officeDocument/2006/relationships/hyperlink" Target="http://rscf.ru/prjcard/?rid=21-13-00046" TargetMode="External"/><Relationship Id="rId126" Type="http://schemas.openxmlformats.org/officeDocument/2006/relationships/hyperlink" Target="http://rscf.ru/prjcard/?rid=21-13-00047" TargetMode="External"/><Relationship Id="rId127" Type="http://schemas.openxmlformats.org/officeDocument/2006/relationships/hyperlink" Target="http://rscf.ru/prjcard/?rid=21-13-00049" TargetMode="External"/><Relationship Id="rId128" Type="http://schemas.openxmlformats.org/officeDocument/2006/relationships/hyperlink" Target="http://rscf.ru/prjcard/?rid=21-13-00052" TargetMode="External"/><Relationship Id="rId129" Type="http://schemas.openxmlformats.org/officeDocument/2006/relationships/hyperlink" Target="http://rscf.ru/prjcard/?rid=21-13-00063" TargetMode="External"/><Relationship Id="rId130" Type="http://schemas.openxmlformats.org/officeDocument/2006/relationships/hyperlink" Target="http://rscf.ru/prjcard/?rid=21-13-00065" TargetMode="External"/><Relationship Id="rId131" Type="http://schemas.openxmlformats.org/officeDocument/2006/relationships/hyperlink" Target="http://rscf.ru/prjcard/?rid=21-13-00078" TargetMode="External"/><Relationship Id="rId132" Type="http://schemas.openxmlformats.org/officeDocument/2006/relationships/hyperlink" Target="http://rscf.ru/prjcard/?rid=21-13-00086" TargetMode="External"/><Relationship Id="rId133" Type="http://schemas.openxmlformats.org/officeDocument/2006/relationships/hyperlink" Target="http://rscf.ru/prjcard/?rid=21-13-00092" TargetMode="External"/><Relationship Id="rId134" Type="http://schemas.openxmlformats.org/officeDocument/2006/relationships/hyperlink" Target="http://rscf.ru/prjcard/?rid=21-13-00094" TargetMode="External"/><Relationship Id="rId135" Type="http://schemas.openxmlformats.org/officeDocument/2006/relationships/hyperlink" Target="http://rscf.ru/prjcard/?rid=21-13-00102" TargetMode="External"/><Relationship Id="rId136" Type="http://schemas.openxmlformats.org/officeDocument/2006/relationships/hyperlink" Target="http://rscf.ru/prjcard/?rid=21-13-00111" TargetMode="External"/><Relationship Id="rId137" Type="http://schemas.openxmlformats.org/officeDocument/2006/relationships/hyperlink" Target="http://rscf.ru/prjcard/?rid=21-13-00115" TargetMode="External"/><Relationship Id="rId138" Type="http://schemas.openxmlformats.org/officeDocument/2006/relationships/hyperlink" Target="http://rscf.ru/prjcard/?rid=21-13-00135" TargetMode="External"/><Relationship Id="rId139" Type="http://schemas.openxmlformats.org/officeDocument/2006/relationships/hyperlink" Target="http://rscf.ru/prjcard/?rid=21-13-00143" TargetMode="External"/><Relationship Id="rId140" Type="http://schemas.openxmlformats.org/officeDocument/2006/relationships/hyperlink" Target="http://rscf.ru/prjcard/?rid=21-13-00157" TargetMode="External"/><Relationship Id="rId141" Type="http://schemas.openxmlformats.org/officeDocument/2006/relationships/hyperlink" Target="http://rscf.ru/prjcard/?rid=21-13-00160" TargetMode="External"/><Relationship Id="rId142" Type="http://schemas.openxmlformats.org/officeDocument/2006/relationships/hyperlink" Target="http://rscf.ru/prjcard/?rid=21-13-00161" TargetMode="External"/><Relationship Id="rId143" Type="http://schemas.openxmlformats.org/officeDocument/2006/relationships/hyperlink" Target="http://rscf.ru/prjcard/?rid=21-13-00169" TargetMode="External"/><Relationship Id="rId144" Type="http://schemas.openxmlformats.org/officeDocument/2006/relationships/hyperlink" Target="http://rscf.ru/prjcard/?rid=21-13-00171" TargetMode="External"/><Relationship Id="rId145" Type="http://schemas.openxmlformats.org/officeDocument/2006/relationships/hyperlink" Target="http://rscf.ru/prjcard/?rid=21-13-00173" TargetMode="External"/><Relationship Id="rId146" Type="http://schemas.openxmlformats.org/officeDocument/2006/relationships/hyperlink" Target="http://rscf.ru/prjcard/?rid=21-13-00177" TargetMode="External"/><Relationship Id="rId147" Type="http://schemas.openxmlformats.org/officeDocument/2006/relationships/hyperlink" Target="http://rscf.ru/prjcard/?rid=21-13-00193" TargetMode="External"/><Relationship Id="rId148" Type="http://schemas.openxmlformats.org/officeDocument/2006/relationships/hyperlink" Target="http://rscf.ru/prjcard/?rid=21-13-00194" TargetMode="External"/><Relationship Id="rId149" Type="http://schemas.openxmlformats.org/officeDocument/2006/relationships/hyperlink" Target="http://rscf.ru/prjcard/?rid=21-13-00195" TargetMode="External"/><Relationship Id="rId150" Type="http://schemas.openxmlformats.org/officeDocument/2006/relationships/hyperlink" Target="http://rscf.ru/prjcard/?rid=21-13-00202" TargetMode="External"/><Relationship Id="rId151" Type="http://schemas.openxmlformats.org/officeDocument/2006/relationships/hyperlink" Target="http://rscf.ru/prjcard/?rid=21-13-00205" TargetMode="External"/><Relationship Id="rId152" Type="http://schemas.openxmlformats.org/officeDocument/2006/relationships/hyperlink" Target="http://rscf.ru/prjcard/?rid=21-13-00206" TargetMode="External"/><Relationship Id="rId153" Type="http://schemas.openxmlformats.org/officeDocument/2006/relationships/hyperlink" Target="http://rscf.ru/prjcard/?rid=21-13-00216" TargetMode="External"/><Relationship Id="rId154" Type="http://schemas.openxmlformats.org/officeDocument/2006/relationships/hyperlink" Target="http://rscf.ru/prjcard/?rid=21-13-00218" TargetMode="External"/><Relationship Id="rId155" Type="http://schemas.openxmlformats.org/officeDocument/2006/relationships/hyperlink" Target="http://rscf.ru/prjcard/?rid=21-13-00220" TargetMode="External"/><Relationship Id="rId156" Type="http://schemas.openxmlformats.org/officeDocument/2006/relationships/hyperlink" Target="http://rscf.ru/prjcard/?rid=21-13-00221" TargetMode="External"/><Relationship Id="rId157" Type="http://schemas.openxmlformats.org/officeDocument/2006/relationships/hyperlink" Target="http://rscf.ru/prjcard/?rid=21-13-00238" TargetMode="External"/><Relationship Id="rId158" Type="http://schemas.openxmlformats.org/officeDocument/2006/relationships/hyperlink" Target="http://rscf.ru/prjcard/?rid=21-13-00245" TargetMode="External"/><Relationship Id="rId159" Type="http://schemas.openxmlformats.org/officeDocument/2006/relationships/hyperlink" Target="http://rscf.ru/prjcard/?rid=21-13-00250" TargetMode="External"/><Relationship Id="rId160" Type="http://schemas.openxmlformats.org/officeDocument/2006/relationships/hyperlink" Target="http://rscf.ru/prjcard/?rid=21-13-00260" TargetMode="External"/><Relationship Id="rId161" Type="http://schemas.openxmlformats.org/officeDocument/2006/relationships/hyperlink" Target="http://rscf.ru/prjcard/?rid=21-13-00267" TargetMode="External"/><Relationship Id="rId162" Type="http://schemas.openxmlformats.org/officeDocument/2006/relationships/hyperlink" Target="http://rscf.ru/prjcard/?rid=21-13-00274" TargetMode="External"/><Relationship Id="rId163" Type="http://schemas.openxmlformats.org/officeDocument/2006/relationships/hyperlink" Target="http://rscf.ru/prjcard/?rid=21-13-00278" TargetMode="External"/><Relationship Id="rId164" Type="http://schemas.openxmlformats.org/officeDocument/2006/relationships/hyperlink" Target="http://rscf.ru/prjcard/?rid=21-13-00287" TargetMode="External"/><Relationship Id="rId165" Type="http://schemas.openxmlformats.org/officeDocument/2006/relationships/hyperlink" Target="http://rscf.ru/prjcard/?rid=21-13-00293" TargetMode="External"/><Relationship Id="rId166" Type="http://schemas.openxmlformats.org/officeDocument/2006/relationships/hyperlink" Target="http://rscf.ru/prjcard/?rid=21-13-00304" TargetMode="External"/><Relationship Id="rId167" Type="http://schemas.openxmlformats.org/officeDocument/2006/relationships/hyperlink" Target="http://rscf.ru/prjcard/?rid=21-13-00308" TargetMode="External"/><Relationship Id="rId168" Type="http://schemas.openxmlformats.org/officeDocument/2006/relationships/hyperlink" Target="http://rscf.ru/prjcard/?rid=21-13-00314" TargetMode="External"/><Relationship Id="rId169" Type="http://schemas.openxmlformats.org/officeDocument/2006/relationships/hyperlink" Target="http://rscf.ru/prjcard/?rid=21-13-00321" TargetMode="External"/><Relationship Id="rId170" Type="http://schemas.openxmlformats.org/officeDocument/2006/relationships/hyperlink" Target="http://rscf.ru/prjcard/?rid=21-13-00328" TargetMode="External"/><Relationship Id="rId171" Type="http://schemas.openxmlformats.org/officeDocument/2006/relationships/hyperlink" Target="http://rscf.ru/prjcard/?rid=21-13-00336" TargetMode="External"/><Relationship Id="rId172" Type="http://schemas.openxmlformats.org/officeDocument/2006/relationships/hyperlink" Target="http://rscf.ru/prjcard/?rid=21-13-00345" TargetMode="External"/><Relationship Id="rId173" Type="http://schemas.openxmlformats.org/officeDocument/2006/relationships/hyperlink" Target="http://rscf.ru/prjcard/?rid=21-13-00377" TargetMode="External"/><Relationship Id="rId174" Type="http://schemas.openxmlformats.org/officeDocument/2006/relationships/hyperlink" Target="http://rscf.ru/prjcard/?rid=21-13-00382" TargetMode="External"/><Relationship Id="rId175" Type="http://schemas.openxmlformats.org/officeDocument/2006/relationships/hyperlink" Target="http://rscf.ru/prjcard/?rid=21-13-00390" TargetMode="External"/><Relationship Id="rId176" Type="http://schemas.openxmlformats.org/officeDocument/2006/relationships/hyperlink" Target="http://rscf.ru/prjcard/?rid=21-13-00391" TargetMode="External"/><Relationship Id="rId177" Type="http://schemas.openxmlformats.org/officeDocument/2006/relationships/hyperlink" Target="http://rscf.ru/prjcard/?rid=21-13-00395" TargetMode="External"/><Relationship Id="rId178" Type="http://schemas.openxmlformats.org/officeDocument/2006/relationships/hyperlink" Target="http://rscf.ru/prjcard/?rid=21-13-00397" TargetMode="External"/><Relationship Id="rId179" Type="http://schemas.openxmlformats.org/officeDocument/2006/relationships/hyperlink" Target="http://rscf.ru/prjcard/?rid=21-13-00398" TargetMode="External"/><Relationship Id="rId180" Type="http://schemas.openxmlformats.org/officeDocument/2006/relationships/hyperlink" Target="http://rscf.ru/prjcard/?rid=21-13-00403" TargetMode="External"/><Relationship Id="rId181" Type="http://schemas.openxmlformats.org/officeDocument/2006/relationships/hyperlink" Target="http://rscf.ru/prjcard/?rid=21-13-00411" TargetMode="External"/><Relationship Id="rId182" Type="http://schemas.openxmlformats.org/officeDocument/2006/relationships/hyperlink" Target="http://rscf.ru/prjcard/?rid=21-13-00414" TargetMode="External"/><Relationship Id="rId183" Type="http://schemas.openxmlformats.org/officeDocument/2006/relationships/hyperlink" Target="http://rscf.ru/prjcard/?rid=21-13-00419" TargetMode="External"/><Relationship Id="rId184" Type="http://schemas.openxmlformats.org/officeDocument/2006/relationships/hyperlink" Target="http://rscf.ru/prjcard/?rid=21-13-00429" TargetMode="External"/><Relationship Id="rId185" Type="http://schemas.openxmlformats.org/officeDocument/2006/relationships/hyperlink" Target="http://rscf.ru/prjcard/?rid=21-13-00434" TargetMode="External"/><Relationship Id="rId186" Type="http://schemas.openxmlformats.org/officeDocument/2006/relationships/hyperlink" Target="http://rscf.ru/prjcard/?rid=21-13-00437" TargetMode="External"/><Relationship Id="rId187" Type="http://schemas.openxmlformats.org/officeDocument/2006/relationships/hyperlink" Target="http://rscf.ru/prjcard/?rid=21-13-00438" TargetMode="External"/><Relationship Id="rId188" Type="http://schemas.openxmlformats.org/officeDocument/2006/relationships/hyperlink" Target="http://rscf.ru/prjcard/?rid=21-13-00449" TargetMode="External"/><Relationship Id="rId189" Type="http://schemas.openxmlformats.org/officeDocument/2006/relationships/hyperlink" Target="http://rscf.ru/prjcard/?rid=21-13-00450" TargetMode="External"/><Relationship Id="rId190" Type="http://schemas.openxmlformats.org/officeDocument/2006/relationships/hyperlink" Target="http://rscf.ru/prjcard/?rid=21-13-00457" TargetMode="External"/><Relationship Id="rId191" Type="http://schemas.openxmlformats.org/officeDocument/2006/relationships/hyperlink" Target="http://rscf.ru/prjcard/?rid=21-13-00498" TargetMode="External"/><Relationship Id="rId192" Type="http://schemas.openxmlformats.org/officeDocument/2006/relationships/hyperlink" Target="http://rscf.ru/prjcard/?rid=21-14-00007" TargetMode="External"/><Relationship Id="rId193" Type="http://schemas.openxmlformats.org/officeDocument/2006/relationships/hyperlink" Target="http://rscf.ru/prjcard/?rid=21-14-00008" TargetMode="External"/><Relationship Id="rId194" Type="http://schemas.openxmlformats.org/officeDocument/2006/relationships/hyperlink" Target="http://rscf.ru/prjcard/?rid=21-14-00017" TargetMode="External"/><Relationship Id="rId195" Type="http://schemas.openxmlformats.org/officeDocument/2006/relationships/hyperlink" Target="http://rscf.ru/prjcard/?rid=21-14-00018" TargetMode="External"/><Relationship Id="rId196" Type="http://schemas.openxmlformats.org/officeDocument/2006/relationships/hyperlink" Target="http://rscf.ru/prjcard/?rid=21-14-00028" TargetMode="External"/><Relationship Id="rId197" Type="http://schemas.openxmlformats.org/officeDocument/2006/relationships/hyperlink" Target="http://rscf.ru/prjcard/?rid=21-14-00029" TargetMode="External"/><Relationship Id="rId198" Type="http://schemas.openxmlformats.org/officeDocument/2006/relationships/hyperlink" Target="http://rscf.ru/prjcard/?rid=21-14-00034" TargetMode="External"/><Relationship Id="rId199" Type="http://schemas.openxmlformats.org/officeDocument/2006/relationships/hyperlink" Target="http://rscf.ru/prjcard/?rid=21-14-00035" TargetMode="External"/><Relationship Id="rId200" Type="http://schemas.openxmlformats.org/officeDocument/2006/relationships/hyperlink" Target="http://rscf.ru/prjcard/?rid=21-14-00037" TargetMode="External"/><Relationship Id="rId201" Type="http://schemas.openxmlformats.org/officeDocument/2006/relationships/hyperlink" Target="http://rscf.ru/prjcard/?rid=21-14-00042" TargetMode="External"/><Relationship Id="rId202" Type="http://schemas.openxmlformats.org/officeDocument/2006/relationships/hyperlink" Target="http://rscf.ru/prjcard/?rid=21-14-00044" TargetMode="External"/><Relationship Id="rId203" Type="http://schemas.openxmlformats.org/officeDocument/2006/relationships/hyperlink" Target="http://rscf.ru/prjcard/?rid=21-14-00050" TargetMode="External"/><Relationship Id="rId204" Type="http://schemas.openxmlformats.org/officeDocument/2006/relationships/hyperlink" Target="http://rscf.ru/prjcard/?rid=21-14-00062" TargetMode="External"/><Relationship Id="rId205" Type="http://schemas.openxmlformats.org/officeDocument/2006/relationships/hyperlink" Target="http://rscf.ru/prjcard/?rid=21-14-00070" TargetMode="External"/><Relationship Id="rId206" Type="http://schemas.openxmlformats.org/officeDocument/2006/relationships/hyperlink" Target="http://rscf.ru/prjcard/?rid=21-14-00076" TargetMode="External"/><Relationship Id="rId207" Type="http://schemas.openxmlformats.org/officeDocument/2006/relationships/hyperlink" Target="http://rscf.ru/prjcard/?rid=21-14-00077" TargetMode="External"/><Relationship Id="rId208" Type="http://schemas.openxmlformats.org/officeDocument/2006/relationships/hyperlink" Target="http://rscf.ru/prjcard/?rid=21-14-00090" TargetMode="External"/><Relationship Id="rId209" Type="http://schemas.openxmlformats.org/officeDocument/2006/relationships/hyperlink" Target="http://rscf.ru/prjcard/?rid=21-14-00091" TargetMode="External"/><Relationship Id="rId210" Type="http://schemas.openxmlformats.org/officeDocument/2006/relationships/hyperlink" Target="http://rscf.ru/prjcard/?rid=21-14-00092" TargetMode="External"/><Relationship Id="rId211" Type="http://schemas.openxmlformats.org/officeDocument/2006/relationships/hyperlink" Target="http://rscf.ru/prjcard/?rid=21-14-00105" TargetMode="External"/><Relationship Id="rId212" Type="http://schemas.openxmlformats.org/officeDocument/2006/relationships/hyperlink" Target="http://rscf.ru/prjcard/?rid=21-14-00114" TargetMode="External"/><Relationship Id="rId213" Type="http://schemas.openxmlformats.org/officeDocument/2006/relationships/hyperlink" Target="http://rscf.ru/prjcard/?rid=21-14-00122" TargetMode="External"/><Relationship Id="rId214" Type="http://schemas.openxmlformats.org/officeDocument/2006/relationships/hyperlink" Target="http://rscf.ru/prjcard/?rid=21-14-00123" TargetMode="External"/><Relationship Id="rId215" Type="http://schemas.openxmlformats.org/officeDocument/2006/relationships/hyperlink" Target="http://rscf.ru/prjcard/?rid=21-14-00130" TargetMode="External"/><Relationship Id="rId216" Type="http://schemas.openxmlformats.org/officeDocument/2006/relationships/hyperlink" Target="http://rscf.ru/prjcard/?rid=21-14-00132" TargetMode="External"/><Relationship Id="rId217" Type="http://schemas.openxmlformats.org/officeDocument/2006/relationships/hyperlink" Target="http://rscf.ru/prjcard/?rid=21-14-00135" TargetMode="External"/><Relationship Id="rId218" Type="http://schemas.openxmlformats.org/officeDocument/2006/relationships/hyperlink" Target="http://rscf.ru/prjcard/?rid=21-14-00137" TargetMode="External"/><Relationship Id="rId219" Type="http://schemas.openxmlformats.org/officeDocument/2006/relationships/hyperlink" Target="http://rscf.ru/prjcard/?rid=21-14-00147" TargetMode="External"/><Relationship Id="rId220" Type="http://schemas.openxmlformats.org/officeDocument/2006/relationships/hyperlink" Target="http://rscf.ru/prjcard/?rid=21-14-00158" TargetMode="External"/><Relationship Id="rId221" Type="http://schemas.openxmlformats.org/officeDocument/2006/relationships/hyperlink" Target="http://rscf.ru/prjcard/?rid=21-14-00161" TargetMode="External"/><Relationship Id="rId222" Type="http://schemas.openxmlformats.org/officeDocument/2006/relationships/hyperlink" Target="http://rscf.ru/prjcard/?rid=21-14-00168" TargetMode="External"/><Relationship Id="rId223" Type="http://schemas.openxmlformats.org/officeDocument/2006/relationships/hyperlink" Target="http://rscf.ru/prjcard/?rid=21-14-00178" TargetMode="External"/><Relationship Id="rId224" Type="http://schemas.openxmlformats.org/officeDocument/2006/relationships/hyperlink" Target="http://rscf.ru/prjcard/?rid=21-14-00182" TargetMode="External"/><Relationship Id="rId225" Type="http://schemas.openxmlformats.org/officeDocument/2006/relationships/hyperlink" Target="http://rscf.ru/prjcard/?rid=21-14-00191" TargetMode="External"/><Relationship Id="rId226" Type="http://schemas.openxmlformats.org/officeDocument/2006/relationships/hyperlink" Target="http://rscf.ru/prjcard/?rid=21-14-00195" TargetMode="External"/><Relationship Id="rId227" Type="http://schemas.openxmlformats.org/officeDocument/2006/relationships/hyperlink" Target="http://rscf.ru/prjcard/?rid=21-14-00196" TargetMode="External"/><Relationship Id="rId228" Type="http://schemas.openxmlformats.org/officeDocument/2006/relationships/hyperlink" Target="http://rscf.ru/prjcard/?rid=21-14-00204" TargetMode="External"/><Relationship Id="rId229" Type="http://schemas.openxmlformats.org/officeDocument/2006/relationships/hyperlink" Target="http://rscf.ru/prjcard/?rid=21-14-00205" TargetMode="External"/><Relationship Id="rId230" Type="http://schemas.openxmlformats.org/officeDocument/2006/relationships/hyperlink" Target="http://rscf.ru/prjcard/?rid=21-14-00209" TargetMode="External"/><Relationship Id="rId231" Type="http://schemas.openxmlformats.org/officeDocument/2006/relationships/hyperlink" Target="http://rscf.ru/prjcard/?rid=21-14-00211" TargetMode="External"/><Relationship Id="rId232" Type="http://schemas.openxmlformats.org/officeDocument/2006/relationships/hyperlink" Target="http://rscf.ru/prjcard/?rid=21-14-00219" TargetMode="External"/><Relationship Id="rId233" Type="http://schemas.openxmlformats.org/officeDocument/2006/relationships/hyperlink" Target="http://rscf.ru/prjcard/?rid=21-14-00223" TargetMode="External"/><Relationship Id="rId234" Type="http://schemas.openxmlformats.org/officeDocument/2006/relationships/hyperlink" Target="http://rscf.ru/prjcard/?rid=21-14-00224" TargetMode="External"/><Relationship Id="rId235" Type="http://schemas.openxmlformats.org/officeDocument/2006/relationships/hyperlink" Target="http://rscf.ru/prjcard/?rid=21-14-00226" TargetMode="External"/><Relationship Id="rId236" Type="http://schemas.openxmlformats.org/officeDocument/2006/relationships/hyperlink" Target="http://rscf.ru/prjcard/?rid=21-14-00227" TargetMode="External"/><Relationship Id="rId237" Type="http://schemas.openxmlformats.org/officeDocument/2006/relationships/hyperlink" Target="http://rscf.ru/prjcard/?rid=21-14-00233" TargetMode="External"/><Relationship Id="rId238" Type="http://schemas.openxmlformats.org/officeDocument/2006/relationships/hyperlink" Target="http://rscf.ru/prjcard/?rid=21-14-00240" TargetMode="External"/><Relationship Id="rId239" Type="http://schemas.openxmlformats.org/officeDocument/2006/relationships/hyperlink" Target="http://rscf.ru/prjcard/?rid=21-14-00242" TargetMode="External"/><Relationship Id="rId240" Type="http://schemas.openxmlformats.org/officeDocument/2006/relationships/hyperlink" Target="http://rscf.ru/prjcard/?rid=21-14-00245" TargetMode="External"/><Relationship Id="rId241" Type="http://schemas.openxmlformats.org/officeDocument/2006/relationships/hyperlink" Target="http://rscf.ru/prjcard/?rid=21-14-00258" TargetMode="External"/><Relationship Id="rId242" Type="http://schemas.openxmlformats.org/officeDocument/2006/relationships/hyperlink" Target="http://rscf.ru/prjcard/?rid=21-14-00268" TargetMode="External"/><Relationship Id="rId243" Type="http://schemas.openxmlformats.org/officeDocument/2006/relationships/hyperlink" Target="http://rscf.ru/prjcard/?rid=21-14-00269" TargetMode="External"/><Relationship Id="rId244" Type="http://schemas.openxmlformats.org/officeDocument/2006/relationships/hyperlink" Target="http://rscf.ru/prjcard/?rid=21-14-00280" TargetMode="External"/><Relationship Id="rId245" Type="http://schemas.openxmlformats.org/officeDocument/2006/relationships/hyperlink" Target="http://rscf.ru/prjcard/?rid=21-14-00284" TargetMode="External"/><Relationship Id="rId246" Type="http://schemas.openxmlformats.org/officeDocument/2006/relationships/hyperlink" Target="http://rscf.ru/prjcard/?rid=21-14-00304" TargetMode="External"/><Relationship Id="rId247" Type="http://schemas.openxmlformats.org/officeDocument/2006/relationships/hyperlink" Target="http://rscf.ru/prjcard/?rid=21-14-00306" TargetMode="External"/><Relationship Id="rId248" Type="http://schemas.openxmlformats.org/officeDocument/2006/relationships/hyperlink" Target="http://rscf.ru/prjcard/?rid=21-14-00316" TargetMode="External"/><Relationship Id="rId249" Type="http://schemas.openxmlformats.org/officeDocument/2006/relationships/hyperlink" Target="http://rscf.ru/prjcard/?rid=21-14-00319" TargetMode="External"/><Relationship Id="rId250" Type="http://schemas.openxmlformats.org/officeDocument/2006/relationships/hyperlink" Target="http://rscf.ru/prjcard/?rid=21-14-00321" TargetMode="External"/><Relationship Id="rId251" Type="http://schemas.openxmlformats.org/officeDocument/2006/relationships/hyperlink" Target="http://rscf.ru/prjcard/?rid=21-14-00330" TargetMode="External"/><Relationship Id="rId252" Type="http://schemas.openxmlformats.org/officeDocument/2006/relationships/hyperlink" Target="http://rscf.ru/prjcard/?rid=21-14-00333" TargetMode="External"/><Relationship Id="rId253" Type="http://schemas.openxmlformats.org/officeDocument/2006/relationships/hyperlink" Target="http://rscf.ru/prjcard/?rid=21-14-00346" TargetMode="External"/><Relationship Id="rId254" Type="http://schemas.openxmlformats.org/officeDocument/2006/relationships/hyperlink" Target="http://rscf.ru/prjcard/?rid=21-14-00353" TargetMode="External"/><Relationship Id="rId255" Type="http://schemas.openxmlformats.org/officeDocument/2006/relationships/hyperlink" Target="http://rscf.ru/prjcard/?rid=21-14-00355" TargetMode="External"/><Relationship Id="rId256" Type="http://schemas.openxmlformats.org/officeDocument/2006/relationships/hyperlink" Target="http://rscf.ru/prjcard/?rid=21-14-00357" TargetMode="External"/><Relationship Id="rId257" Type="http://schemas.openxmlformats.org/officeDocument/2006/relationships/hyperlink" Target="http://rscf.ru/prjcard/?rid=21-14-00360" TargetMode="External"/><Relationship Id="rId258" Type="http://schemas.openxmlformats.org/officeDocument/2006/relationships/hyperlink" Target="http://rscf.ru/prjcard/?rid=21-14-00363" TargetMode="External"/><Relationship Id="rId259" Type="http://schemas.openxmlformats.org/officeDocument/2006/relationships/hyperlink" Target="http://rscf.ru/prjcard/?rid=21-14-00369" TargetMode="External"/><Relationship Id="rId260" Type="http://schemas.openxmlformats.org/officeDocument/2006/relationships/hyperlink" Target="http://rscf.ru/prjcard/?rid=21-14-00381" TargetMode="External"/><Relationship Id="rId261" Type="http://schemas.openxmlformats.org/officeDocument/2006/relationships/hyperlink" Target="http://rscf.ru/prjcard/?rid=21-14-00382" TargetMode="External"/><Relationship Id="rId262" Type="http://schemas.openxmlformats.org/officeDocument/2006/relationships/hyperlink" Target="http://rscf.ru/prjcard/?rid=21-14-00397" TargetMode="External"/><Relationship Id="rId263" Type="http://schemas.openxmlformats.org/officeDocument/2006/relationships/hyperlink" Target="http://rscf.ru/prjcard/?rid=21-15-00021" TargetMode="External"/><Relationship Id="rId264" Type="http://schemas.openxmlformats.org/officeDocument/2006/relationships/hyperlink" Target="http://rscf.ru/prjcard/?rid=21-15-00022" TargetMode="External"/><Relationship Id="rId265" Type="http://schemas.openxmlformats.org/officeDocument/2006/relationships/hyperlink" Target="http://rscf.ru/prjcard/?rid=21-15-00026" TargetMode="External"/><Relationship Id="rId266" Type="http://schemas.openxmlformats.org/officeDocument/2006/relationships/hyperlink" Target="http://rscf.ru/prjcard/?rid=21-15-00029" TargetMode="External"/><Relationship Id="rId267" Type="http://schemas.openxmlformats.org/officeDocument/2006/relationships/hyperlink" Target="http://rscf.ru/prjcard/?rid=21-15-00032" TargetMode="External"/><Relationship Id="rId268" Type="http://schemas.openxmlformats.org/officeDocument/2006/relationships/hyperlink" Target="http://rscf.ru/prjcard/?rid=21-15-00033" TargetMode="External"/><Relationship Id="rId269" Type="http://schemas.openxmlformats.org/officeDocument/2006/relationships/hyperlink" Target="http://rscf.ru/prjcard/?rid=21-15-00035" TargetMode="External"/><Relationship Id="rId270" Type="http://schemas.openxmlformats.org/officeDocument/2006/relationships/hyperlink" Target="http://rscf.ru/prjcard/?rid=21-15-00042" TargetMode="External"/><Relationship Id="rId271" Type="http://schemas.openxmlformats.org/officeDocument/2006/relationships/hyperlink" Target="http://rscf.ru/prjcard/?rid=21-15-00047" TargetMode="External"/><Relationship Id="rId272" Type="http://schemas.openxmlformats.org/officeDocument/2006/relationships/hyperlink" Target="http://rscf.ru/prjcard/?rid=21-15-00051" TargetMode="External"/><Relationship Id="rId273" Type="http://schemas.openxmlformats.org/officeDocument/2006/relationships/hyperlink" Target="http://rscf.ru/prjcard/?rid=21-15-00065" TargetMode="External"/><Relationship Id="rId274" Type="http://schemas.openxmlformats.org/officeDocument/2006/relationships/hyperlink" Target="http://rscf.ru/prjcard/?rid=21-15-00087" TargetMode="External"/><Relationship Id="rId275" Type="http://schemas.openxmlformats.org/officeDocument/2006/relationships/hyperlink" Target="http://rscf.ru/prjcard/?rid=21-15-00091" TargetMode="External"/><Relationship Id="rId276" Type="http://schemas.openxmlformats.org/officeDocument/2006/relationships/hyperlink" Target="http://rscf.ru/prjcard/?rid=21-15-00103" TargetMode="External"/><Relationship Id="rId277" Type="http://schemas.openxmlformats.org/officeDocument/2006/relationships/hyperlink" Target="http://rscf.ru/prjcard/?rid=21-15-00111" TargetMode="External"/><Relationship Id="rId278" Type="http://schemas.openxmlformats.org/officeDocument/2006/relationships/hyperlink" Target="http://rscf.ru/prjcard/?rid=21-15-00121" TargetMode="External"/><Relationship Id="rId279" Type="http://schemas.openxmlformats.org/officeDocument/2006/relationships/hyperlink" Target="http://rscf.ru/prjcard/?rid=21-15-00123" TargetMode="External"/><Relationship Id="rId280" Type="http://schemas.openxmlformats.org/officeDocument/2006/relationships/hyperlink" Target="http://rscf.ru/prjcard/?rid=21-15-00124" TargetMode="External"/><Relationship Id="rId281" Type="http://schemas.openxmlformats.org/officeDocument/2006/relationships/hyperlink" Target="http://rscf.ru/prjcard/?rid=21-15-00138" TargetMode="External"/><Relationship Id="rId282" Type="http://schemas.openxmlformats.org/officeDocument/2006/relationships/hyperlink" Target="http://rscf.ru/prjcard/?rid=21-15-00139" TargetMode="External"/><Relationship Id="rId283" Type="http://schemas.openxmlformats.org/officeDocument/2006/relationships/hyperlink" Target="http://rscf.ru/prjcard/?rid=21-15-00140" TargetMode="External"/><Relationship Id="rId284" Type="http://schemas.openxmlformats.org/officeDocument/2006/relationships/hyperlink" Target="http://rscf.ru/prjcard/?rid=21-15-00142" TargetMode="External"/><Relationship Id="rId285" Type="http://schemas.openxmlformats.org/officeDocument/2006/relationships/hyperlink" Target="http://rscf.ru/prjcard/?rid=21-15-00160" TargetMode="External"/><Relationship Id="rId286" Type="http://schemas.openxmlformats.org/officeDocument/2006/relationships/hyperlink" Target="http://rscf.ru/prjcard/?rid=21-15-00169" TargetMode="External"/><Relationship Id="rId287" Type="http://schemas.openxmlformats.org/officeDocument/2006/relationships/hyperlink" Target="http://rscf.ru/prjcard/?rid=21-15-00188" TargetMode="External"/><Relationship Id="rId288" Type="http://schemas.openxmlformats.org/officeDocument/2006/relationships/hyperlink" Target="http://rscf.ru/prjcard/?rid=21-15-00192" TargetMode="External"/><Relationship Id="rId289" Type="http://schemas.openxmlformats.org/officeDocument/2006/relationships/hyperlink" Target="http://rscf.ru/prjcard/?rid=21-15-00208" TargetMode="External"/><Relationship Id="rId290" Type="http://schemas.openxmlformats.org/officeDocument/2006/relationships/hyperlink" Target="http://rscf.ru/prjcard/?rid=21-15-00209" TargetMode="External"/><Relationship Id="rId291" Type="http://schemas.openxmlformats.org/officeDocument/2006/relationships/hyperlink" Target="http://rscf.ru/prjcard/?rid=21-15-00211" TargetMode="External"/><Relationship Id="rId292" Type="http://schemas.openxmlformats.org/officeDocument/2006/relationships/hyperlink" Target="http://rscf.ru/prjcard/?rid=21-15-00212" TargetMode="External"/><Relationship Id="rId293" Type="http://schemas.openxmlformats.org/officeDocument/2006/relationships/hyperlink" Target="http://rscf.ru/prjcard/?rid=21-15-00213" TargetMode="External"/><Relationship Id="rId294" Type="http://schemas.openxmlformats.org/officeDocument/2006/relationships/hyperlink" Target="http://rscf.ru/prjcard/?rid=21-15-00227" TargetMode="External"/><Relationship Id="rId295" Type="http://schemas.openxmlformats.org/officeDocument/2006/relationships/hyperlink" Target="http://rscf.ru/prjcard/?rid=21-15-00228" TargetMode="External"/><Relationship Id="rId296" Type="http://schemas.openxmlformats.org/officeDocument/2006/relationships/hyperlink" Target="http://rscf.ru/prjcard/?rid=21-15-00235" TargetMode="External"/><Relationship Id="rId297" Type="http://schemas.openxmlformats.org/officeDocument/2006/relationships/hyperlink" Target="http://rscf.ru/prjcard/?rid=21-15-00243" TargetMode="External"/><Relationship Id="rId298" Type="http://schemas.openxmlformats.org/officeDocument/2006/relationships/hyperlink" Target="http://rscf.ru/prjcard/?rid=21-15-00251" TargetMode="External"/><Relationship Id="rId299" Type="http://schemas.openxmlformats.org/officeDocument/2006/relationships/hyperlink" Target="http://rscf.ru/prjcard/?rid=21-15-00262" TargetMode="External"/><Relationship Id="rId300" Type="http://schemas.openxmlformats.org/officeDocument/2006/relationships/hyperlink" Target="http://rscf.ru/prjcard/?rid=21-15-00265" TargetMode="External"/><Relationship Id="rId301" Type="http://schemas.openxmlformats.org/officeDocument/2006/relationships/hyperlink" Target="http://rscf.ru/prjcard/?rid=21-15-00285" TargetMode="External"/><Relationship Id="rId302" Type="http://schemas.openxmlformats.org/officeDocument/2006/relationships/hyperlink" Target="http://rscf.ru/prjcard/?rid=21-15-00286" TargetMode="External"/><Relationship Id="rId303" Type="http://schemas.openxmlformats.org/officeDocument/2006/relationships/hyperlink" Target="http://rscf.ru/prjcard/?rid=21-15-00311" TargetMode="External"/><Relationship Id="rId304" Type="http://schemas.openxmlformats.org/officeDocument/2006/relationships/hyperlink" Target="http://rscf.ru/prjcard/?rid=21-15-00322" TargetMode="External"/><Relationship Id="rId305" Type="http://schemas.openxmlformats.org/officeDocument/2006/relationships/hyperlink" Target="http://rscf.ru/prjcard/?rid=21-15-00325" TargetMode="External"/><Relationship Id="rId306" Type="http://schemas.openxmlformats.org/officeDocument/2006/relationships/hyperlink" Target="http://rscf.ru/prjcard/?rid=21-15-00327" TargetMode="External"/><Relationship Id="rId307" Type="http://schemas.openxmlformats.org/officeDocument/2006/relationships/hyperlink" Target="http://rscf.ru/prjcard/?rid=21-15-00339" TargetMode="External"/><Relationship Id="rId308" Type="http://schemas.openxmlformats.org/officeDocument/2006/relationships/hyperlink" Target="http://rscf.ru/prjcard/?rid=21-15-00349" TargetMode="External"/><Relationship Id="rId309" Type="http://schemas.openxmlformats.org/officeDocument/2006/relationships/hyperlink" Target="http://rscf.ru/prjcard/?rid=21-15-00362" TargetMode="External"/><Relationship Id="rId310" Type="http://schemas.openxmlformats.org/officeDocument/2006/relationships/hyperlink" Target="http://rscf.ru/prjcard/?rid=21-15-00371" TargetMode="External"/><Relationship Id="rId311" Type="http://schemas.openxmlformats.org/officeDocument/2006/relationships/hyperlink" Target="http://rscf.ru/prjcard/?rid=21-15-00403" TargetMode="External"/><Relationship Id="rId312" Type="http://schemas.openxmlformats.org/officeDocument/2006/relationships/hyperlink" Target="http://rscf.ru/prjcard/?rid=21-15-00405" TargetMode="External"/><Relationship Id="rId313" Type="http://schemas.openxmlformats.org/officeDocument/2006/relationships/hyperlink" Target="http://rscf.ru/prjcard/?rid=21-15-00411" TargetMode="External"/><Relationship Id="rId314" Type="http://schemas.openxmlformats.org/officeDocument/2006/relationships/hyperlink" Target="http://rscf.ru/prjcard/?rid=21-15-00416" TargetMode="External"/><Relationship Id="rId315" Type="http://schemas.openxmlformats.org/officeDocument/2006/relationships/hyperlink" Target="http://rscf.ru/prjcard/?rid=21-15-00430" TargetMode="External"/><Relationship Id="rId316" Type="http://schemas.openxmlformats.org/officeDocument/2006/relationships/hyperlink" Target="http://rscf.ru/prjcard/?rid=21-15-00431" TargetMode="External"/><Relationship Id="rId317" Type="http://schemas.openxmlformats.org/officeDocument/2006/relationships/hyperlink" Target="http://rscf.ru/prjcard/?rid=21-15-00441" TargetMode="External"/><Relationship Id="rId318" Type="http://schemas.openxmlformats.org/officeDocument/2006/relationships/hyperlink" Target="http://rscf.ru/prjcard/?rid=21-16-00004" TargetMode="External"/><Relationship Id="rId319" Type="http://schemas.openxmlformats.org/officeDocument/2006/relationships/hyperlink" Target="http://rscf.ru/prjcard/?rid=21-16-00008" TargetMode="External"/><Relationship Id="rId320" Type="http://schemas.openxmlformats.org/officeDocument/2006/relationships/hyperlink" Target="http://rscf.ru/prjcard/?rid=21-16-00009" TargetMode="External"/><Relationship Id="rId321" Type="http://schemas.openxmlformats.org/officeDocument/2006/relationships/hyperlink" Target="http://rscf.ru/prjcard/?rid=21-16-00025" TargetMode="External"/><Relationship Id="rId322" Type="http://schemas.openxmlformats.org/officeDocument/2006/relationships/hyperlink" Target="http://rscf.ru/prjcard/?rid=21-16-00047" TargetMode="External"/><Relationship Id="rId323" Type="http://schemas.openxmlformats.org/officeDocument/2006/relationships/hyperlink" Target="http://rscf.ru/prjcard/?rid=21-16-00049" TargetMode="External"/><Relationship Id="rId324" Type="http://schemas.openxmlformats.org/officeDocument/2006/relationships/hyperlink" Target="http://rscf.ru/prjcard/?rid=21-16-00050" TargetMode="External"/><Relationship Id="rId325" Type="http://schemas.openxmlformats.org/officeDocument/2006/relationships/hyperlink" Target="http://rscf.ru/prjcard/?rid=21-16-00053" TargetMode="External"/><Relationship Id="rId326" Type="http://schemas.openxmlformats.org/officeDocument/2006/relationships/hyperlink" Target="http://rscf.ru/prjcard/?rid=21-16-00065" TargetMode="External"/><Relationship Id="rId327" Type="http://schemas.openxmlformats.org/officeDocument/2006/relationships/hyperlink" Target="http://rscf.ru/prjcard/?rid=21-16-00071" TargetMode="External"/><Relationship Id="rId328" Type="http://schemas.openxmlformats.org/officeDocument/2006/relationships/hyperlink" Target="http://rscf.ru/prjcard/?rid=21-16-00084" TargetMode="External"/><Relationship Id="rId329" Type="http://schemas.openxmlformats.org/officeDocument/2006/relationships/hyperlink" Target="http://rscf.ru/prjcard/?rid=21-16-00085" TargetMode="External"/><Relationship Id="rId330" Type="http://schemas.openxmlformats.org/officeDocument/2006/relationships/hyperlink" Target="http://rscf.ru/prjcard/?rid=21-16-00086" TargetMode="External"/><Relationship Id="rId331" Type="http://schemas.openxmlformats.org/officeDocument/2006/relationships/hyperlink" Target="http://rscf.ru/prjcard/?rid=21-16-00106" TargetMode="External"/><Relationship Id="rId332" Type="http://schemas.openxmlformats.org/officeDocument/2006/relationships/hyperlink" Target="http://rscf.ru/prjcard/?rid=21-16-00111" TargetMode="External"/><Relationship Id="rId333" Type="http://schemas.openxmlformats.org/officeDocument/2006/relationships/hyperlink" Target="http://rscf.ru/prjcard/?rid=21-16-00117" TargetMode="External"/><Relationship Id="rId334" Type="http://schemas.openxmlformats.org/officeDocument/2006/relationships/hyperlink" Target="http://rscf.ru/prjcard/?rid=21-16-00118" TargetMode="External"/><Relationship Id="rId335" Type="http://schemas.openxmlformats.org/officeDocument/2006/relationships/hyperlink" Target="http://rscf.ru/prjcard/?rid=21-16-00121" TargetMode="External"/><Relationship Id="rId336" Type="http://schemas.openxmlformats.org/officeDocument/2006/relationships/hyperlink" Target="http://rscf.ru/prjcard/?rid=21-16-00123" TargetMode="External"/><Relationship Id="rId337" Type="http://schemas.openxmlformats.org/officeDocument/2006/relationships/hyperlink" Target="http://rscf.ru/prjcard/?rid=21-16-00124" TargetMode="External"/><Relationship Id="rId338" Type="http://schemas.openxmlformats.org/officeDocument/2006/relationships/hyperlink" Target="http://rscf.ru/prjcard/?rid=21-17-00006" TargetMode="External"/><Relationship Id="rId339" Type="http://schemas.openxmlformats.org/officeDocument/2006/relationships/hyperlink" Target="http://rscf.ru/prjcard/?rid=21-17-00008" TargetMode="External"/><Relationship Id="rId340" Type="http://schemas.openxmlformats.org/officeDocument/2006/relationships/hyperlink" Target="http://rscf.ru/prjcard/?rid=21-17-00012" TargetMode="External"/><Relationship Id="rId341" Type="http://schemas.openxmlformats.org/officeDocument/2006/relationships/hyperlink" Target="http://rscf.ru/prjcard/?rid=21-17-00019" TargetMode="External"/><Relationship Id="rId342" Type="http://schemas.openxmlformats.org/officeDocument/2006/relationships/hyperlink" Target="http://rscf.ru/prjcard/?rid=21-17-00020" TargetMode="External"/><Relationship Id="rId343" Type="http://schemas.openxmlformats.org/officeDocument/2006/relationships/hyperlink" Target="http://rscf.ru/prjcard/?rid=21-17-00021" TargetMode="External"/><Relationship Id="rId344" Type="http://schemas.openxmlformats.org/officeDocument/2006/relationships/hyperlink" Target="http://rscf.ru/prjcard/?rid=21-17-00024" TargetMode="External"/><Relationship Id="rId345" Type="http://schemas.openxmlformats.org/officeDocument/2006/relationships/hyperlink" Target="http://rscf.ru/prjcard/?rid=21-17-00027" TargetMode="External"/><Relationship Id="rId346" Type="http://schemas.openxmlformats.org/officeDocument/2006/relationships/hyperlink" Target="http://rscf.ru/prjcard/?rid=21-17-00035" TargetMode="External"/><Relationship Id="rId347" Type="http://schemas.openxmlformats.org/officeDocument/2006/relationships/hyperlink" Target="http://rscf.ru/prjcard/?rid=21-17-00049" TargetMode="External"/><Relationship Id="rId348" Type="http://schemas.openxmlformats.org/officeDocument/2006/relationships/hyperlink" Target="http://rscf.ru/prjcard/?rid=21-17-00052" TargetMode="External"/><Relationship Id="rId349" Type="http://schemas.openxmlformats.org/officeDocument/2006/relationships/hyperlink" Target="http://rscf.ru/prjcard/?rid=21-17-00054" TargetMode="External"/><Relationship Id="rId350" Type="http://schemas.openxmlformats.org/officeDocument/2006/relationships/hyperlink" Target="http://rscf.ru/prjcard/?rid=21-17-00058" TargetMode="External"/><Relationship Id="rId351" Type="http://schemas.openxmlformats.org/officeDocument/2006/relationships/hyperlink" Target="http://rscf.ru/prjcard/?rid=21-17-00071" TargetMode="External"/><Relationship Id="rId352" Type="http://schemas.openxmlformats.org/officeDocument/2006/relationships/hyperlink" Target="http://rscf.ru/prjcard/?rid=21-17-00076" TargetMode="External"/><Relationship Id="rId353" Type="http://schemas.openxmlformats.org/officeDocument/2006/relationships/hyperlink" Target="http://rscf.ru/prjcard/?rid=21-17-00081" TargetMode="External"/><Relationship Id="rId354" Type="http://schemas.openxmlformats.org/officeDocument/2006/relationships/hyperlink" Target="http://rscf.ru/prjcard/?rid=21-17-00082" TargetMode="External"/><Relationship Id="rId355" Type="http://schemas.openxmlformats.org/officeDocument/2006/relationships/hyperlink" Target="http://rscf.ru/prjcard/?rid=21-17-00112" TargetMode="External"/><Relationship Id="rId356" Type="http://schemas.openxmlformats.org/officeDocument/2006/relationships/hyperlink" Target="http://rscf.ru/prjcard/?rid=21-17-00114" TargetMode="External"/><Relationship Id="rId357" Type="http://schemas.openxmlformats.org/officeDocument/2006/relationships/hyperlink" Target="http://rscf.ru/prjcard/?rid=21-17-00119" TargetMode="External"/><Relationship Id="rId358" Type="http://schemas.openxmlformats.org/officeDocument/2006/relationships/hyperlink" Target="http://rscf.ru/prjcard/?rid=21-17-00120" TargetMode="External"/><Relationship Id="rId359" Type="http://schemas.openxmlformats.org/officeDocument/2006/relationships/hyperlink" Target="http://rscf.ru/prjcard/?rid=21-17-00122" TargetMode="External"/><Relationship Id="rId360" Type="http://schemas.openxmlformats.org/officeDocument/2006/relationships/hyperlink" Target="http://rscf.ru/prjcard/?rid=21-17-00126" TargetMode="External"/><Relationship Id="rId361" Type="http://schemas.openxmlformats.org/officeDocument/2006/relationships/hyperlink" Target="http://rscf.ru/prjcard/?rid=21-17-00135" TargetMode="External"/><Relationship Id="rId362" Type="http://schemas.openxmlformats.org/officeDocument/2006/relationships/hyperlink" Target="http://rscf.ru/prjcard/?rid=21-17-00147" TargetMode="External"/><Relationship Id="rId363" Type="http://schemas.openxmlformats.org/officeDocument/2006/relationships/hyperlink" Target="http://rscf.ru/prjcard/?rid=21-17-00161" TargetMode="External"/><Relationship Id="rId364" Type="http://schemas.openxmlformats.org/officeDocument/2006/relationships/hyperlink" Target="http://rscf.ru/prjcard/?rid=21-17-00163" TargetMode="External"/><Relationship Id="rId365" Type="http://schemas.openxmlformats.org/officeDocument/2006/relationships/hyperlink" Target="http://rscf.ru/prjcard/?rid=21-17-00164" TargetMode="External"/><Relationship Id="rId366" Type="http://schemas.openxmlformats.org/officeDocument/2006/relationships/hyperlink" Target="http://rscf.ru/prjcard/?rid=21-17-00175" TargetMode="External"/><Relationship Id="rId367" Type="http://schemas.openxmlformats.org/officeDocument/2006/relationships/hyperlink" Target="http://rscf.ru/prjcard/?rid=21-17-00181" TargetMode="External"/><Relationship Id="rId368" Type="http://schemas.openxmlformats.org/officeDocument/2006/relationships/hyperlink" Target="http://rscf.ru/prjcard/?rid=21-17-00191" TargetMode="External"/><Relationship Id="rId369" Type="http://schemas.openxmlformats.org/officeDocument/2006/relationships/hyperlink" Target="http://rscf.ru/prjcard/?rid=21-17-00208" TargetMode="External"/><Relationship Id="rId370" Type="http://schemas.openxmlformats.org/officeDocument/2006/relationships/hyperlink" Target="http://rscf.ru/prjcard/?rid=21-17-00210" TargetMode="External"/><Relationship Id="rId371" Type="http://schemas.openxmlformats.org/officeDocument/2006/relationships/hyperlink" Target="http://rscf.ru/prjcard/?rid=21-17-00214" TargetMode="External"/><Relationship Id="rId372" Type="http://schemas.openxmlformats.org/officeDocument/2006/relationships/hyperlink" Target="http://rscf.ru/prjcard/?rid=21-17-00216" TargetMode="External"/><Relationship Id="rId373" Type="http://schemas.openxmlformats.org/officeDocument/2006/relationships/hyperlink" Target="http://rscf.ru/prjcard/?rid=21-17-00235" TargetMode="External"/><Relationship Id="rId374" Type="http://schemas.openxmlformats.org/officeDocument/2006/relationships/hyperlink" Target="http://rscf.ru/prjcard/?rid=21-17-00236" TargetMode="External"/><Relationship Id="rId375" Type="http://schemas.openxmlformats.org/officeDocument/2006/relationships/hyperlink" Target="http://rscf.ru/prjcard/?rid=21-17-00245" TargetMode="External"/><Relationship Id="rId376" Type="http://schemas.openxmlformats.org/officeDocument/2006/relationships/hyperlink" Target="http://rscf.ru/prjcard/?rid=21-17-00246" TargetMode="External"/><Relationship Id="rId377" Type="http://schemas.openxmlformats.org/officeDocument/2006/relationships/hyperlink" Target="http://rscf.ru/prjcard/?rid=21-17-00249" TargetMode="External"/><Relationship Id="rId378" Type="http://schemas.openxmlformats.org/officeDocument/2006/relationships/hyperlink" Target="http://rscf.ru/prjcard/?rid=21-17-00250" TargetMode="External"/><Relationship Id="rId379" Type="http://schemas.openxmlformats.org/officeDocument/2006/relationships/hyperlink" Target="http://rscf.ru/prjcard/?rid=21-17-00254" TargetMode="External"/><Relationship Id="rId380" Type="http://schemas.openxmlformats.org/officeDocument/2006/relationships/hyperlink" Target="http://rscf.ru/prjcard/?rid=21-17-00262" TargetMode="External"/><Relationship Id="rId381" Type="http://schemas.openxmlformats.org/officeDocument/2006/relationships/hyperlink" Target="http://rscf.ru/prjcard/?rid=21-17-00264" TargetMode="External"/><Relationship Id="rId382" Type="http://schemas.openxmlformats.org/officeDocument/2006/relationships/hyperlink" Target="http://rscf.ru/prjcard/?rid=21-17-00278" TargetMode="External"/><Relationship Id="rId383" Type="http://schemas.openxmlformats.org/officeDocument/2006/relationships/hyperlink" Target="http://rscf.ru/prjcard/?rid=21-18-00024" TargetMode="External"/><Relationship Id="rId384" Type="http://schemas.openxmlformats.org/officeDocument/2006/relationships/hyperlink" Target="http://rscf.ru/prjcard/?rid=21-18-00026" TargetMode="External"/><Relationship Id="rId385" Type="http://schemas.openxmlformats.org/officeDocument/2006/relationships/hyperlink" Target="http://rscf.ru/prjcard/?rid=21-18-00039" TargetMode="External"/><Relationship Id="rId386" Type="http://schemas.openxmlformats.org/officeDocument/2006/relationships/hyperlink" Target="http://rscf.ru/prjcard/?rid=21-18-00046" TargetMode="External"/><Relationship Id="rId387" Type="http://schemas.openxmlformats.org/officeDocument/2006/relationships/hyperlink" Target="http://rscf.ru/prjcard/?rid=21-18-00074" TargetMode="External"/><Relationship Id="rId388" Type="http://schemas.openxmlformats.org/officeDocument/2006/relationships/hyperlink" Target="http://rscf.ru/prjcard/?rid=21-18-00103" TargetMode="External"/><Relationship Id="rId389" Type="http://schemas.openxmlformats.org/officeDocument/2006/relationships/hyperlink" Target="http://rscf.ru/prjcard/?rid=21-18-00122" TargetMode="External"/><Relationship Id="rId390" Type="http://schemas.openxmlformats.org/officeDocument/2006/relationships/hyperlink" Target="http://rscf.ru/prjcard/?rid=21-18-00123" TargetMode="External"/><Relationship Id="rId391" Type="http://schemas.openxmlformats.org/officeDocument/2006/relationships/hyperlink" Target="http://rscf.ru/prjcard/?rid=21-18-00125" TargetMode="External"/><Relationship Id="rId392" Type="http://schemas.openxmlformats.org/officeDocument/2006/relationships/hyperlink" Target="http://rscf.ru/prjcard/?rid=21-18-00126" TargetMode="External"/><Relationship Id="rId393" Type="http://schemas.openxmlformats.org/officeDocument/2006/relationships/hyperlink" Target="http://rscf.ru/prjcard/?rid=21-18-00127" TargetMode="External"/><Relationship Id="rId394" Type="http://schemas.openxmlformats.org/officeDocument/2006/relationships/hyperlink" Target="http://rscf.ru/prjcard/?rid=21-18-00129" TargetMode="External"/><Relationship Id="rId395" Type="http://schemas.openxmlformats.org/officeDocument/2006/relationships/hyperlink" Target="http://rscf.ru/prjcard/?rid=21-18-00131" TargetMode="External"/><Relationship Id="rId396" Type="http://schemas.openxmlformats.org/officeDocument/2006/relationships/hyperlink" Target="http://rscf.ru/prjcard/?rid=21-18-00136" TargetMode="External"/><Relationship Id="rId397" Type="http://schemas.openxmlformats.org/officeDocument/2006/relationships/hyperlink" Target="http://rscf.ru/prjcard/?rid=21-18-00150" TargetMode="External"/><Relationship Id="rId398" Type="http://schemas.openxmlformats.org/officeDocument/2006/relationships/hyperlink" Target="http://rscf.ru/prjcard/?rid=21-18-00153" TargetMode="External"/><Relationship Id="rId399" Type="http://schemas.openxmlformats.org/officeDocument/2006/relationships/hyperlink" Target="http://rscf.ru/prjcard/?rid=21-18-00166" TargetMode="External"/><Relationship Id="rId400" Type="http://schemas.openxmlformats.org/officeDocument/2006/relationships/hyperlink" Target="http://rscf.ru/prjcard/?rid=21-18-00174" TargetMode="External"/><Relationship Id="rId401" Type="http://schemas.openxmlformats.org/officeDocument/2006/relationships/hyperlink" Target="http://rscf.ru/prjcard/?rid=21-18-00181" TargetMode="External"/><Relationship Id="rId402" Type="http://schemas.openxmlformats.org/officeDocument/2006/relationships/hyperlink" Target="http://rscf.ru/prjcard/?rid=21-18-00184" TargetMode="External"/><Relationship Id="rId403" Type="http://schemas.openxmlformats.org/officeDocument/2006/relationships/hyperlink" Target="http://rscf.ru/prjcard/?rid=21-18-00195" TargetMode="External"/><Relationship Id="rId404" Type="http://schemas.openxmlformats.org/officeDocument/2006/relationships/hyperlink" Target="http://rscf.ru/prjcard/?rid=21-18-00232" TargetMode="External"/><Relationship Id="rId405" Type="http://schemas.openxmlformats.org/officeDocument/2006/relationships/hyperlink" Target="http://rscf.ru/prjcard/?rid=21-18-00246" TargetMode="External"/><Relationship Id="rId406" Type="http://schemas.openxmlformats.org/officeDocument/2006/relationships/hyperlink" Target="http://rscf.ru/prjcard/?rid=21-18-00263" TargetMode="External"/><Relationship Id="rId407" Type="http://schemas.openxmlformats.org/officeDocument/2006/relationships/hyperlink" Target="http://rscf.ru/prjcard/?rid=21-18-00266" TargetMode="External"/><Relationship Id="rId408" Type="http://schemas.openxmlformats.org/officeDocument/2006/relationships/hyperlink" Target="http://rscf.ru/prjcard/?rid=21-18-00271" TargetMode="External"/><Relationship Id="rId409" Type="http://schemas.openxmlformats.org/officeDocument/2006/relationships/hyperlink" Target="http://rscf.ru/prjcard/?rid=21-18-00281" TargetMode="External"/><Relationship Id="rId410" Type="http://schemas.openxmlformats.org/officeDocument/2006/relationships/hyperlink" Target="http://rscf.ru/prjcard/?rid=21-18-00333" TargetMode="External"/><Relationship Id="rId411" Type="http://schemas.openxmlformats.org/officeDocument/2006/relationships/hyperlink" Target="http://rscf.ru/prjcard/?rid=21-18-00366" TargetMode="External"/><Relationship Id="rId412" Type="http://schemas.openxmlformats.org/officeDocument/2006/relationships/hyperlink" Target="http://rscf.ru/prjcard/?rid=21-18-00376" TargetMode="External"/><Relationship Id="rId413" Type="http://schemas.openxmlformats.org/officeDocument/2006/relationships/hyperlink" Target="http://rscf.ru/prjcard/?rid=21-18-00418" TargetMode="External"/><Relationship Id="rId414" Type="http://schemas.openxmlformats.org/officeDocument/2006/relationships/hyperlink" Target="http://rscf.ru/prjcard/?rid=21-18-00427" TargetMode="External"/><Relationship Id="rId415" Type="http://schemas.openxmlformats.org/officeDocument/2006/relationships/hyperlink" Target="http://rscf.ru/prjcard/?rid=21-18-00428" TargetMode="External"/><Relationship Id="rId416" Type="http://schemas.openxmlformats.org/officeDocument/2006/relationships/hyperlink" Target="http://rscf.ru/prjcard/?rid=21-18-00429" TargetMode="External"/><Relationship Id="rId417" Type="http://schemas.openxmlformats.org/officeDocument/2006/relationships/hyperlink" Target="http://rscf.ru/prjcard/?rid=21-18-00434" TargetMode="External"/><Relationship Id="rId418" Type="http://schemas.openxmlformats.org/officeDocument/2006/relationships/hyperlink" Target="http://rscf.ru/prjcard/?rid=21-18-00454" TargetMode="External"/><Relationship Id="rId419" Type="http://schemas.openxmlformats.org/officeDocument/2006/relationships/hyperlink" Target="http://rscf.ru/prjcard/?rid=21-18-00457" TargetMode="External"/><Relationship Id="rId420" Type="http://schemas.openxmlformats.org/officeDocument/2006/relationships/hyperlink" Target="http://rscf.ru/prjcard/?rid=21-18-00481" TargetMode="External"/><Relationship Id="rId421" Type="http://schemas.openxmlformats.org/officeDocument/2006/relationships/hyperlink" Target="http://rscf.ru/prjcard/?rid=21-18-00482" TargetMode="External"/><Relationship Id="rId422" Type="http://schemas.openxmlformats.org/officeDocument/2006/relationships/hyperlink" Target="http://rscf.ru/prjcard/?rid=21-18-00484" TargetMode="External"/><Relationship Id="rId423" Type="http://schemas.openxmlformats.org/officeDocument/2006/relationships/hyperlink" Target="http://rscf.ru/prjcard/?rid=21-18-00489" TargetMode="External"/><Relationship Id="rId424" Type="http://schemas.openxmlformats.org/officeDocument/2006/relationships/hyperlink" Target="http://rscf.ru/prjcard/?rid=21-18-00494" TargetMode="External"/><Relationship Id="rId425" Type="http://schemas.openxmlformats.org/officeDocument/2006/relationships/hyperlink" Target="http://rscf.ru/prjcard/?rid=21-18-00495" TargetMode="External"/><Relationship Id="rId426" Type="http://schemas.openxmlformats.org/officeDocument/2006/relationships/hyperlink" Target="http://rscf.ru/prjcard/?rid=21-18-00496" TargetMode="External"/><Relationship Id="rId427" Type="http://schemas.openxmlformats.org/officeDocument/2006/relationships/hyperlink" Target="http://rscf.ru/prjcard/?rid=21-18-00500" TargetMode="External"/><Relationship Id="rId428" Type="http://schemas.openxmlformats.org/officeDocument/2006/relationships/hyperlink" Target="http://rscf.ru/prjcard/?rid=21-18-00508" TargetMode="External"/><Relationship Id="rId429" Type="http://schemas.openxmlformats.org/officeDocument/2006/relationships/hyperlink" Target="http://rscf.ru/prjcard/?rid=21-18-00509" TargetMode="External"/><Relationship Id="rId430" Type="http://schemas.openxmlformats.org/officeDocument/2006/relationships/hyperlink" Target="http://rscf.ru/prjcard/?rid=21-18-00518" TargetMode="External"/><Relationship Id="rId431" Type="http://schemas.openxmlformats.org/officeDocument/2006/relationships/hyperlink" Target="http://rscf.ru/prjcard/?rid=21-18-00519" TargetMode="External"/><Relationship Id="rId432" Type="http://schemas.openxmlformats.org/officeDocument/2006/relationships/hyperlink" Target="http://rscf.ru/prjcard/?rid=21-18-00527" TargetMode="External"/><Relationship Id="rId433" Type="http://schemas.openxmlformats.org/officeDocument/2006/relationships/hyperlink" Target="http://rscf.ru/prjcard/?rid=21-18-00541" TargetMode="External"/><Relationship Id="rId434" Type="http://schemas.openxmlformats.org/officeDocument/2006/relationships/hyperlink" Target="http://rscf.ru/prjcard/?rid=21-18-00552" TargetMode="External"/><Relationship Id="rId435" Type="http://schemas.openxmlformats.org/officeDocument/2006/relationships/hyperlink" Target="http://rscf.ru/prjcard/?rid=21-18-00562" TargetMode="External"/><Relationship Id="rId436" Type="http://schemas.openxmlformats.org/officeDocument/2006/relationships/hyperlink" Target="http://rscf.ru/prjcard/?rid=21-18-00576" TargetMode="External"/><Relationship Id="rId437" Type="http://schemas.openxmlformats.org/officeDocument/2006/relationships/hyperlink" Target="http://rscf.ru/prjcard/?rid=21-18-00581" TargetMode="External"/><Relationship Id="rId438" Type="http://schemas.openxmlformats.org/officeDocument/2006/relationships/hyperlink" Target="http://rscf.ru/prjcard/?rid=21-18-00584" TargetMode="External"/><Relationship Id="rId439" Type="http://schemas.openxmlformats.org/officeDocument/2006/relationships/hyperlink" Target="http://rscf.ru/prjcard/?rid=21-18-00597" TargetMode="External"/><Relationship Id="rId440" Type="http://schemas.openxmlformats.org/officeDocument/2006/relationships/hyperlink" Target="http://rscf.ru/prjcard/?rid=21-18-00624" TargetMode="External"/><Relationship Id="rId441" Type="http://schemas.openxmlformats.org/officeDocument/2006/relationships/hyperlink" Target="http://rscf.ru/prjcard/?rid=21-19-00009" TargetMode="External"/><Relationship Id="rId442" Type="http://schemas.openxmlformats.org/officeDocument/2006/relationships/hyperlink" Target="http://rscf.ru/prjcard/?rid=21-19-00043" TargetMode="External"/><Relationship Id="rId443" Type="http://schemas.openxmlformats.org/officeDocument/2006/relationships/hyperlink" Target="http://rscf.ru/prjcard/?rid=21-19-00044" TargetMode="External"/><Relationship Id="rId444" Type="http://schemas.openxmlformats.org/officeDocument/2006/relationships/hyperlink" Target="http://rscf.ru/prjcard/?rid=21-19-00046" TargetMode="External"/><Relationship Id="rId445" Type="http://schemas.openxmlformats.org/officeDocument/2006/relationships/hyperlink" Target="http://rscf.ru/prjcard/?rid=21-19-00075" TargetMode="External"/><Relationship Id="rId446" Type="http://schemas.openxmlformats.org/officeDocument/2006/relationships/hyperlink" Target="http://rscf.ru/prjcard/?rid=21-19-00087" TargetMode="External"/><Relationship Id="rId447" Type="http://schemas.openxmlformats.org/officeDocument/2006/relationships/hyperlink" Target="http://rscf.ru/prjcard/?rid=21-19-00097" TargetMode="External"/><Relationship Id="rId448" Type="http://schemas.openxmlformats.org/officeDocument/2006/relationships/hyperlink" Target="http://rscf.ru/prjcard/?rid=21-19-00100" TargetMode="External"/><Relationship Id="rId449" Type="http://schemas.openxmlformats.org/officeDocument/2006/relationships/hyperlink" Target="http://rscf.ru/prjcard/?rid=21-19-00118" TargetMode="External"/><Relationship Id="rId450" Type="http://schemas.openxmlformats.org/officeDocument/2006/relationships/hyperlink" Target="http://rscf.ru/prjcard/?rid=21-19-00136" TargetMode="External"/><Relationship Id="rId451" Type="http://schemas.openxmlformats.org/officeDocument/2006/relationships/hyperlink" Target="http://rscf.ru/prjcard/?rid=21-19-00138" TargetMode="External"/><Relationship Id="rId452" Type="http://schemas.openxmlformats.org/officeDocument/2006/relationships/hyperlink" Target="http://rscf.ru/prjcard/?rid=21-19-00139" TargetMode="External"/><Relationship Id="rId453" Type="http://schemas.openxmlformats.org/officeDocument/2006/relationships/hyperlink" Target="http://rscf.ru/prjcard/?rid=21-19-00162" TargetMode="External"/><Relationship Id="rId454" Type="http://schemas.openxmlformats.org/officeDocument/2006/relationships/hyperlink" Target="http://rscf.ru/prjcard/?rid=21-19-00183" TargetMode="External"/><Relationship Id="rId455" Type="http://schemas.openxmlformats.org/officeDocument/2006/relationships/hyperlink" Target="http://rscf.ru/prjcard/?rid=21-19-00192" TargetMode="External"/><Relationship Id="rId456" Type="http://schemas.openxmlformats.org/officeDocument/2006/relationships/hyperlink" Target="http://rscf.ru/prjcard/?rid=21-19-00203" TargetMode="External"/><Relationship Id="rId457" Type="http://schemas.openxmlformats.org/officeDocument/2006/relationships/hyperlink" Target="http://rscf.ru/prjcard/?rid=21-19-00205" TargetMode="External"/><Relationship Id="rId458" Type="http://schemas.openxmlformats.org/officeDocument/2006/relationships/hyperlink" Target="http://rscf.ru/prjcard/?rid=21-19-00226" TargetMode="External"/><Relationship Id="rId459" Type="http://schemas.openxmlformats.org/officeDocument/2006/relationships/hyperlink" Target="http://rscf.ru/prjcard/?rid=21-19-00252" TargetMode="External"/><Relationship Id="rId460" Type="http://schemas.openxmlformats.org/officeDocument/2006/relationships/hyperlink" Target="http://rscf.ru/prjcard/?rid=21-19-00259" TargetMode="External"/><Relationship Id="rId461" Type="http://schemas.openxmlformats.org/officeDocument/2006/relationships/hyperlink" Target="http://rscf.ru/prjcard/?rid=21-19-00260" TargetMode="External"/><Relationship Id="rId462" Type="http://schemas.openxmlformats.org/officeDocument/2006/relationships/hyperlink" Target="http://rscf.ru/prjcard/?rid=21-19-00279" TargetMode="External"/><Relationship Id="rId463" Type="http://schemas.openxmlformats.org/officeDocument/2006/relationships/hyperlink" Target="http://rscf.ru/prjcard/?rid=21-19-00283" TargetMode="External"/><Relationship Id="rId464" Type="http://schemas.openxmlformats.org/officeDocument/2006/relationships/hyperlink" Target="http://rscf.ru/prjcard/?rid=21-19-00287" TargetMode="External"/><Relationship Id="rId465" Type="http://schemas.openxmlformats.org/officeDocument/2006/relationships/hyperlink" Target="http://rscf.ru/prjcard/?rid=21-19-00288" TargetMode="External"/><Relationship Id="rId466" Type="http://schemas.openxmlformats.org/officeDocument/2006/relationships/hyperlink" Target="http://rscf.ru/prjcard/?rid=21-19-00295" TargetMode="External"/><Relationship Id="rId467" Type="http://schemas.openxmlformats.org/officeDocument/2006/relationships/hyperlink" Target="http://rscf.ru/prjcard/?rid=21-19-00307" TargetMode="External"/><Relationship Id="rId468" Type="http://schemas.openxmlformats.org/officeDocument/2006/relationships/hyperlink" Target="http://rscf.ru/prjcard/?rid=21-19-00310" TargetMode="External"/><Relationship Id="rId469" Type="http://schemas.openxmlformats.org/officeDocument/2006/relationships/hyperlink" Target="http://rscf.ru/prjcard/?rid=21-19-00311" TargetMode="External"/><Relationship Id="rId470" Type="http://schemas.openxmlformats.org/officeDocument/2006/relationships/hyperlink" Target="http://rscf.ru/prjcard/?rid=21-19-00312" TargetMode="External"/><Relationship Id="rId471" Type="http://schemas.openxmlformats.org/officeDocument/2006/relationships/hyperlink" Target="http://rscf.ru/prjcard/?rid=21-19-00323" TargetMode="External"/><Relationship Id="rId472" Type="http://schemas.openxmlformats.org/officeDocument/2006/relationships/hyperlink" Target="http://rscf.ru/prjcard/?rid=21-19-00324" TargetMode="External"/><Relationship Id="rId473" Type="http://schemas.openxmlformats.org/officeDocument/2006/relationships/hyperlink" Target="http://rscf.ru/prjcard/?rid=21-19-00357" TargetMode="External"/><Relationship Id="rId474" Type="http://schemas.openxmlformats.org/officeDocument/2006/relationships/hyperlink" Target="http://rscf.ru/prjcard/?rid=21-19-00366" TargetMode="External"/><Relationship Id="rId475" Type="http://schemas.openxmlformats.org/officeDocument/2006/relationships/hyperlink" Target="http://rscf.ru/prjcard/?rid=21-19-00367" TargetMode="External"/><Relationship Id="rId476" Type="http://schemas.openxmlformats.org/officeDocument/2006/relationships/hyperlink" Target="http://rscf.ru/prjcard/?rid=21-19-00378" TargetMode="External"/><Relationship Id="rId477" Type="http://schemas.openxmlformats.org/officeDocument/2006/relationships/hyperlink" Target="http://rscf.ru/prjcard/?rid=21-19-00386" TargetMode="External"/><Relationship Id="rId478" Type="http://schemas.openxmlformats.org/officeDocument/2006/relationships/hyperlink" Target="http://rscf.ru/prjcard/?rid=21-19-00390" TargetMode="External"/><Relationship Id="rId479" Type="http://schemas.openxmlformats.org/officeDocument/2006/relationships/hyperlink" Target="http://rscf.ru/prjcard/?rid=21-19-00393" TargetMode="External"/><Relationship Id="rId480" Type="http://schemas.openxmlformats.org/officeDocument/2006/relationships/hyperlink" Target="http://rscf.ru/prjcard/?rid=21-19-00397" TargetMode="External"/><Relationship Id="rId481" Type="http://schemas.openxmlformats.org/officeDocument/2006/relationships/hyperlink" Target="http://rscf.ru/prjcard/?rid=21-19-00403" TargetMode="External"/><Relationship Id="rId482" Type="http://schemas.openxmlformats.org/officeDocument/2006/relationships/hyperlink" Target="http://rscf.ru/prjcard/?rid=21-19-00412" TargetMode="External"/><Relationship Id="rId483" Type="http://schemas.openxmlformats.org/officeDocument/2006/relationships/hyperlink" Target="http://rscf.ru/prjcard/?rid=21-19-00423" TargetMode="External"/><Relationship Id="rId484" Type="http://schemas.openxmlformats.org/officeDocument/2006/relationships/hyperlink" Target="http://rscf.ru/prjcard/?rid=21-19-00429" TargetMode="External"/><Relationship Id="rId485" Type="http://schemas.openxmlformats.org/officeDocument/2006/relationships/hyperlink" Target="http://rscf.ru/prjcard/?rid=21-19-00443" TargetMode="External"/><Relationship Id="rId486" Type="http://schemas.openxmlformats.org/officeDocument/2006/relationships/hyperlink" Target="http://rscf.ru/prjcard/?rid=21-19-00454" TargetMode="External"/><Relationship Id="rId487" Type="http://schemas.openxmlformats.org/officeDocument/2006/relationships/hyperlink" Target="http://rscf.ru/prjcard/?rid=21-19-00466" TargetMode="External"/><Relationship Id="rId488" Type="http://schemas.openxmlformats.org/officeDocument/2006/relationships/hyperlink" Target="http://rscf.ru/prjcard/?rid=21-19-00481" TargetMode="External"/><Relationship Id="rId489" Type="http://schemas.openxmlformats.org/officeDocument/2006/relationships/hyperlink" Target="http://rscf.ru/prjcard/?rid=21-19-00494" TargetMode="External"/><Relationship Id="rId490" Type="http://schemas.openxmlformats.org/officeDocument/2006/relationships/hyperlink" Target="http://rscf.ru/prjcard/?rid=21-19-00516" TargetMode="External"/><Relationship Id="rId491" Type="http://schemas.openxmlformats.org/officeDocument/2006/relationships/hyperlink" Target="http://rscf.ru/prjcard/?rid=21-19-00528" TargetMode="External"/><Relationship Id="rId492" Type="http://schemas.openxmlformats.org/officeDocument/2006/relationships/hyperlink" Target="http://rscf.ru/prjcard/?rid=21-19-00536" TargetMode="External"/><Relationship Id="rId493" Type="http://schemas.openxmlformats.org/officeDocument/2006/relationships/hyperlink" Target="http://rscf.ru/prjcard/?rid=21-19-00541" TargetMode="External"/><Relationship Id="rId494" Type="http://schemas.openxmlformats.org/officeDocument/2006/relationships/hyperlink" Target="http://rscf.ru/prjcard/?rid=21-19-00548" TargetMode="External"/><Relationship Id="rId495" Type="http://schemas.openxmlformats.org/officeDocument/2006/relationships/hyperlink" Target="http://rscf.ru/prjcard/?rid=21-19-00563" TargetMode="External"/><Relationship Id="rId496" Type="http://schemas.openxmlformats.org/officeDocument/2006/relationships/hyperlink" Target="http://rscf.ru/prjcard/?rid=21-19-00612" TargetMode="External"/><Relationship Id="rId497" Type="http://schemas.openxmlformats.org/officeDocument/2006/relationships/hyperlink" Target="http://rscf.ru/prjcard/?rid=21-19-00626" TargetMode="External"/><Relationship Id="rId498" Type="http://schemas.openxmlformats.org/officeDocument/2006/relationships/hyperlink" Target="http://rscf.ru/prjcard/?rid=21-19-00627" TargetMode="External"/><Relationship Id="rId499" Type="http://schemas.openxmlformats.org/officeDocument/2006/relationships/hyperlink" Target="http://rscf.ru/prjcard/?rid=21-19-00634" TargetMode="External"/><Relationship Id="rId500" Type="http://schemas.openxmlformats.org/officeDocument/2006/relationships/hyperlink" Target="http://rscf.ru/prjcard/?rid=21-19-00656" TargetMode="External"/><Relationship Id="rId501" Type="http://schemas.openxmlformats.org/officeDocument/2006/relationships/hyperlink" Target="http://rscf.ru/prjcard/?rid=21-19-00657" TargetMode="External"/><Relationship Id="rId502" Type="http://schemas.openxmlformats.org/officeDocument/2006/relationships/hyperlink" Target="http://rscf.ru/prjcard/?rid=21-19-00659" TargetMode="External"/><Relationship Id="rId503" Type="http://schemas.openxmlformats.org/officeDocument/2006/relationships/hyperlink" Target="http://rscf.ru/prjcard/?rid=21-19-00660" TargetMode="External"/><Relationship Id="rId504" Type="http://schemas.openxmlformats.org/officeDocument/2006/relationships/hyperlink" Target="http://rscf.ru/prjcard/?rid=21-19-00675" TargetMode="External"/><Relationship Id="rId505" Type="http://schemas.openxmlformats.org/officeDocument/2006/relationships/hyperlink" Target="http://rscf.ru/prjcard/?rid=21-19-00676" TargetMode="External"/><Relationship Id="rId506" Type="http://schemas.openxmlformats.org/officeDocument/2006/relationships/hyperlink" Target="http://rscf.ru/prjcard/?rid=21-19-00677" TargetMode="External"/><Relationship Id="rId507" Type="http://schemas.openxmlformats.org/officeDocument/2006/relationships/hyperlink" Target="http://rscf.ru/prjcard/?rid=21-19-00683" TargetMode="External"/><Relationship Id="rId508" Type="http://schemas.openxmlformats.org/officeDocument/2006/relationships/hyperlink" Target="http://rscf.ru/prjcard/?rid=21-19-00696" TargetMode="External"/><Relationship Id="rId509" Type="http://schemas.openxmlformats.org/officeDocument/2006/relationships/hyperlink" Target="http://rscf.ru/prjcard/?rid=21-19-00707" TargetMode="External"/><Relationship Id="rId510" Type="http://schemas.openxmlformats.org/officeDocument/2006/relationships/hyperlink" Target="http://rscf.ru/prjcard/?rid=21-19-00709" TargetMode="External"/><Relationship Id="rId511" Type="http://schemas.openxmlformats.org/officeDocument/2006/relationships/hyperlink" Target="http://rscf.ru/prjcard/?rid=21-19-00715" TargetMode="External"/><Relationship Id="rId512" Type="http://schemas.openxmlformats.org/officeDocument/2006/relationships/hyperlink" Target="http://rscf.ru/prjcard/?rid=21-19-00716" TargetMode="External"/><Relationship Id="rId513" Type="http://schemas.openxmlformats.org/officeDocument/2006/relationships/hyperlink" Target="http://rscf.ru/prjcard/?rid=21-19-00718" TargetMode="External"/><Relationship Id="rId514" Type="http://schemas.openxmlformats.org/officeDocument/2006/relationships/hyperlink" Target="http://rscf.ru/prjcard/?rid=21-19-00719" TargetMode="External"/><Relationship Id="rId515" Type="http://schemas.openxmlformats.org/officeDocument/2006/relationships/hyperlink" Target="http://rscf.ru/prjcard/?rid=21-19-00732" TargetMode="External"/><Relationship Id="rId516" Type="http://schemas.openxmlformats.org/officeDocument/2006/relationships/hyperlink" Target="http://rscf.ru/prjcard/?rid=21-19-00733" TargetMode="External"/><Relationship Id="rId517" Type="http://schemas.openxmlformats.org/officeDocument/2006/relationships/hyperlink" Target="http://rscf.ru/prjcard/?rid=21-19-00741" TargetMode="External"/><Relationship Id="rId518" Type="http://schemas.openxmlformats.org/officeDocument/2006/relationships/hyperlink" Target="http://rscf.ru/prjcard/?rid=21-19-00755" TargetMode="External"/><Relationship Id="rId519" Type="http://schemas.openxmlformats.org/officeDocument/2006/relationships/hyperlink" Target="http://rscf.ru/prjcard/?rid=21-19-00761" TargetMode="External"/><Relationship Id="rId520" Type="http://schemas.openxmlformats.org/officeDocument/2006/relationships/hyperlink" Target="http://rscf.ru/prjcard/?rid=21-19-00769" TargetMode="External"/><Relationship Id="rId521" Type="http://schemas.openxmlformats.org/officeDocument/2006/relationships/hyperlink" Target="http://rscf.ru/prjcard/?rid=21-19-00790" TargetMode="External"/><Relationship Id="rId522" Type="http://schemas.openxmlformats.org/officeDocument/2006/relationships/hyperlink" Target="http://rscf.ru/prjcard/?rid=21-19-00791" TargetMode="External"/><Relationship Id="rId523" Type="http://schemas.openxmlformats.org/officeDocument/2006/relationships/hyperlink" Target="http://rscf.ru/prjcard/?rid=21-19-00795" TargetMode="External"/><Relationship Id="rId524" Type="http://schemas.openxmlformats.org/officeDocument/2006/relationships/hyperlink" Target="http://rscf.ru/prjcard/?rid=21-19-00808" TargetMode="External"/><Relationship Id="rId525" Type="http://schemas.openxmlformats.org/officeDocument/2006/relationships/hyperlink" Target="http://rscf.ru/prjcard/?rid=21-19-00813" TargetMode="External"/><Relationship Id="rId526" Type="http://schemas.openxmlformats.org/officeDocument/2006/relationships/hyperlink" Target="http://rscf.ru/prjcard/?rid=21-19-00844" TargetMode="External"/><Relationship Id="rId527" Type="http://schemas.openxmlformats.org/officeDocument/2006/relationships/hyperlink" Target="http://rscf.ru/prjcard/?rid=21-19-00846" TargetMode="External"/><Relationship Id="rId528" Type="http://schemas.openxmlformats.org/officeDocument/2006/relationships/hyperlink" Target="http://rscf.ru/prjcard/?rid=21-19-00853" TargetMode="External"/><Relationship Id="rId529" Type="http://schemas.openxmlformats.org/officeDocument/2006/relationships/hyperlink" Target="http://rscf.ru/prjcard/?rid=21-19-00872" TargetMode="External"/><Relationship Id="rId530" Type="http://schemas.openxmlformats.org/officeDocument/2006/relationships/hyperlink" Target="http://rscf.ru/prjcard/?rid=21-19-00873" TargetMode="External"/><Relationship Id="rId531" Type="http://schemas.openxmlformats.org/officeDocument/2006/relationships/hyperlink" Target="http://rscf.ru/prjcard/?rid=21-19-00876" TargetMode="External"/><Relationship Id="rId532" Type="http://schemas.openxmlformats.org/officeDocument/2006/relationships/hyperlink" Target="http://rscf.ru/prjcard/?rid=21-19-00877" TargetMode="External"/><Relationship Id="rId533" Type="http://schemas.openxmlformats.org/officeDocument/2006/relationships/hyperlink" Target="http://rscf.ru/prjcard/?rid=21-19-00884" TargetMode="External"/><Relationship Id="rId534" Type="http://schemas.openxmlformats.org/officeDocument/2006/relationships/hyperlink" Target="http://rscf.ru/prjcard/?rid=21-19-00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