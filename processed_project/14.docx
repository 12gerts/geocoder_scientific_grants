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9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Направление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из Стратегии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НТР РФ (код)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руководителя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10001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Группы и неассоциативные алгебры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Каримжанов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10007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Программный продукт для пациент-ориентированного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электромеханики сердца и 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Сёмин Ф.А.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10008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нелинейного анализа и вычислительные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в теории краевых задач для нестандартных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уравнений и включений в банаховых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Петросян Г.Г.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10009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программных движений для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нетривиальных режимов ориентации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Ролдугин Д.С.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10015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 эффективные алгоритмы для актуальных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составления расписаний со сложными технологическими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ресурсными ограничениями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математики им. С. Л.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Ю.В.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10019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Гибридный численный подход к решению задач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деформируемого твердого на основе метода конечных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и искусственных нейронных сетей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Казаринов Н.А.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10022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сверхпроводящих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с магнетиком для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возможностей контроля намагниченности и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возбуждений с использованием высокопроизводительных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 К.В.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приложение численных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устойчивости сложных гидродинамических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Демьянко К.В.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10037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Высокопроизводительные алгоритмы многомасштабного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моделирования многофизичных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при строительстве скважин в геологических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средах, характерных для арктической зоны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 С.И.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10040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методов ренормализации тензорных сетей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расчёта термодинамических характеристик решёточных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адсорбционных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Акименко С.С.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10045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термической неравновесности в задаче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регулярном отражении скачков уплотнения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Тимохин М.Ю.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10046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и алгоритмов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надежности и безопасности хранения, передачи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данных в туманных вычислениях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Кучеров Н.Н.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10052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математического, алгоритмического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обеспечения комбинаторной генерации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задач хранения и обработки больших объёмов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Кручинин Д.В.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10056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анализ генетического перемешивания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Щур В.Л.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10057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методов, алгоритмов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программных средств перемещения и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с виртуальной реальностью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Дедов Д.Л.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10061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оценки и контроля предсказательной 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социо-экономических процессов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многомасштабного дрейфа предсказуемости данных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Чунаев П.В.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10063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интеллектуальных инструментов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мультимодальных систем распределения потоков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загруженных многопродуктовых сетях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Крылатов А.Ю.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10067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минимизации неопределённости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моделировании динамики эпидемических ОРВИ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моделей варьируемой структурной сложности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Леоненко В.Н.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10070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Итеративно регуляризованные методы аппроксимации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квазирешений нерегулярных нелинейных операторных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и обратные задачи ультразвуковой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диагностики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"Марийский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Кокурин М.М.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10071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Гемореологическое моделирование течений в коронарных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артериях для нужд персонифицированной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ишемической болезни сердца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Стародумов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И.О.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10075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Кинетические алгоритмы исследований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газовой динамики на параллельных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системах высокой и сверхвысокой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производительности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Канта"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А.В.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10083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Хаос в пористых 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нано/микро/макромасштабных системах. Математические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 методы, компьютерный анализ.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Гагарина Ю.А."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Яковлева Т.В.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10087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с дробными производными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численный анализ кровотока и вязкоупругости сердечно-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сосудистой 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вычислительной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им. Г.И. Марчука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Гамилов Т.М.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10092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концепции, модели и архитектуры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киберфизического окружения палат в стационарных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учреждениях социального и медицинского обслуживания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Левоневский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Д.К.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10093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синтез перспективных мультимодальных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алгоритмов и методов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поведением коллаборативных робототехнических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нештатных ситуаций и экстремальных условий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недетерминированной среде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"Комсомольский-на-Амуре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Ю.С.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10094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теории краевых задач для аналитических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и ее приложения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Кац Д.Б. </w:t>
            </w:r>
          </w:p>
        </w:tc>
      </w:tr>
      <w:tr>
        <w:trPr>
          <w:trHeight w:hRule="exact" w:val="1808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10095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методы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кибербезопасности промышленных сетей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автоматизированных систем управления технологическими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процессами предприятий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Костромитин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К.И.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защиты перспективных типов и форматов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цифровыми водяными знаками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С.П. Королева"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Федосеев В.А.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10102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и параллельные алгоритмы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динамики фитопланктонных популяций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системах с учётом обмена кислородом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углекислым газом на суперкомпьютерных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Белова Ю.В.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10106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Обобщенные интегрируемые биллиарды: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топологические свойства и квазиклассические асимптотики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соответствующих квантовых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Ведюшкина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10109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вычислительного комплекса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компьютерного моделирования диссоциации газового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гидрата с учетом льда и соли в сильно неоднородной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пористой среде осадочных бассейнов на сетках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нерегулярной структурой данных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Рагимли П.И.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10112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модели поддержки принятия решений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методов дополненного искусственного интеллекта,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когнитивного моделирования и нечеткой логики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медицины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Г.В. Плеханова"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Ярушев С.А.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10120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эффективной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магнитоэнцефалографии с применением новых типов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магнитометров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Буторина А.В.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10121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теоретических основ поддержки принятия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для задач эвакуации при чрезвычайных ситуациях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нечетких условиях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Е.М.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10124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комплексной системы оценки 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машинного обучения по отношению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состязательным атакам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Парфёнов Д.И.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10131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Количественное измерение NP-трудности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дискретной оптимизации и теории расписаний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5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управления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Лемтюжникова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Д.В.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10002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Температурно-стабильные быстродействующие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микролазеры с квантовыми точками InGaAs на подложках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К.А. </w:t>
            </w:r>
          </w:p>
        </w:tc>
      </w:tr>
      <w:tr>
        <w:trPr>
          <w:trHeight w:hRule="exact" w:val="121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10003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электрических полей в плазме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термоядерных установок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Хабанов Ф.О.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10004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Пылевые частицы и кластеры в неоднородных пылевых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ловушках и магнитном поле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С.И.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10010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Аппаратно-программная система хранения и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объемов данных комплекса установок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регистрации частиц сверхвысоких энергий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Шульженко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10012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Квантовые теория поля на фоне внешних сильных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гравитационных и электромагнитных полей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Ф.К.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10022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Ротационные искажения в многоподрешеточных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кристаллах: дизайн функциональных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управляемыми физическими свойствами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Таланов М.В.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10026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Теоретический прогноз радиационного распухания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диффузии в перспективных металлических материалах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атомной энергетики на основе атомистического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на примере ванадиевых сплавов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V-Zr-Ti-Cr-W-C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Полетаев Д.О.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10027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Гибкие гибридные материалы как новый активный слой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устройствах записи и хранения информации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Миличко В.А. </w:t>
            </w:r>
          </w:p>
        </w:tc>
      </w:tr>
    </w:tbl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Измерение термодинамических характеристик плотной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барионной среды, образующейся в столкновениях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при энергиях 3-27 ГэВ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Апарин А.А.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10029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Микрофизика пылевых частиц на ранних стадиях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планет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астрономии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Акимкин В.В.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Спаривание электромагнитных бозонов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гетероструктурах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Б.П. Константинова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С.В.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10033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оптические материалы для ГГц и ТГц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на основе нано и микропористых сред.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Катыба Г.М.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10034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Статические и динамические свойства низкоразмерных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нитратов переходных и редкоземельных металлов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К.В.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10035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Управление оптическими свойствами резонансных металл-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диэлектрических наноструктур через проектирование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ближнепольного взаимодействия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Сунь Я.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10037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Осаждение макроциклических соединений на поверхность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никелида титана для высвобождения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инкапсулированных лекарств и ускоренной индукции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тканей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Байгонакова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10044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Нелинейно-оптическая микроскопия флуоресцентных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сенсоров для исследования динамики патологических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мозге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Ланин А.А.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10047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Высокодобротные дискретные оптические наноструктуры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управления световым излучением от квазидвумерных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Р.С.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10052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Стохастические структура и динамика в неравновесных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физики биополимеров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теоретической физики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Белан С.А.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10056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органических полупроводников с сильными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межмолекулярными взаимодействиями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устройств органической электроники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Сосорев А.Ю.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10057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методы мониторинга эндоцитоза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нанообъектов живыми клетками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Дададжанов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Д.Р. </w:t>
            </w:r>
          </w:p>
        </w:tc>
      </w:tr>
      <w:tr>
        <w:trPr>
          <w:trHeight w:hRule="exact" w:val="216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10059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комплексной цифровой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селенографического навигационного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окололунной спутниковой системы ЛНСС на основе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космических миссий, высокоточной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Луны, синтетического метода робастного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оценивания разнородных наблюдений и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квантово-оптических и спутниковых бортовых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средств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Демина Н.Ю. </w:t>
            </w:r>
          </w:p>
        </w:tc>
      </w:tr>
      <w:tr>
        <w:trPr>
          <w:trHeight w:hRule="exact" w:val="1888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10061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нелинейной динамики в исследовании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полисомнографии: механизмы адаптации к нарушению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режима сна при различных хронотипах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терапии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профилактической медицины"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Журавлев М.О.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10062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бимодального оптического/электрического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сенсора на основе тонких пленок пористых наноструктур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кремния для диагностики вирусов и бактерий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 К.А.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10063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Минимизация процессов декогеренции спинов в 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телах с помощью оригинальных импульсных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последовательностей с произвольной формой импульсов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Хайрутдинов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И.Т.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10064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излучения аккрецирующих белых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карликов в тесных двойных системах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Специальная астрофизическая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обсерватория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Колбин А.И.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10069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Направляющие оптические антенны для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однослойных углеродных нанотрубок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одиночных фотонов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Барулин А.В.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10072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волоконные лазеры диапазонов 1265 нм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1700 нм для задач биологии и медицины.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Столяров Д.А.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10074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Собственные магнитные топологические изоляторы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на основе квантового аномального эффекта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Холла и фермионов Майорана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И.И. </w:t>
            </w:r>
          </w:p>
        </w:tc>
      </w:tr>
      <w:tr>
        <w:trPr>
          <w:trHeight w:hRule="exact" w:val="18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10075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элементной базы для гибридных квантово-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классических сверхпроводниковых нейронных сетей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макроскопических квантовых эффектов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Бастракова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(Денисенко)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</w:tbl>
    <w:p>
      <w:pPr>
        <w:autoSpaceDN w:val="0"/>
        <w:autoSpaceDE w:val="0"/>
        <w:widowControl/>
        <w:spacing w:line="197" w:lineRule="auto" w:before="1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10076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Поляризационно-управляемая мультимасштабная плазмо-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индуцированная самоорганизация вещества в 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диэлектриках под действием ультракоротких лазерных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Богацкая А.В.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10082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определение структуры сверхпроводящего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параметра порядка в пниктидах и селенидах щелочных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Кузьмичева Т.Е.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10083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вязкоупругие свойства и неаффинные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деформации полимерных нанокомпозитов и сильно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неупорядоченных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Бельтюков Я.М.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10088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Разработка, исследование и применение гибких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сверхпроводящих композитов на основе диборида магния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токонесущих элементов нового поколения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Батулин Р.Г.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10096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сдвигов и контраста реперных резонансов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газовых ячейках для улучшения метрологических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малогабаритных атомных часов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Басалаев М.Ю.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sp3-sp2 углеродные материалы как платформа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разных областей электроники: синтез, строение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10108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исследования трансформаций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структуры, оптических и магнитных свойств алмаза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воздействием облучения быстрыми нейтронами, 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имплантации и фемтосекундного лазерного излучения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радиотехники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Хомич А.А.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10111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65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динамики неравновесных носителей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узкозонных гетероструктурах с квантовыми ямами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HgCdTe для лазеров среднего ИК диапазона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Жолудев М.С.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10117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контроля оксигенации опухолей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фотодинамической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помощи метиленового синего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Поминова Д.В.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10118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Прецизионная лабораторная субтерагерцовая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спектроскопия в интересах дистанционного зондирования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Одинцова Т.А.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10121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Дистанционное акустическое зондирование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сосредоточенных неоднородностей в мелководных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волноводах с использованием широкополосных сигналов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модовой фильтрации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Луньков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12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10122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Точные подходы и геометрические методы в квантовой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поля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6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институт им. В.А.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Стеклова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 Д.В.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10124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Ван-дер-ваальсовый рост слоистых селенидов металлов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селенида висмута с контролируемой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полупроводников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 Ржанова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Рогило Д.И. </w:t>
            </w:r>
          </w:p>
        </w:tc>
      </w:tr>
      <w:tr>
        <w:trPr>
          <w:trHeight w:hRule="exact" w:val="188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10128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Трехмерные коллоидные системы: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экспериментального комплекса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взаимодействием и визуализации с высоким временным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разрешением для детальных исследований кинетики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самосборки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Н.Э. Баумана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Яковлев Е.В. </w:t>
            </w:r>
          </w:p>
        </w:tc>
      </w:tr>
      <w:tr>
        <w:trPr>
          <w:trHeight w:hRule="exact" w:val="181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10133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и усиление подпороговых гармоник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и их использование для детектирования более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низкочастотного излучения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Силаев А.А.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10137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композитные мультиферроидные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магнитоактивных эластомеров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пьезоэлектрических компонент.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Макарова Л.А. </w:t>
            </w:r>
          </w:p>
        </w:tc>
      </w:tr>
    </w:tbl>
    <w:p>
      <w:pPr>
        <w:autoSpaceDN w:val="0"/>
        <w:autoSpaceDE w:val="0"/>
        <w:widowControl/>
        <w:spacing w:line="197" w:lineRule="auto" w:before="6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10007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Обратимая фиксация малых молекул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пиридилселененильных платформах: развитие подходов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катализа элементами основной группы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Цховребов А.Г.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10008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алкиламинометилирования карбоновых кислот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алкенов с помощью иминиевых катионов для нужд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фармацевтической химии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Буев Е.М.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10009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золота(III) с гидразонами, содержащими пяти-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шестичленные гетероциклы: синтез,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устойчивости, антимикробные свойства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Гамов Г.А.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10011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Высокотемпературные материалы с эффектом памяти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формы на основе полибензимидазолов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Холхоев Б.Ч.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10015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многоуровневая оптимизация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структурированного микроволокнистого катализатора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повышенной теплопроводностью и теоретических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конверсии газового конденсата на его основе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Елышев А.В.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10020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Селективные реакции восстановительного аминирования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О.И.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10021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Электрофильно-нуклеофильный дуализм иодидов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и металлоидов в направленном дизайне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Д.М.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неклассической реакционной 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3d-металлов теоретическими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экспериментальными методами для катализа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Полынский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10031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Комбинированные бифункциональные (сигма+пи)-доноры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нековалентных взаимодействий полинитрильного ряда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кристаллохимическом дизайне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архитектур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Байков С.В. </w:t>
            </w:r>
          </w:p>
        </w:tc>
      </w:tr>
      <w:tr>
        <w:trPr>
          <w:trHeight w:hRule="exact" w:val="243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Лекарственные носители с обратной рН-чувствительностью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способностью к быстрому высвобождению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альтернативный путь доставки лекарств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10034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конструирования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иерархически организованных селективных слоев: дизайн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композиционных мембран для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разделения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Плиско Т.В.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Мультифункциональные материалы для целевой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промышленно выпускаемых термопластов.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Ханнанов А.А.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10038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Нанодисперсные полупроводниковые сложные оксиды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для газовых сенсоров с улучшенной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Марикуца А.В.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10039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для экологически безопасного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автоматизированного контроля качества пищевых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продуктов, агро- и акваобъектов с применением глубоких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эвтектических растворителей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Шишов А.Ю.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10040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Гетерометаллические терефталаты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для создания люминесцентных сенсоров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Мерещенко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А.С.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10042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углеродные материалы на основе неклассических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(non-IPR) фуллеренов для приложений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Броцман В.А.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10044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противоопухолевые свойства моно- и биядерных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палладия на основе тиофосфорилированных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Алексанян Д.В.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10047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двумерные материалы на основе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 с ковалентным типом связи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Куклин А.В. </w:t>
            </w:r>
          </w:p>
        </w:tc>
      </w:tr>
      <w:tr>
        <w:trPr>
          <w:trHeight w:hRule="exact" w:val="12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10049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теоретические и экспериментальные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вазодилататоров на основе нитрозильных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железа в биологических системах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Покидова О.В.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10050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супрамолекулярных систем биомедицинского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 с использованием каликс[4]резорцинов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(био)полимеров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Кашапов Р.Р.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10052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158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Мультимодальные плазмонные метки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биовизуализации и лечебной гипертермии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Соловьева Е.В.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10053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искусственного интеллекта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хромато-масс-спектрометрического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оценки экологической опасности сложных смесей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к продуктам трансформации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несимметричного диметилгидразина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физической химии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им. А. Н. Фрумкина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Шолохова А.Ю. </w:t>
            </w:r>
          </w:p>
        </w:tc>
      </w:tr>
    </w:tbl>
    <w:p>
      <w:pPr>
        <w:autoSpaceDN w:val="0"/>
        <w:autoSpaceDE w:val="0"/>
        <w:widowControl/>
        <w:spacing w:line="197" w:lineRule="auto" w:before="9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10055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фотофизических процессов люминесценции,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дезактивации электронно-возбуждённых состояний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безызлучательного переноса энергии в стеклообразных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матрицах, активированных кластерами серебра и ионами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лантаноидов.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 Л.Ю.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10056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актинидов с анионами в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среде: доминирующие фазы и их стабильность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Плахова Т.В.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10069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и применение гибких металл-органических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каркасов для устройств фотоники.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Шипиловских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10076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биологическая активность цитокининподобных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в ряду замещенных оксаматов и их аналогов,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использования в медицине и сельском хозяйстве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Ощепков М.С.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10081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природы частиц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наполнителей различной морфологии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электрореологическую активность их суспензий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перспективных стимул-чувствительных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Н.М.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10084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Лазерная нанокерамика на основе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MgO-RE2O3, легированных ионами Tm, Ho и Er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Пермин Д.А.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10089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подходы к созданию полиядерных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карбоксилатов редкоземельных элементов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функциональными свойствами.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Цымбаренко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Д.М.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10091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магнито-пьезоэлектрические наногенераторы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новый класс умных фотокатализаторов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Оруджев Ф.Ф.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научно-обоснованных подходов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фракционированию жидких продуктов быстрого пиролиза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лигноцеллюлозной биомассы для получения биотоплива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химического сырья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Забелкин С.А. </w:t>
            </w:r>
          </w:p>
        </w:tc>
      </w:tr>
      <w:tr>
        <w:trPr>
          <w:trHeight w:hRule="exact" w:val="181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10099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получения особо чистых теллуритных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стекол и волоконных световодов с повышенной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прозрачностью в спектральном диапазоне 0.4-6 мкм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Замятин О.А. </w:t>
            </w:r>
          </w:p>
        </w:tc>
      </w:tr>
    </w:tbl>
    <w:p>
      <w:pPr>
        <w:autoSpaceDN w:val="0"/>
        <w:autoSpaceDE w:val="0"/>
        <w:widowControl/>
        <w:spacing w:line="197" w:lineRule="auto" w:before="4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10104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β-Нитрозамещенные хромены и бензофураны как основа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получения гибридных гетероциклов с потенциальной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в отношении социально 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Д.В.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10109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Сравнительное исследование эффективности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селективности катализаторов на основе палладия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платины в реакциях кросс-сочетания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гидросилилирования.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9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Костюкович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10110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наноструктурированных фотокатализаторов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электростатической самосборки нанослоев,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эксфолиацией слоистых перовскитоподобных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и слоистых двойных гидроксидов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Силюков О.И.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10122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кинетикой реакций межцепного 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политриазолиниевых витримерах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Галухин А.В.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10124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Усовершенствование надёжности методов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реакций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9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М.Г.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10130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Производные пиразол-пиридинов как новая платформа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светоиспускающих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11 группы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 А.А. </w:t>
            </w:r>
          </w:p>
        </w:tc>
      </w:tr>
    </w:tbl>
    <w:p>
      <w:pPr>
        <w:autoSpaceDN w:val="0"/>
        <w:autoSpaceDE w:val="0"/>
        <w:widowControl/>
        <w:spacing w:line="197" w:lineRule="auto" w:before="7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2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10138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электрон-транспортных слоев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эффективности и стабильности перовскитных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солнечных батарей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Акбулатов А.Ф.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10139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Иерархический подход к дизайну магнитно-активных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полиядерных d- / f- кластеров на основе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салициловых производных, включая макроциклические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Овсянников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А.С.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10141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наноагентов на основе поли(лактид-со-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гликолида) для диагностики и терапии опухолей молочной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 с использованием технологии цитоблокады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мононуклеарной фагоцитарной 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Шипунова В.О.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10144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материалов на основе смешанных оксидов Mo,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 и Ni в качестве компонентов массивных 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гидропроцессов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Надеина К.А.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10149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Имплантационные материалы нового поколения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таргетной доставкой лекарственных веществ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Надараиа К.В.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10158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каталитические системы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самособирающихся каркасных структур для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сочетания соединений типа RSH в дисульфиды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Вашурин А.С. </w:t>
            </w:r>
          </w:p>
        </w:tc>
      </w:tr>
    </w:tbl>
    <w:p>
      <w:pPr>
        <w:autoSpaceDN w:val="0"/>
        <w:autoSpaceDE w:val="0"/>
        <w:widowControl/>
        <w:spacing w:line="197" w:lineRule="auto" w:before="1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10164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Направленный синтез полифункциональных макроциклов,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построенных на основе цис-ненасыщенных кислот,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альдегидов и спиртов – инновационные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антибактериальные и противоопухолевые препараты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Исламов И.И.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10166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гели на основе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«пилларарен/протеаза» - новый тип управляемых матриц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таргетной терапии злокачественных новообразований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Шурпик Д.Н.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10167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эффектов гомо- и гетеромолекулярного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BODIPY люминофоров для тонкой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настройки спектральных свойств и сенсорики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Марфин Ю.С.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10172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на основе биополимеров для доставки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средств в головной мозг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преодоления гематоэнцефалического барьера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Силантьев В.Е.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10174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фотокаталитические системы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металлокластерных соединений и полиоксометаллатов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10175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 сверхглубокой диффузии углерода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для получения высокопрочных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мелкозернистых твердых сплавов на основе WC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функционально-градиентной микроструктурой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П.В.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10176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фототерапевтических препаратов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на основе тетрапиррольных соединений: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фотофизические свойства, изучение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Жданова К.А.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10181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Октаэдрические халькогенидные кластеры как активные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элементы электрохромных материалов с возможностью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гибкого контроля оптических свойств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Муравьева В.К.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10182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Полифункциональные сверхлегкие высокопористые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на основе оксида германия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Гайтко О.М.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10184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Гетероаннелирование как инструмент синтеза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азотсодержащих биоактивных молекул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Ростовский Н.В. </w:t>
            </w:r>
          </w:p>
        </w:tc>
      </w:tr>
    </w:tbl>
    <w:p>
      <w:pPr>
        <w:autoSpaceDN w:val="0"/>
        <w:autoSpaceDE w:val="0"/>
        <w:widowControl/>
        <w:spacing w:line="197" w:lineRule="auto" w:before="1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10185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Тонкие полимерные пленки с управляемыми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омнифобными свойствами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Кондратенко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10189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повышению функциональности моно-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олигоядерных магнито- и фотоактивных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гетеролептических карбоксилатных, β-дикетонатных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нитратных координационных соединений РЗЭ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Ефимов Н.Н.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10192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нековалентных лигандных взаимодействий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химическом дизайне координационных соединений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ионами d- и f-элементов.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Шмелев М.А.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10193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Направленный дизайн комплексов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спиновыми переходами в качестве pH-чувствительных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зондов для магнитно-резонансной томографии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Нелюбина Ю.В. </w:t>
            </w:r>
          </w:p>
        </w:tc>
      </w:tr>
      <w:tr>
        <w:trPr>
          <w:trHeight w:hRule="exact" w:val="189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10194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Биодеградируемые контейнеры для неинвазивной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интрадермальной доставки глюкокортикостероидов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Свенская Ю.И.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10198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легирующих элементов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электрохимические характеристики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углеродных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перспективных источников тока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Евлашин С.А.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10199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Полифункциональные биоактивные координационные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молекулы с ионами 3d- и 4f-элементов: пути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сборки комплексов на основе ацилгидразонов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азолсодержащих азометиновых лигандов и разнообразие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свойств.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Зорина-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Тихонова Е.Н.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10200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стационарных и нестационарных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кинетических методов для определения скорости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поверхностной обменной реакции между молекулярным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кислородом и нестехиометрическим оксидом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перовскита, применяемом в качестве катодного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ТОТЭ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М.П. </w:t>
            </w:r>
          </w:p>
        </w:tc>
      </w:tr>
      <w:tr>
        <w:trPr>
          <w:trHeight w:hRule="exact" w:val="189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10202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отверждению "проблемных"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радиоактивных отходов и исследованию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радионуклидов в условиях окончательного захоронения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и аналитической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Куликова С.А.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10203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Каталитические системы нового поколения на основе 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и ферроценовых лигандов для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углекислого газа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Хризанфоров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10206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машинно-обучаемых потенциалов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межатомного взаимодействия с магнитными степенями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свободы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И.С.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10212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фундаментальных основ экологически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безопасных методов получения полифункциональных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природных полисахаридов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"Красноярский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Маляр Ю.Н.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10220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аммоний-содержащие полимерные щетки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заданными свойствами и их применение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каталитических и лекарственных композиций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Каморин Д.М.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10222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Получение, физико-химическая характеристика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прооксидантные свойства новых железосодержащих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мезопористых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Л.С. </w:t>
            </w:r>
          </w:p>
        </w:tc>
      </w:tr>
      <w:tr>
        <w:trPr>
          <w:trHeight w:hRule="exact" w:val="189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10224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Композиционные наноматериалы для хирургии: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настраиваемая пористость, улучшенная биосовместимость,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пролонгированная антибактериальная активность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имени И.М. Губкина"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Копицын Д.С.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10226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люминофоры на основе гибридных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галогенометаллатов с низким самопоглощением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оптоэлектронных устройств и детектирования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ионизирующего излучения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 А.Б.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10231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класса тераностических агентов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функциональных наноматериалов для адронной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А.Л.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10232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методологии контролируемого проведения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 ценных карбокатионных превращений,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инициируемых «суперэлектрофильными» кислотами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Льюиса, и ее использование в дизайне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препаратов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9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Новиков М.А.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10236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Окислительные трансформации 4-пиронов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и дизайна новых дикетокислот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гетероциклического ряда как перспективная основа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поиска веществ с противовирусной и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Обыденнов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Д.Л.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10239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функциональных свойств цирконий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содержащих металл-органических координационных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методами ЭПР спектроскопии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"Международный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Порываев А.С.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10242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полимеризационной 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бензоксазиновых мономеров, структуры и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на их основе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Сиротин И.С. </w:t>
            </w:r>
          </w:p>
        </w:tc>
      </w:tr>
      <w:tr>
        <w:trPr>
          <w:trHeight w:hRule="exact" w:val="189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10001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Эндофиты стильбен-содержащих растений: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к биотехнологии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Биоразнообразия наземной биоты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Азии»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Алейнова О.А.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10008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миниатюризации на нейроанатомию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работы мозга микронасекомых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Макарова А.А.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10009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побочного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антидепрессантов на репродуктивное здоровье женщин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Никишин Д.А.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10010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Механика полета и плавания мельчайших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перепончатокрылых насекомых (Hymenoptera)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Фарисенков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С.Э.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10023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биофизических основ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полиеновых антимикотиков с липидами мембран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их более эффективных и менее токсичных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форм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Ефимова С.С.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10026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роль укороченных форм гемолизина 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Bacillus cereus и перспективы их использования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антивирулентной терапии.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Каратовская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интегральной платформы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высокоспецифичных лигандов калиевых каналов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Кузьменков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А.И. </w:t>
            </w:r>
          </w:p>
        </w:tc>
      </w:tr>
      <w:tr>
        <w:trPr>
          <w:trHeight w:hRule="exact" w:val="243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10031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данных протеомики и фосфопротеомики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алгоритмов точной оценки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путей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Захарова Г.С.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и филогеография вирусов птичьего гриппа,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циркулирующих на территории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Девяткин А.А.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4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многопараметрических биофизических тестов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исследования функции рецепторов, сопряжённых с 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Мишин А.В.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10037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механизмы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механочувствительных каналов Piezo1 и их особенности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малигнизированных клетках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Чубинский-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Надеждин В.И. </w:t>
            </w:r>
          </w:p>
        </w:tc>
      </w:tr>
      <w:tr>
        <w:trPr>
          <w:trHeight w:hRule="exact" w:val="15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10041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механочувствительных сигнальных путей,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разными компонентами цитоскелета,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регулируемой магнитным полем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перестройки цитоскелета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биомедицинской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В.Н. Ореховича"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Зубарев И.В.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10042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агрегации и коагрегации белков в развитии патологий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нервной 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Бондарев С.А.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10043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методов идентификации ДНК в водной среде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(eDNA) для мониторинга видового 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численности водоплавающих птиц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Демин А.Г.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10047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Цельноклеточные бактериальные биосенсоры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гибридных, стрессовых промоторов для исследовательских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прикладных задач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Баженов С.В. </w:t>
            </w:r>
          </w:p>
        </w:tc>
      </w:tr>
    </w:tbl>
    <w:p>
      <w:pPr>
        <w:autoSpaceDN w:val="0"/>
        <w:autoSpaceDE w:val="0"/>
        <w:widowControl/>
        <w:spacing w:line="197" w:lineRule="auto" w:before="3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10050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Мобильные генетические элементы в эволюции генома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геномная нестабильность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Фуников С.Ю.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10053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идентификации суперэнхансеров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мишеней и диагностических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онкологических заболеваниях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Н.Н.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10055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Эпигеномные и транскриптомные особенности мобилома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Arabidopsis thaliana в стрессовых условиях 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 РНК клетки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Киров И.В.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10059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Нуклеосомы-зонды как инструмент поиска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регуляторов системы эксцизионной репарации оснований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Кутузов М.М.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10064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Функциональный анализ регуляции трансляции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 модели томата) в условиях холодового стресса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0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Тюрин А.А.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10076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NKG2D CAR-T клетки в комбинации с активаторами р53 -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способ терапии солидных опухолей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Булатов Э.Р.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10082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малых РНК в регуляции катаболизма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полициклических ароматических углеводородов (ПАУ)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 рода Gordonia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Делеган Я.А.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10086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каротиноидов и флавоноидов в адаптации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Solanum lycopersicum (мутанты high pigment и low pigment)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свету высокой интенсивности.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Ашихмин А.А.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10087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координации компонентов гидравлической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растений в ходе адаптации к абиотическим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стрессам.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Суслов М.А.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10088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Обратимое фосфорилирование белков тилакоидных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 как мишень для повышения устойчивости высших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к факторам среды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Ветошкина Д.В. </w:t>
            </w:r>
          </w:p>
        </w:tc>
      </w:tr>
      <w:tr>
        <w:trPr>
          <w:trHeight w:hRule="exact" w:val="108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регуляции сложных жизненных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циклов динофлагеллят, вызывающих опасные цветения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Бердиева М.А.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10098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Компьютерный дизайн белков с новыми свойствами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глубокого обучения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П.А.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10100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характеристика мутантных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конъюгированных форм L-аспарагиназы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экстремофильной археи Thermococcus sibiricus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биомедицине и пищевой промышленности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Думина М.В.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10103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34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протективного иммунитета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антитело-зависимого усиления инфекции при клещевом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энцефалите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Хлусевич Я.А.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10106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Актин-связывающие белки и их роль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подвижности и динамики актинового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цитоскелета при онкотрансформации.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Матюшенко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10109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Комбинаторное мечение клеток флуоресцентными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белками со сверхвысоким разнообразием в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Мамонтова А.В.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10115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 единичных опухолевых клеток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для выявления тканевой принадлежности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опухолей невыявленной первичной локализации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Мифтахова Р.Р.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10117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противовирусной активности малых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интерферирующих РНК, в отношении ротавирусной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инфекции, при пероральном введении в комплексах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гибридными микроносителями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Бродская А.В.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10118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оптогенетической системы BphP1-QPAS1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клеточной биологии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Омелина Е.С.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10123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сиртуинов в регуляции старения резидентных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 клеток человека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Лактионов П.П.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10124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последствий глобального изменения климата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почвенных циклов C, N, P в субальпийских лугах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Западного Кавказа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Иващенко К.В.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10126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функциональной модели эндометриальной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ткани человека in vitro для фундаментальных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прикладных исследований в области регенеративной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Домнина А.П.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10132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Удобные молекулярные инструменты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биолюминесцентной системы грибов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Саркисян К.С.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10011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новой лекарственной формы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наноразмерного ватерита для системной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комбинированной фотодинамической терапии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молочной железы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Тимин А.С.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10012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Интегральная оценка методов этиологической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инфекционного эндокардита в крови и в тканях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пораженных клапанов, прогностическое значение NETs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макрофагов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Котова Е.О.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10021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Поиск, структурно-функциональная характеристика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биологическая активность пептидных лигандов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кислоточувствительных ионных каналов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Осмаков Д.И.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10029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Микробиота кишечника и ответ на иммунотерапию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злокачественных опухолей: от воспроизводимых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биомаркеров к модуляции эффекта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Олехнович Е.И.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10030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клеток Пуркинье мозжечка в когнитивно-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аффективных нарушениях, наблюдаемых при заболеваниях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полиглутаминового тракта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Егорова П.А. </w:t>
            </w:r>
          </w:p>
        </w:tc>
      </w:tr>
      <w:tr>
        <w:trPr>
          <w:trHeight w:hRule="exact" w:val="242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м6А-модификации РНК при хроническом гепатите В+D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Костюшева А.П. </w:t>
            </w:r>
          </w:p>
        </w:tc>
      </w:tr>
      <w:tr>
        <w:trPr>
          <w:trHeight w:hRule="exact" w:val="216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Радиационно-индуцированная ребалансировка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нейровоспаления как физиотерапевтический подход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лечению болезни Альцгеймера и других протеинопатий: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 трансгенных мышиных моделях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психиатрии и наркологии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В.П. Сербского"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Кохан В.С.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10046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Анаболическая функция механо-активируемых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каналов скелетных мышц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Мирзоев Т.М.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10072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Pan-cancer консервативные типы микроокружения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дизайна персонализированной 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злокачественных новообразований в экспериментальных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иммунологии"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Багаев А.В.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10073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point-of-care диагностической системы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ДНК-наносенсоров для выявления инфекций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респираторного тракта и их лекарственной устойчивости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Кошель Е.И. </w:t>
            </w:r>
          </w:p>
        </w:tc>
      </w:tr>
      <w:tr>
        <w:trPr>
          <w:trHeight w:hRule="exact" w:val="215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10074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Радиомика перифокальной зоны глиом головного мозга: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диффузионно-куртозисных, релаксационных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перфузионных параметров для определения границ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опухолевой инвазии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нейрохирургии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 Бурденко"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Баталов А.И.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10077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Расширенная характеристика клеточного состава интимы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норме, патологии и эксперименте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морфологии человека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А.П. Авцына"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Маркин А.М.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10079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высокочувствительных методов ранней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дифференциальной диагностики нейродегенеративных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с дрожательным гиперкинезом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радиотехники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Сушкова О.С.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1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10085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активности футильных биоэнергетических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циклов для стимуляции термогенеза и поглощения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нутриентов в составе зрелых адипоцитов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имени академика Е.И.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Чазова"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Стафеев Ю.С. </w:t>
            </w:r>
          </w:p>
        </w:tc>
      </w:tr>
      <w:tr>
        <w:trPr>
          <w:trHeight w:hRule="exact" w:val="215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10087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 генетически модифицированный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онколитический аденовирус для иммуногенной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глиобластомы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психиатрии и наркологии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В.П. Сербского"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10088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тераностика гипергликемических осложнений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И.С. Тургенева"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Дрёмин В.В.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10089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противотуберкулезных препаратов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омиксных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Маслов Д.А.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10095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гипоталамуса в формировании психогенного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иммунидефицита: нейрогеномное исследование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цитологии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Галямина А.Г. </w:t>
            </w:r>
          </w:p>
        </w:tc>
      </w:tr>
    </w:tbl>
    <w:p>
      <w:pPr>
        <w:autoSpaceDN w:val="0"/>
        <w:autoSpaceDE w:val="0"/>
        <w:widowControl/>
        <w:spacing w:line="197" w:lineRule="auto" w:before="2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10098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Флуксомика инсулинорезистентности: поиск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тканеспецифических особенностей метаболизма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помощи клэмп-тестов со стабильными изотопами и ЯМР-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высокого разрешения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эндокринологии"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Скляник И.А. </w:t>
            </w:r>
          </w:p>
        </w:tc>
      </w:tr>
      <w:tr>
        <w:trPr>
          <w:trHeight w:hRule="exact" w:val="242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10100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Смарт-система определения структуры и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свойств мочевых камней на основании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клинических характеристик для персонализированного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и метафилактики мочекаменной болезни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 С.Х.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10103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полиэлектролитные капсулы для адресной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иммунотерапии злокачественных опухолей человека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Нифонтова Г.О.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10105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коррекции нейрофизиологических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нарушений моторного контроля у пост-инсультных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при помощи технологии ЭЭГ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стабилометрической обратной связи.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фундаментальной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трансляционной медицины»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М.Е.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10107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 контролируемого и/или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пролонгированного высвобождения гидрофильных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гидрофобных противоопухолевых препаратов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биодеградируемых кремниевых наночастиц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Гонгальский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М.Б. </w:t>
            </w:r>
          </w:p>
        </w:tc>
      </w:tr>
    </w:tbl>
    <w:p>
      <w:pPr>
        <w:autoSpaceDN w:val="0"/>
        <w:autoSpaceDE w:val="0"/>
        <w:widowControl/>
        <w:spacing w:line="197" w:lineRule="auto" w:before="1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10114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молекулярно-генетических и метаболических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факторов, приводящих к развитию редких 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инсулинорезистентности, не связанных с ожирением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эндокринологии"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Соркина Е.Л. </w:t>
            </w:r>
          </w:p>
        </w:tc>
      </w:tr>
      <w:tr>
        <w:trPr>
          <w:trHeight w:hRule="exact" w:val="216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10117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алгоритмов и системы самообучения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микрохирургическим навыкам с помощью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нейрохирургии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 Бурденко"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Быканов А.Е.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10119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рецепторов дофамина в модуляции функций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моноцитов при рассеянном склерозе.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центр мозга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нейротехнологий" Федерального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медико-биологического агентства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243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10120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 сложноорганизованных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тканей с использованием прототипа портативного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биопринтера «Биоган»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Шпичка А.И.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10122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влияния эндогенных и экзогенных факторов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различных типов ожирения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Кулемин Н.А.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10128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Функциональный портрет иммунных клеток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химиотерапии рака молочной железы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Геращенко Т.С. </w:t>
            </w:r>
          </w:p>
        </w:tc>
      </w:tr>
      <w:tr>
        <w:trPr>
          <w:trHeight w:hRule="exact" w:val="9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10131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влияния кардиотонических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стероидов на работу дофаминергической 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"Научный центр неврологии"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Лопачев А.В.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225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10134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Эндокринная регуляция сократимости миокарда жировой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тканью сердца при фибрилляции предсердий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Иммунологии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Хохлова А.Д.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10140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Методология изучения механизма гепатопротекторной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многокомпонентных смесей природного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на молекулярном уровне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Жеребкер А.Я.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10150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основ создания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практического применения в биологии и медицине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гибридных мультифункциональных наноразмерных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на основе магнитных наночастиц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Н.М. Эмануэля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Бычкова А.В. </w:t>
            </w:r>
          </w:p>
        </w:tc>
      </w:tr>
    </w:tbl>
    <w:p>
      <w:pPr>
        <w:autoSpaceDN w:val="0"/>
        <w:autoSpaceDE w:val="0"/>
        <w:widowControl/>
        <w:spacing w:line="197" w:lineRule="auto" w:before="8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1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10151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гибридных систем доставки, чувствительных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ультразвуку, для улучшенной 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низкодифферинцированных глиом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Н.И. Пирогова"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Абакумова Т.О.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10153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особенности мРНК, определяющие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формирования иммунного ответа,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мРНК-вакцины против вируса гриппа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медицины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Г.А. </w:t>
            </w:r>
          </w:p>
        </w:tc>
      </w:tr>
      <w:tr>
        <w:trPr>
          <w:trHeight w:hRule="exact" w:val="81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10154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микросателлитной нестабильности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молекулярно-генетического профиля колоректального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в ходе иммунотерапии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ответственностью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"Онкодиагностика АТЛАС"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М.В.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10157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генетичесткой структуры дистрофии эндотелия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роговицы Фукса, не ассоциированной с экспансией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тринуклеотидных повторов в гене TCF4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Скородумова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Л.О. </w:t>
            </w:r>
          </w:p>
        </w:tc>
      </w:tr>
      <w:tr>
        <w:trPr>
          <w:trHeight w:hRule="exact" w:val="108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10002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3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автоматизированного уборочного комбайна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уборки картофеля с цифровой системой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очистки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агроинженерный центр ВИМ"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Сибирёв А.В.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10005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геномных локусов и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генов, связанных с фенотипической изменчивостью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адаптацией к местному климату у овец тонкорунных пород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Широкова Н.В.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10008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комплексная оценка кормовых добавок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крупного рогатого скота на основе фитохимических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как аналогов кормовых антибиотиков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систем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агротехнологий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Атландерова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К.Н. </w:t>
            </w:r>
          </w:p>
        </w:tc>
      </w:tr>
      <w:tr>
        <w:trPr>
          <w:trHeight w:hRule="exact" w:val="242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10011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диагностических подходов к молекулярному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мониторингу инфицированности стад крупного рогатого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скота генотипами Bovine leukemia virus и скринингу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поголовья по генетическим маркерам резистентности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лейкозу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научный центр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ветеринарии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К.И. Скрябина и Я.Р.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Коваленко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Гильманов Х.Х.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10015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биологических механизмов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дефектов конечностей свиней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мультимаркерного подхода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Колосова М.А.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10021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гомозиготных гаплотипов, ответственных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 раннюю эмбриональную смертность и влияющих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фертильность крупного рогатого скота уральского типа.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Траспов А.А.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10027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экологического метода контроля почвенных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патогенных микроорганизмов на примере фузариоза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колоса озимой пшеницы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А.А.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Биотехнологический и агротехнологический потенциал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трюфелевых и трюфелеподобных грибов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ними микроорганизмов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Аксёнов-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Грибанов Д.В.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10041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транскриптов, характеризующих высокую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криорезистентность сперматозоидов Bos taurus,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сред для криоконсервации мужских гамет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выявленных биомаркеров.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животноводства - ВИЖ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Л.К. Эрнста»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Накидкина А.Н. </w:t>
            </w:r>
          </w:p>
        </w:tc>
      </w:tr>
      <w:tr>
        <w:trPr>
          <w:trHeight w:hRule="exact" w:val="188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10042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 благополучия хвойных лесов южной границы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бореального экотона с использованием наземных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дистанционных мультиспектральных измерений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современного изменения климата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"ЛЭТИ" им. В.И. Ульянова (Ленина)"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Сафонова А.Н.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10048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поликомпозитных пьезонановесов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мониторинга микробиологической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молока и молочных продуктов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инженерных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Шуба А.А. </w:t>
            </w:r>
          </w:p>
        </w:tc>
      </w:tr>
      <w:tr>
        <w:trPr>
          <w:trHeight w:hRule="exact" w:val="181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10049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концептуальной методологии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нетепловых технологий дуального типа в синтезе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аутентичных биоактивных пищевых ингредиентов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биодоступных в составе пищевых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Багале У.Д.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10051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Взаимоотношения энтомопатогенных бактерий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микрофлорой насекомых: возникновение и течение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бактериозов, вызванных Bacillus thuringiensis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Поленогова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10053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системы изучения и интеграции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традиционных форм природопользования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на примере физиолого-поведенческой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адаптивности домашних коз (Capra hircus)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генетики им. Н.И.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Пискунов А.К.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10054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Наноплатформа на основе металлоорганических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для контроля качества и безопасности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загрязненных почв промышленных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ландшафтов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Бауэр Т.В.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10002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Нанокомпозиты на основе глинистых минералов как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безопасные удобрения контролируемого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Рудмин М.А.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10004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полярных вод в узких проливах и глубоководных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желобах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Фрей Д.И.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10008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крупномасштабных явлений в нижней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средней атмосфере и оценка их локального проявления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высотах мезосферы-нижней термосферы.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Зоркальцева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О.С.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10011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Элементы-загрязнители в природных водах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горнодобывающих районов: формы миграции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гипергенные преобразования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и аналитической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Сидкина Е.С.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10018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теплового поля подземной среды мегаполиса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меняющегося климата по геотермическим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геофизики им. Ю. П.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Булашевича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Горностаева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10019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Ревизия геодинамической эволюции Южной Камчатки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вулканоопасности Малко-Петропавловской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поперечных дислокаций на основе геохимических,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изотопно-геохронологических и палеомагнитных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вулканитов завойковского комплекса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вулканологии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сейсмологии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Бергаль-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Кувикас О.В.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10024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Современное состояние, функционирование и динамика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постпирогенных болот в условиях лесотундры и тайги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Западной Сибири: геоинформационное моделирование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полевой эксперимент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Сибирский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агробиотехнологий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Синюткина А.А.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стратиграфического стандарта нижней перми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Сибири на основе комплексного био-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хемостратиграфического изучения ключевых разрезов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Верхоянье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алмаза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благородных металлов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Макошин В.И.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10030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сопряженных гидро-геомеханических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процессов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суперкомпьютерных вычислений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Уткин И.С.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10031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Берега морей Российской Арктики: прошлое, настоящее,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будущее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Баранская А.В.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10032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ультранизкочастотных волн с частицами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кольцевого тока в магнитосфере Земли: теория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Михайлова О.С.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258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10033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Минералы группы полевого шпата в условиях глубинных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оболочек Земли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Горелова Л.А.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Минералы и минералоподобные соединения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слоистыми кристаллическими структурами: состав,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строение, свойства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Житова Е.С.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10043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 высотной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аэрозольных полей атмосферы над озером Байкал, в 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 в периоды экстремальных природных явлений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техногенных воздействий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Насонов С.В.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10045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Хронологическая модель эволюции континентальной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биоты Кузнецкого бассейна в позднем палеозое,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основанная на уникальных коллекциях флоры и фауны,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данных радиометрического датирования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Уразаева М.Н.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10049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мантийно-корового взаимодействия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различных типов рудно-магматических систем (Ti-Fe, Cu-Ni-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PGE, Au-Ag, REE) на примере постостроводужного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интрузивного магматизма Магнитогорской зоны Южного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Рахимов И.Р.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10050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сорбционные композиты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природных и модифицированных фильтрационных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сорбентов для решения вопросов 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объектов техногенных загрязнений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ядерного наследия.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рудных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месторождений, петрографии,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 геохимии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П.Е.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10055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ПРОСТРАНСТВЕННО-ВРЕМЕННАЯ ДИНАМИКА БУГРИСТЫХ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БОЛОТ КОЛЬСКОГО ПОЛУОСТРОВА КАК МАРКЕР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ИЗМЕНЕНИЙ В АРКТИКЕ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Рязанцев П.А.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10056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Бериллий-7 в водах Черного моря: пространственно-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временная изменчивость и процессы, ее определяющие.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"Морской гидрофизический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РАН"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Кременчуцкий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10059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водорода в результате теплового воздействия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пласты углеводородных месторождений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возможностью захоронения парниковых газов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Мухина Е.Д.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10061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Информационные технологии нового поколения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безопасности развития туризма и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водного хозяйства горных регионов России к изменениям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и деградации оледенения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водных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 Е.П.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10062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Гидрологическая и секвестрационная функции почв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западинного комплекса лесостепи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"Почвенный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Докучаева"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М.А.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10069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Эволюция земной коры Тувинского сегмента Центрально-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Азиатского складчатого пояса в осадочной летописи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палеозоя до кайнозоя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Ветров Е.В.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10073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термального режима и состава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литосферной мантии Сибирского кратона в районах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проявления кимберлитового магматизма.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земной коры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Дымшиц А.М.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10074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Атмосферный перенос как источник загрязнения экосистем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западного сектора Российской Арктики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Котова Е.И. </w:t>
            </w:r>
          </w:p>
        </w:tc>
      </w:tr>
    </w:tbl>
    <w:p>
      <w:pPr>
        <w:autoSpaceDN w:val="0"/>
        <w:autoSpaceDE w:val="0"/>
        <w:widowControl/>
        <w:spacing w:line="197" w:lineRule="auto" w:before="7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10081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комплексных термогазохимических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сложнопостроенные нефтяные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месторождения с применением новых инструментов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моделирования, учитывающих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трансформацию матрицы коллектора и изменения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свойств флюидов, для анализа, контроля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разработки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имени И.М. Губкина"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Афанаскин И.В.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10087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деятельности бобра как регулятора стока воды,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наносов и загрязняющих веществ малых рек востока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территории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Шарифуллин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А.Г.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10088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U-Th-He датирования рудообразующих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геохронологии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Якубович О.В.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10091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Закономерности проявления дегазации на Баренцево-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Карском шельфе и ее влияние на рельеф и донные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отложения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 Е.А.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10094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Обрушения поверхностных волн при экстремальных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метеоусловиях: физические свойства, связанные явления,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обмена и дистанционная диагностика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Кандауров А.А. </w:t>
            </w:r>
          </w:p>
        </w:tc>
      </w:tr>
      <w:tr>
        <w:trPr>
          <w:trHeight w:hRule="exact" w:val="108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10096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Тектоническая эволюция Таймырско-Енисейской окраины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палеоконтинента в позднем докембрии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палеозое в контексте взаимодействия с другими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континентами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Данукалова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М.К. </w:t>
            </w:r>
          </w:p>
        </w:tc>
      </w:tr>
    </w:tbl>
    <w:p>
      <w:pPr>
        <w:autoSpaceDN w:val="0"/>
        <w:autoSpaceDE w:val="0"/>
        <w:widowControl/>
        <w:spacing w:line="197" w:lineRule="auto" w:before="6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Фракционный состав тяжелых металлов в почвах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травянистых растениях степной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лесостепной зон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Чаплыгин В.А.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10002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конкурентоспособности и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лесной промышленности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устойчивого развития российского общества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науки и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М.Ф. Решетнева"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С.О. </w:t>
            </w:r>
          </w:p>
        </w:tc>
      </w:tr>
      <w:tr>
        <w:trPr>
          <w:trHeight w:hRule="exact" w:val="18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10006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Российское общественное мнение по вопросам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внешнеполитического курса России и ее места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международных отношениях (конец XIX - начало XX в.)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Медоваров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10014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 и формы взаимодействия внерегиональных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акторов с государствами Латинской Америки в начале XXI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века: вызовы и возможности для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Косевич Е.Ю.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10036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Иностранные закупки как фактор решения транспортных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позднеимперской России: опыт Первой мировой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Богомазов Н.И. </w:t>
            </w:r>
          </w:p>
        </w:tc>
      </w:tr>
    </w:tbl>
    <w:p>
      <w:pPr>
        <w:autoSpaceDN w:val="0"/>
        <w:autoSpaceDE w:val="0"/>
        <w:widowControl/>
        <w:spacing w:line="197" w:lineRule="auto" w:before="1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10038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Когда мигранты становятся местными? Представления об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интеграции мигрантов, распространенные среди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представителей принимающего общества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и государственной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Варшавер Е.А.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10047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Конструктивные и деструктивные коммуникативные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специалистов помогающих профессий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медиа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 Герцена"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Углова А.Б.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10049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Государство и гражданин в условиях новой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реальности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С.С.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10059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5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методы морфологического анализа и визуализации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изучении антропологического состава населения русских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 XII-XVIII вв.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археологии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А.А.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10075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неформальных практик 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и трансграничных мигрантов в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сибирских региональных столицах (на примере Иркутска,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Красноярска и Томска)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Тимошкин Д.О.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10089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комплексных эколого-экономических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эффектов производства низкоуглеродного водорода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Гомонов К.Г.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10096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Лонгитюдное исследование взаимосвязи цифровизации,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воображения и саморегуляции у детей при переходе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детского сада в школу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Бухаленкова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10097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современной игрушки на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ребенка 3-8 лет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Гаврилова М.Н.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10098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Культурное гражданство и локальная солидарность: опыт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социальной инклюзии аудитории музеев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Большаков Н.В.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292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10103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Супружеские конфликты, методы их разрешения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предупреждения во второй половине XIX – начале XX вв.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(межрегиональное исследование)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"Нижневартовский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Спичак А.В.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10107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конструктивных и деструктивных стратегий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информационного поведения молодежи в условиях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геополитических рисков: психологические,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психофизиологические и психогенетические предикторы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Гришина А.В.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10110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Российские компании в глобальных цепочках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стоимости до и после пандемии COVID-19: эффекты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инноваций и трансформации бизнес-моделей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Федюнина А.А.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10118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Векторы трансграничного взаимодействия: сотрудничество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регионов ЕС с регионами стран Азии и Востока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Муслимова Е.О.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10120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климата на адаптации, миграции и мобильность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древнего человека на Центральном Кавказе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гуманитарных и естественно-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"Лаборатория доистории"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Дороничева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10121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между культурами Сибири и Северного Китая в эпоху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древности и раннего средневековья по данным археологии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археологии и этнографии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Кудинова М.А.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10126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Сибирика. Актуализация локального сибирского текста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творческого наследия дореволюционных писателей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Могилатова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108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10135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Возникновение и развитие автобиографической традиции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русской письменной культуре конца XVI — начала XX в.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изучения изменений в сознании человека эпохи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времени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национальная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библиотека"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Поляков И.А.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10140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Конфессиональные границы, смена веры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реидентификация крещеных евреев в Российской империи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Ф.М.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Достоевского"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10148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Мотивационные драйверы в динамике потоков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человеческих ресурсов в Российской Арктике: тенденции,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вызовы, перспективы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Степусь И.С.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10150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оценки и оптимального планирования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реализации государственных экономических проектов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геополитических рисков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Г.В. Плеханова"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Моисеев Н.А. </w:t>
            </w:r>
          </w:p>
        </w:tc>
      </w:tr>
      <w:tr>
        <w:trPr>
          <w:trHeight w:hRule="exact" w:val="10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10152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53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Корпус старокалмыцких текстов на «ясном письме»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платформе Lingvodoc: новые подходы к цифровизации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письменного наследия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Мирзаева С.В.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10153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переводы классиков всемирной поэзии: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постсоветские школы перевода в мировом контексте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материале переводов с романских языков)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Белоусова А.С.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10159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Картографические методы в исторических исследованиях: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статистика, картирование границ,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локализация археологических памятников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истории и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 М.В.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10171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Трансцисциплинарная концептуализация научного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прогресса: проблемно-ориентированный, семантический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эпистемический подходы. К 100-летию со дня рождения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Томаса Куна и Имре Лакатоса.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Межрегиональная общественная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«Русское общество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и философии науки»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Т.Д.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10173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Организационная адаптация немажоритарных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политических институтов к реформированию,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политическим и конституционным изменениям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современной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И.С.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10179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Борьба сверхдержав за лидерство на периферии холодной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войны в 1947–1991 гг.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"Вятский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Садаков Д.А.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10181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Декарбонизация нефтегазового комплекса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концепция, новые интерфейсы, вызовы, технологические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организационно-управленческие трансформации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«Кольский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Череповицына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10003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блочно-слоевые материалы c протонной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тройной протонной-кислородной-электронной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проводимостью: от химического дизайна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электрохимическим устройствам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высокотемпературной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Тарасова Н.А.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311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10007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поляризационно-модового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светового поля для прецизионной лазерной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азополимеров и халькогенидных стекол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Порфирьев А.П.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10010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комплекса высокоэффективных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лесовосстановления гарей и вырубок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лесотехнический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Г.Ф.Морозова"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Малюков С.В.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10012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научных основ комплексного метода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электроэрозионностойких композиционных покрытий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серебра, армированного высокопрочными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высокомодульными частицами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Д.А.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10013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полиэнергетического компьютерного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томографа, основанного на импульсном источнике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рентгеновского излучения, для определения близких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рентгенопоглощающим свойствам веществ 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регистрации объектов, движущихся по заданному циклу.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электрофизики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Комарский А.А.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10018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Управляемая кинетическая индуктивность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сверхпроводниковых гибридных структур с магнитными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Бакурский С.В.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10021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Усиление оснований и гидроизоляция фундаментов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зданий и сооружений самовосстанавливающимися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инъекционными материалами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Сабри М.М.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10028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поверхностно-активного вещества на динамику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движения консолидированной системы деформируемых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 дисперсной фазы в двухфазном потоке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Усанина А.С. </w:t>
            </w:r>
          </w:p>
        </w:tc>
      </w:tr>
      <w:tr>
        <w:trPr>
          <w:trHeight w:hRule="exact" w:val="15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10029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Пассивное и активное радиовидение матричного типа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 С.А.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10033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Энергоэффективное перемещение в жидкости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упругих колебательных движителей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Нуриев А.Н.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10043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обоснование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повышенной стойкостью к внешним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динамическим воздействиям за счёт создания в 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специальных структур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Евстифеев А.Д.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10044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высокоэффективных катализаторов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пористых ароматических каркасов для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компонентов моторных топлив и продуктов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Акопян А.В.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10045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применения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фрактального анализа для виброакустического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трубопроводов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Загретдинов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А.Р. </w:t>
            </w:r>
          </w:p>
        </w:tc>
      </w:tr>
    </w:tbl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10051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конструирования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самовосстанавливающихся термопластичных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дорожного строительства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Иноземцев С.С.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324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10053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моделей и алгоритмов обслуживания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критичного к задержке и надежности доставки трафика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сценариях промышленной автоматизации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беспроводных систем 5G+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Маркова Е.В. </w:t>
            </w:r>
          </w:p>
        </w:tc>
      </w:tr>
      <w:tr>
        <w:trPr>
          <w:trHeight w:hRule="exact" w:val="189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10054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класс микропористых полимерных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мембранного газоразделения и хранения газов: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полинорборнены с карбоциклическими заместителями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Алентьев Д.А.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10055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Cтруктура и свойства аморфных высокопрочных квази-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сплавов системы Fe-Co-Ni-Cr-(Mo,V)-B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Базлов А.И.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10061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Выявление физических закономерностей импульсно-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периодического диффузионного легирования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пучками ионов субмиллисекундной длительности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плотности мощности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А.И.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10064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Высокопрочный углеалюминиевый композит со слабыми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границами (1)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Галышев С.Н.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10066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горения полимерных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детальных кинетических механизмов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адаптации подхода flamelet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"Удмуртский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Шаклеин А.А.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10068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и усиление (суб)пикосекундных лазерных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среднего ИК-диапазона с центральной длиной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волны ~10 мкм в гибридной лазерной системе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Киняевский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И.О.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10069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Энтропийно-стабилизированные керамические покрытия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работы при сверхвысоких температурах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Зенкин С.П. </w:t>
            </w:r>
          </w:p>
        </w:tc>
      </w:tr>
      <w:tr>
        <w:trPr>
          <w:trHeight w:hRule="exact" w:val="18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10076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 теоретические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ударного взаимодействия деформируемых тел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пористыми преградами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Модин И.А. </w:t>
            </w:r>
          </w:p>
        </w:tc>
      </w:tr>
    </w:tbl>
    <w:p>
      <w:pPr>
        <w:autoSpaceDN w:val="0"/>
        <w:autoSpaceDE w:val="0"/>
        <w:widowControl/>
        <w:spacing w:line="197" w:lineRule="auto" w:before="1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10077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гибридных катализаторов на основе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иерархических материалов для глубокой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возобновляемого сырья растительного происхождения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Бороноев М.П.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10078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новых численных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электрогидродинамики двухфазных жидкостей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ключевых процессов в электродегидраторах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возможности улучшения их характеристик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Чирков В.А.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10079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для металлоиндуцированной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кристаллизации тонких пленок аморфных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Замчий А.О. </w:t>
            </w:r>
          </w:p>
        </w:tc>
      </w:tr>
      <w:tr>
        <w:trPr>
          <w:trHeight w:hRule="exact" w:val="181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10080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зернограничной инженерии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высокопрочных нано- и мелкозернистых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вольфрамовых сплавов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6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Малехонова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Н.В.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10083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теплообмена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материалов при комбинированном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воздействии высокоэнтальпийного газового потока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излучения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механики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Ишлинского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Чаплыгин А.В. </w:t>
            </w:r>
          </w:p>
        </w:tc>
      </w:tr>
    </w:tbl>
    <w:p>
      <w:pPr>
        <w:autoSpaceDN w:val="0"/>
        <w:autoSpaceDE w:val="0"/>
        <w:widowControl/>
        <w:spacing w:line="197" w:lineRule="auto" w:before="1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10085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Электрофорез композитных микро- и наночастиц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"Финансовый университет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Правительстве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Ганченко Г.С.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10087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Лазерная генерация пучков ускоренных электронов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потоков нейтронов в плазме газовой струи,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модифицированной ударными волнами.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Цымбалов И.Н.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10096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основ комплексного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лигноцеллюлозной биомассы в качестве источника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с высокой добавленной стоимостью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углеродных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Степачёва А.А.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10099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Терагерцовая импульсная микроскопия субволнового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разрешения на основе эффекта твердотельной иммерсии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К.И.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10112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 управления и энергоснабжения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корректировки формы рефлектора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крупногабаритных трансформируемых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с использованием активной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сетеполотна, позволяющих минимизировать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энергетические затраты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"ВОЕНМЕХ" имени Д.Ф. Устинова"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Митин Ф.В.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10114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диагностирования повреждений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турбинных лопаток и способа оптимизации теплоотвода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термической усталости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"Комсомольский-на-Амуре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Андрианов И.К.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10122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Фотодетекторы высокого пространственного разрешения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органических полевых транзисторов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Труханов В.А.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10127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формирования субмикронных 3D-структур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наночастиц металлов и полупроводников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в электронике и фотонике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Ефимов А.А.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10128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и модели обеспечения показателей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обслуживания в беспроводных гетерогенных сетях шестого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Сопин Э.С.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10129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технологического решения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очистке устья нефтяных скважин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асфальтосмолопарафиновых отложений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сверхкритических флюидных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Хабриев И.Ш.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10142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структурообразования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высокотехнологичных сплавов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Al-Zn-Mg-Cu с редкоземельными металлами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Хомутов М.Г.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10144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высокоэнтропийных связок для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алмазного режущего инструмента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повышенными эксплуатационными характеристиками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счет комплексного модифицирования и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дисперсного и дисперсионного упрочнения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Логинов П.А.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10148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методы множественного доступа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будущих систем беспроводной связи 6G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Покаместов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Д.А.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351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10153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Прямое (3+1)D лазерное письмо элементов фотонных-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интегральных схем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Колымагин Д.А.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352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10159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многофункциональных гетероструктур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электрической бистабильностью, обеспечивающих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генерацию мощного импульсного лазерного излучения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спектральном диапазоне 1300-1500нм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Подоскин А.А.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10163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пьезоэлектрических наногенераторов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вертикально ориентированных 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нанотрубок, допированных азотом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Ильина М.В.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10168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остаточных напряжений на зарождение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поврежденности в металлических образцах после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ударной проковки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Изюмова А.Ю.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10177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Электрохимическое удаление биологически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неразлагаемых органических соединений из сточных вод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Мареев С.А. </w:t>
            </w:r>
          </w:p>
        </w:tc>
      </w:tr>
      <w:tr>
        <w:trPr>
          <w:trHeight w:hRule="exact" w:val="189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10182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получение огнеупорных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стабилизированного оксида циркония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свободного СВС-сжатия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макрокинетики и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А.Г.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Мержанова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Чижиков А.П.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10187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принципов построения диагностических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панелей для скрининга лизосомных болезней накопления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нанотехнологий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А.Е.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10198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инициирования разрядных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изоляционных жидкостях, содержащих включения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Ридель А.В.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10199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Генерирование и излучение последовательности мощных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СВЧ импульсов с наносекундным интервалом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последовательно включенных гиромагнитных передающих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линий без использования соленоида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Конев В.Ю.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10203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двухканальной лидарной 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измерения концентраций парниковых газов в атмосфере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Садовников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10204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полиметаллических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материалов, получаемых методом аддитивного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электродугового выращивания, для эксплуатации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низких температур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Шатагин Д.А.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10205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снижения вредных выбросов в энергетических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установках за счет использования водорода и метано-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водородных видов топлива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С.П. Королева"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С.С.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10206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Низкоэнергетические межпланетные перелёты с малой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тягой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Иванюхин А.В.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10211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безопасности АЭС с ВВЭР поколения III+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многофункционального аварийного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резервирования собственных нужд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Гагарина Ю.А."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Юрин В.Е.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10215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Синаптические мемристивные структуры для аппаратной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реализации нейроморфных систем робототехнических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Авилов В.И.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10216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тепломассопереноса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испарительной литографии, физико-химических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геометрических параметров получаемых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покрытий: эксперимент, теория и моделирование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Колегов К.С. </w:t>
            </w:r>
          </w:p>
        </w:tc>
      </w:tr>
      <w:tr>
        <w:trPr>
          <w:trHeight w:hRule="exact" w:val="181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10222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гибридных газогидратно- и абсорбционно-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мембранных технологии для переработки природного газа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Петухов А.Н. </w:t>
            </w:r>
          </w:p>
        </w:tc>
      </w:tr>
    </w:tbl>
    <w:p>
      <w:pPr>
        <w:autoSpaceDN w:val="0"/>
        <w:autoSpaceDE w:val="0"/>
        <w:widowControl/>
        <w:spacing w:line="197" w:lineRule="auto" w:before="1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10228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гибридного метода конечных элементов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локальной регулязирацией решений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асимптотических моделей градиентной теории упругости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Соляев Ю.О.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10229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основ формирования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наноразмерных гидродинамических неустойчивостей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принципиально новых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10231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созданию оптической памяти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фотоники на основе лазерного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микромодифицирования нанопористых стеклообразных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Липатьев А.С.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10233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Адаптивная векторно-скалярная гидроакустическая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пассивной локализации малошумных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голографической интерферометрии.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Казначеев И.В.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10245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закономерностей влияния интенсивных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импульсных электронных пучков и азотирования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повышенных свойств деформируемых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алюминиевых сплавов, получаемых проволочно-дуговым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аддитивным производством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Панченко И.А. </w:t>
            </w:r>
          </w:p>
        </w:tc>
      </w:tr>
      <w:tr>
        <w:trPr>
          <w:trHeight w:hRule="exact" w:val="135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10246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особенности диспергирования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двухкомпонентных эмульсий: прямое численное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и оптические измерения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Мулляджанов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Р.И.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10251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Капельная эпитаксия А3В5 для квантовых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Солодовник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М.С.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10254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способа управления производственно-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логистическими системами машиностроительных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с использованием цифровых двойников,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включая выбор технологии механической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заготовок из различных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"СТАНКИН"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Никишечкин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П.А.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10260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фазового состава, структуры и свойств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сплаве на основе интерметаллида титана Ti2AlNb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обратимом легировании водородом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Пожога О.З.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10264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в высокопрочном титановом сплаве линейно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изменяющейся структуры обратимым легированием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водородом для обеспечения повышенной 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Шалин А.В.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10267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Акустические краевые волны в композитных структурах: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с метаповерхностями и нелинейная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мод.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радиотехники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Недоспасов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10270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Носимые сенсорные устройства на основе гибких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подложек для детекции метаболитов и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 значимых заболеваний в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Прихожденко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Е.С.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10278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для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ресурсосберегающей технологии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оксидных термоэлектриков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самораспространяющегося скоростного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реакционных растворов и аэрозолей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Хорт А.А.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381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10279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Интеллектуальная отражающая поверхность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миллиметрового волнового диапазона для систем связи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поколения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Шураков А.С. </w:t>
            </w:r>
          </w:p>
        </w:tc>
      </w:tr>
      <w:tr>
        <w:trPr>
          <w:trHeight w:hRule="exact" w:val="189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382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10280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новых способов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возобновляемого авиационного топлива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лигноцеллюлозной биомассы с помощью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термических и термокаталитических процессов.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имени И.М. Губкина"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 М.А.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10285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Структурная модификация апконвертирующих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задач тераностики и антимикробной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фотодинамической инактивации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А.С.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10286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Растяжимые светоизлучающие диоды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перовскитных слоев CsPbBr3 с распределенными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электродами из нитевидных нанокристаллов A3B5 и слоев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одностенных углеродных нанотрубок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Митин Д.М.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10290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гидрометаллургических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вскрытия золотосодержащего рудного и техногенного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двойной упорности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Рогожников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Д.А. </w:t>
            </w:r>
          </w:p>
        </w:tc>
      </w:tr>
      <w:tr>
        <w:trPr>
          <w:trHeight w:hRule="exact" w:val="1352"/>
        </w:trPr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386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10293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Мезопористые порошки гидроксиапатита, содержащего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вольфрамат или молибдат анионы, а также катионы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железа как перспективные гетерогенные катализаторы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окисления спиртов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Гольдберг М.А. </w:t>
            </w:r>
          </w:p>
        </w:tc>
      </w:tr>
      <w:tr>
        <w:trPr>
          <w:trHeight w:hRule="exact" w:val="1890"/>
        </w:trPr>
        <w:tc>
          <w:tcPr>
            <w:tcW w:type="dxa" w:w="6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387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10294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каталитических систем, 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благородные металлы, на основе микро-мезопористых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получение ценных продуктов из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нефтехимической и деревообрабатывающей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Наранов Е.Р.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10299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персонализируемых имплантатов из сверхупругих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Ti-Zr-Nb с модифицированной внутренней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архитектурой и антибактериальной поверхностью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хирургии позвоночника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Шереметьев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10302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Мембранно-каталитические системы для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выделения и переработки диоксида углерода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циклические карбонаты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Сазанова Т.С. </w:t>
            </w:r>
          </w:p>
        </w:tc>
      </w:tr>
      <w:tr>
        <w:trPr>
          <w:trHeight w:hRule="exact" w:val="135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10304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синтеза и алгоритмов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гибридной структуры, построенных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открытых кинематических цепей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машиноведения им. А.А.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Благонравова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 А.В. </w:t>
            </w:r>
          </w:p>
        </w:tc>
      </w:tr>
      <w:tr>
        <w:trPr>
          <w:trHeight w:hRule="exact" w:val="161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10309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экспериментальное подтверждение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многофазной топологической оптимизации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аддитивного производства закладных элементов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конструкциях аэрокосмического назначения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короткоармированных композиционных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С.П. Королева"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Куркин Е.И. </w:t>
            </w:r>
          </w:p>
        </w:tc>
      </w:tr>
      <w:tr>
        <w:trPr>
          <w:trHeight w:hRule="exact" w:val="162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10312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Резонансная гибридная нанофотоника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дихалькогенидов переходных металлов и металло-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диэлектрических структур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Вишневый А.А. </w:t>
            </w:r>
          </w:p>
        </w:tc>
      </w:tr>
      <w:tr>
        <w:trPr>
          <w:trHeight w:hRule="exact" w:val="162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10315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адаптивных моделей и программного средства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жизненного цикла линейных объектов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электроэнергетических систем и прогнозирования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остаточного ресурса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Ерошенко С.А.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10325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прочностных и коррозионных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биорезорбируемых магниевых сплавов медицинского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 за счет совмещения деформационной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ультразвуковой обработки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Фахретдинова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Э.И. </w:t>
            </w:r>
          </w:p>
        </w:tc>
      </w:tr>
      <w:tr>
        <w:trPr>
          <w:trHeight w:hRule="exact" w:val="1626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10326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класс термоэлектрических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гибрид-галогенидных перовскитов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низкотемпературных применений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Новицкий А.П. </w:t>
            </w:r>
          </w:p>
        </w:tc>
      </w:tr>
      <w:tr>
        <w:trPr>
          <w:trHeight w:hRule="exact" w:val="134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10330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технологических основ газогидратного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опреснения и очистки воды, основанного на кипении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сжиженного гидратообразующего газа в объеме воды.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Мелешкин А.В. </w:t>
            </w:r>
          </w:p>
        </w:tc>
      </w:tr>
      <w:tr>
        <w:trPr>
          <w:trHeight w:hRule="exact" w:val="1892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10332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Гидрофобные фторсодержащие полисилоксановые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мембраны с повышенной селективностью и устойчивостью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биообрастанию в процессе выделения бутанола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ферментационных смесей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 Г.С. </w:t>
            </w:r>
          </w:p>
        </w:tc>
      </w:tr>
      <w:tr>
        <w:trPr>
          <w:trHeight w:hRule="exact" w:val="135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10338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научно-технических основ получения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титан-сталь с применением аддитивных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Терентьев Е.В.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1152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08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10340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дифракционных оптических элементов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оперативного формирования высокоинформативных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пространственных световых распределений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Черёмхин П.А.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400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10341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конвективных и радиационных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явлений и фазовых переходов на теплофизику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строительных элементов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5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Бондарева Н.С. </w:t>
            </w:r>
          </w:p>
        </w:tc>
      </w:tr>
      <w:tr>
        <w:trPr>
          <w:trHeight w:hRule="exact" w:val="1894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10348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лазерного синтеза магнитных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фотосенсибилизированных наночастиц с управляемой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дисперсностью и структурой для тераностики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значимых заболеваний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и Николая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Столетовых"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Хорьков К.С.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10350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Механика многокомпонентных 3D-печатных композитов: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контроль свойств и поведения за счет оптимизации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многомасштабной архитектуры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Ташкинов М.А. </w:t>
            </w:r>
          </w:p>
        </w:tc>
      </w:tr>
      <w:tr>
        <w:trPr>
          <w:trHeight w:hRule="exact" w:val="1620"/>
        </w:trPr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10353</w:t>
                </w:r>
              </w:hyperlink>
            </w:r>
          </w:p>
        </w:tc>
        <w:tc>
          <w:tcPr>
            <w:tcW w:type="dxa" w:w="58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передовых технологий высокоскоростного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многокоординатного фрезерования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совершенствования кинематических параметров фрез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новых схем формообразования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5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"СТАНКИН"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Пивкин П.М.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sectPr w:rsidR="00FC693F" w:rsidRPr="0006063C" w:rsidSect="00034616">
      <w:pgSz w:w="16838" w:h="11906"/>
      <w:pgMar w:top="374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2-71-10001/" TargetMode="External"/><Relationship Id="rId10" Type="http://schemas.openxmlformats.org/officeDocument/2006/relationships/hyperlink" Target="https://rscf.ru/project/22-71-10007/" TargetMode="External"/><Relationship Id="rId11" Type="http://schemas.openxmlformats.org/officeDocument/2006/relationships/hyperlink" Target="https://rscf.ru/project/22-71-10008/" TargetMode="External"/><Relationship Id="rId12" Type="http://schemas.openxmlformats.org/officeDocument/2006/relationships/hyperlink" Target="https://rscf.ru/project/22-71-10009/" TargetMode="External"/><Relationship Id="rId13" Type="http://schemas.openxmlformats.org/officeDocument/2006/relationships/hyperlink" Target="https://rscf.ru/project/22-71-10015/" TargetMode="External"/><Relationship Id="rId14" Type="http://schemas.openxmlformats.org/officeDocument/2006/relationships/hyperlink" Target="https://rscf.ru/project/22-71-10019/" TargetMode="External"/><Relationship Id="rId15" Type="http://schemas.openxmlformats.org/officeDocument/2006/relationships/hyperlink" Target="https://rscf.ru/project/22-71-10022/" TargetMode="External"/><Relationship Id="rId16" Type="http://schemas.openxmlformats.org/officeDocument/2006/relationships/hyperlink" Target="https://rscf.ru/project/22-71-10028/" TargetMode="External"/><Relationship Id="rId17" Type="http://schemas.openxmlformats.org/officeDocument/2006/relationships/hyperlink" Target="https://rscf.ru/project/22-71-10037/" TargetMode="External"/><Relationship Id="rId18" Type="http://schemas.openxmlformats.org/officeDocument/2006/relationships/hyperlink" Target="https://rscf.ru/project/22-71-10040/" TargetMode="External"/><Relationship Id="rId19" Type="http://schemas.openxmlformats.org/officeDocument/2006/relationships/hyperlink" Target="https://rscf.ru/project/22-71-10045/" TargetMode="External"/><Relationship Id="rId20" Type="http://schemas.openxmlformats.org/officeDocument/2006/relationships/hyperlink" Target="https://rscf.ru/project/22-71-10046/" TargetMode="External"/><Relationship Id="rId21" Type="http://schemas.openxmlformats.org/officeDocument/2006/relationships/hyperlink" Target="https://rscf.ru/project/22-71-10052/" TargetMode="External"/><Relationship Id="rId22" Type="http://schemas.openxmlformats.org/officeDocument/2006/relationships/hyperlink" Target="https://rscf.ru/project/22-71-10056/" TargetMode="External"/><Relationship Id="rId23" Type="http://schemas.openxmlformats.org/officeDocument/2006/relationships/hyperlink" Target="https://rscf.ru/project/22-71-10057/" TargetMode="External"/><Relationship Id="rId24" Type="http://schemas.openxmlformats.org/officeDocument/2006/relationships/hyperlink" Target="https://rscf.ru/project/22-71-10061/" TargetMode="External"/><Relationship Id="rId25" Type="http://schemas.openxmlformats.org/officeDocument/2006/relationships/hyperlink" Target="https://rscf.ru/project/22-71-10063/" TargetMode="External"/><Relationship Id="rId26" Type="http://schemas.openxmlformats.org/officeDocument/2006/relationships/hyperlink" Target="https://rscf.ru/project/22-71-10067/" TargetMode="External"/><Relationship Id="rId27" Type="http://schemas.openxmlformats.org/officeDocument/2006/relationships/hyperlink" Target="https://rscf.ru/project/22-71-10070/" TargetMode="External"/><Relationship Id="rId28" Type="http://schemas.openxmlformats.org/officeDocument/2006/relationships/hyperlink" Target="https://rscf.ru/project/22-71-10071/" TargetMode="External"/><Relationship Id="rId29" Type="http://schemas.openxmlformats.org/officeDocument/2006/relationships/hyperlink" Target="https://rscf.ru/project/22-71-10075/" TargetMode="External"/><Relationship Id="rId30" Type="http://schemas.openxmlformats.org/officeDocument/2006/relationships/hyperlink" Target="https://rscf.ru/project/22-71-10083/" TargetMode="External"/><Relationship Id="rId31" Type="http://schemas.openxmlformats.org/officeDocument/2006/relationships/hyperlink" Target="https://rscf.ru/project/22-71-10087/" TargetMode="External"/><Relationship Id="rId32" Type="http://schemas.openxmlformats.org/officeDocument/2006/relationships/hyperlink" Target="https://rscf.ru/project/22-71-10092/" TargetMode="External"/><Relationship Id="rId33" Type="http://schemas.openxmlformats.org/officeDocument/2006/relationships/hyperlink" Target="https://rscf.ru/project/22-71-10093/" TargetMode="External"/><Relationship Id="rId34" Type="http://schemas.openxmlformats.org/officeDocument/2006/relationships/hyperlink" Target="https://rscf.ru/project/22-71-10094/" TargetMode="External"/><Relationship Id="rId35" Type="http://schemas.openxmlformats.org/officeDocument/2006/relationships/hyperlink" Target="https://rscf.ru/project/22-71-10095/" TargetMode="External"/><Relationship Id="rId36" Type="http://schemas.openxmlformats.org/officeDocument/2006/relationships/hyperlink" Target="https://rscf.ru/project/22-71-10097/" TargetMode="External"/><Relationship Id="rId37" Type="http://schemas.openxmlformats.org/officeDocument/2006/relationships/hyperlink" Target="https://rscf.ru/project/22-71-10102/" TargetMode="External"/><Relationship Id="rId38" Type="http://schemas.openxmlformats.org/officeDocument/2006/relationships/hyperlink" Target="https://rscf.ru/project/22-71-10106/" TargetMode="External"/><Relationship Id="rId39" Type="http://schemas.openxmlformats.org/officeDocument/2006/relationships/hyperlink" Target="https://rscf.ru/project/22-71-10109/" TargetMode="External"/><Relationship Id="rId40" Type="http://schemas.openxmlformats.org/officeDocument/2006/relationships/hyperlink" Target="https://rscf.ru/project/22-71-10112/" TargetMode="External"/><Relationship Id="rId41" Type="http://schemas.openxmlformats.org/officeDocument/2006/relationships/hyperlink" Target="https://rscf.ru/project/22-71-10120/" TargetMode="External"/><Relationship Id="rId42" Type="http://schemas.openxmlformats.org/officeDocument/2006/relationships/hyperlink" Target="https://rscf.ru/project/22-71-10121/" TargetMode="External"/><Relationship Id="rId43" Type="http://schemas.openxmlformats.org/officeDocument/2006/relationships/hyperlink" Target="https://rscf.ru/project/22-71-10124/" TargetMode="External"/><Relationship Id="rId44" Type="http://schemas.openxmlformats.org/officeDocument/2006/relationships/hyperlink" Target="https://rscf.ru/project/22-71-10131/" TargetMode="External"/><Relationship Id="rId45" Type="http://schemas.openxmlformats.org/officeDocument/2006/relationships/hyperlink" Target="https://rscf.ru/project/22-72-10002/" TargetMode="External"/><Relationship Id="rId46" Type="http://schemas.openxmlformats.org/officeDocument/2006/relationships/hyperlink" Target="https://rscf.ru/project/22-72-10003/" TargetMode="External"/><Relationship Id="rId47" Type="http://schemas.openxmlformats.org/officeDocument/2006/relationships/hyperlink" Target="https://rscf.ru/project/22-72-10004/" TargetMode="External"/><Relationship Id="rId48" Type="http://schemas.openxmlformats.org/officeDocument/2006/relationships/hyperlink" Target="https://rscf.ru/project/22-72-10010/" TargetMode="External"/><Relationship Id="rId49" Type="http://schemas.openxmlformats.org/officeDocument/2006/relationships/hyperlink" Target="https://rscf.ru/project/22-72-10012/" TargetMode="External"/><Relationship Id="rId50" Type="http://schemas.openxmlformats.org/officeDocument/2006/relationships/hyperlink" Target="https://rscf.ru/project/22-72-10022/" TargetMode="External"/><Relationship Id="rId51" Type="http://schemas.openxmlformats.org/officeDocument/2006/relationships/hyperlink" Target="https://rscf.ru/project/22-72-10026/" TargetMode="External"/><Relationship Id="rId52" Type="http://schemas.openxmlformats.org/officeDocument/2006/relationships/hyperlink" Target="https://rscf.ru/project/22-72-10027/" TargetMode="External"/><Relationship Id="rId53" Type="http://schemas.openxmlformats.org/officeDocument/2006/relationships/hyperlink" Target="https://rscf.ru/project/22-72-10028/" TargetMode="External"/><Relationship Id="rId54" Type="http://schemas.openxmlformats.org/officeDocument/2006/relationships/hyperlink" Target="https://rscf.ru/project/22-72-10029/" TargetMode="External"/><Relationship Id="rId55" Type="http://schemas.openxmlformats.org/officeDocument/2006/relationships/hyperlink" Target="https://rscf.ru/project/22-72-10032/" TargetMode="External"/><Relationship Id="rId56" Type="http://schemas.openxmlformats.org/officeDocument/2006/relationships/hyperlink" Target="https://rscf.ru/project/22-72-10033/" TargetMode="External"/><Relationship Id="rId57" Type="http://schemas.openxmlformats.org/officeDocument/2006/relationships/hyperlink" Target="https://rscf.ru/project/22-72-10034/" TargetMode="External"/><Relationship Id="rId58" Type="http://schemas.openxmlformats.org/officeDocument/2006/relationships/hyperlink" Target="https://rscf.ru/project/22-72-10035/" TargetMode="External"/><Relationship Id="rId59" Type="http://schemas.openxmlformats.org/officeDocument/2006/relationships/hyperlink" Target="https://rscf.ru/project/22-72-10037/" TargetMode="External"/><Relationship Id="rId60" Type="http://schemas.openxmlformats.org/officeDocument/2006/relationships/hyperlink" Target="https://rscf.ru/project/22-72-10044/" TargetMode="External"/><Relationship Id="rId61" Type="http://schemas.openxmlformats.org/officeDocument/2006/relationships/hyperlink" Target="https://rscf.ru/project/22-72-10047/" TargetMode="External"/><Relationship Id="rId62" Type="http://schemas.openxmlformats.org/officeDocument/2006/relationships/hyperlink" Target="https://rscf.ru/project/22-72-10052/" TargetMode="External"/><Relationship Id="rId63" Type="http://schemas.openxmlformats.org/officeDocument/2006/relationships/hyperlink" Target="https://rscf.ru/project/22-72-10056/" TargetMode="External"/><Relationship Id="rId64" Type="http://schemas.openxmlformats.org/officeDocument/2006/relationships/hyperlink" Target="https://rscf.ru/project/22-72-10057/" TargetMode="External"/><Relationship Id="rId65" Type="http://schemas.openxmlformats.org/officeDocument/2006/relationships/hyperlink" Target="https://rscf.ru/project/22-72-10059/" TargetMode="External"/><Relationship Id="rId66" Type="http://schemas.openxmlformats.org/officeDocument/2006/relationships/hyperlink" Target="https://rscf.ru/project/22-72-10061/" TargetMode="External"/><Relationship Id="rId67" Type="http://schemas.openxmlformats.org/officeDocument/2006/relationships/hyperlink" Target="https://rscf.ru/project/22-72-10062/" TargetMode="External"/><Relationship Id="rId68" Type="http://schemas.openxmlformats.org/officeDocument/2006/relationships/hyperlink" Target="https://rscf.ru/project/22-72-10063/" TargetMode="External"/><Relationship Id="rId69" Type="http://schemas.openxmlformats.org/officeDocument/2006/relationships/hyperlink" Target="https://rscf.ru/project/22-72-10064/" TargetMode="External"/><Relationship Id="rId70" Type="http://schemas.openxmlformats.org/officeDocument/2006/relationships/hyperlink" Target="https://rscf.ru/project/22-72-10069/" TargetMode="External"/><Relationship Id="rId71" Type="http://schemas.openxmlformats.org/officeDocument/2006/relationships/hyperlink" Target="https://rscf.ru/project/22-72-10072/" TargetMode="External"/><Relationship Id="rId72" Type="http://schemas.openxmlformats.org/officeDocument/2006/relationships/hyperlink" Target="https://rscf.ru/project/22-72-10074/" TargetMode="External"/><Relationship Id="rId73" Type="http://schemas.openxmlformats.org/officeDocument/2006/relationships/hyperlink" Target="https://rscf.ru/project/22-72-10075/" TargetMode="External"/><Relationship Id="rId74" Type="http://schemas.openxmlformats.org/officeDocument/2006/relationships/hyperlink" Target="https://rscf.ru/project/22-72-10076/" TargetMode="External"/><Relationship Id="rId75" Type="http://schemas.openxmlformats.org/officeDocument/2006/relationships/hyperlink" Target="https://rscf.ru/project/22-72-10082/" TargetMode="External"/><Relationship Id="rId76" Type="http://schemas.openxmlformats.org/officeDocument/2006/relationships/hyperlink" Target="https://rscf.ru/project/22-72-10083/" TargetMode="External"/><Relationship Id="rId77" Type="http://schemas.openxmlformats.org/officeDocument/2006/relationships/hyperlink" Target="https://rscf.ru/project/22-72-10088/" TargetMode="External"/><Relationship Id="rId78" Type="http://schemas.openxmlformats.org/officeDocument/2006/relationships/hyperlink" Target="https://rscf.ru/project/22-72-10096/" TargetMode="External"/><Relationship Id="rId79" Type="http://schemas.openxmlformats.org/officeDocument/2006/relationships/hyperlink" Target="https://rscf.ru/project/22-72-10097/" TargetMode="External"/><Relationship Id="rId80" Type="http://schemas.openxmlformats.org/officeDocument/2006/relationships/hyperlink" Target="https://rscf.ru/project/22-72-10108/" TargetMode="External"/><Relationship Id="rId81" Type="http://schemas.openxmlformats.org/officeDocument/2006/relationships/hyperlink" Target="https://rscf.ru/project/22-72-10111/" TargetMode="External"/><Relationship Id="rId82" Type="http://schemas.openxmlformats.org/officeDocument/2006/relationships/hyperlink" Target="https://rscf.ru/project/22-72-10117/" TargetMode="External"/><Relationship Id="rId83" Type="http://schemas.openxmlformats.org/officeDocument/2006/relationships/hyperlink" Target="https://rscf.ru/project/22-72-10118/" TargetMode="External"/><Relationship Id="rId84" Type="http://schemas.openxmlformats.org/officeDocument/2006/relationships/hyperlink" Target="https://rscf.ru/project/22-72-10121/" TargetMode="External"/><Relationship Id="rId85" Type="http://schemas.openxmlformats.org/officeDocument/2006/relationships/hyperlink" Target="https://rscf.ru/project/22-72-10122/" TargetMode="External"/><Relationship Id="rId86" Type="http://schemas.openxmlformats.org/officeDocument/2006/relationships/hyperlink" Target="https://rscf.ru/project/22-72-10124/" TargetMode="External"/><Relationship Id="rId87" Type="http://schemas.openxmlformats.org/officeDocument/2006/relationships/hyperlink" Target="https://rscf.ru/project/22-72-10128/" TargetMode="External"/><Relationship Id="rId88" Type="http://schemas.openxmlformats.org/officeDocument/2006/relationships/hyperlink" Target="https://rscf.ru/project/22-72-10133/" TargetMode="External"/><Relationship Id="rId89" Type="http://schemas.openxmlformats.org/officeDocument/2006/relationships/hyperlink" Target="https://rscf.ru/project/22-72-10137/" TargetMode="External"/><Relationship Id="rId90" Type="http://schemas.openxmlformats.org/officeDocument/2006/relationships/hyperlink" Target="https://rscf.ru/project/22-73-10007/" TargetMode="External"/><Relationship Id="rId91" Type="http://schemas.openxmlformats.org/officeDocument/2006/relationships/hyperlink" Target="https://rscf.ru/project/22-73-10008/" TargetMode="External"/><Relationship Id="rId92" Type="http://schemas.openxmlformats.org/officeDocument/2006/relationships/hyperlink" Target="https://rscf.ru/project/22-73-10009/" TargetMode="External"/><Relationship Id="rId93" Type="http://schemas.openxmlformats.org/officeDocument/2006/relationships/hyperlink" Target="https://rscf.ru/project/22-73-10011/" TargetMode="External"/><Relationship Id="rId94" Type="http://schemas.openxmlformats.org/officeDocument/2006/relationships/hyperlink" Target="https://rscf.ru/project/22-73-10015/" TargetMode="External"/><Relationship Id="rId95" Type="http://schemas.openxmlformats.org/officeDocument/2006/relationships/hyperlink" Target="https://rscf.ru/project/22-73-10020/" TargetMode="External"/><Relationship Id="rId96" Type="http://schemas.openxmlformats.org/officeDocument/2006/relationships/hyperlink" Target="https://rscf.ru/project/22-73-10021/" TargetMode="External"/><Relationship Id="rId97" Type="http://schemas.openxmlformats.org/officeDocument/2006/relationships/hyperlink" Target="https://rscf.ru/project/22-73-10028/" TargetMode="External"/><Relationship Id="rId98" Type="http://schemas.openxmlformats.org/officeDocument/2006/relationships/hyperlink" Target="https://rscf.ru/project/22-73-10031/" TargetMode="External"/><Relationship Id="rId99" Type="http://schemas.openxmlformats.org/officeDocument/2006/relationships/hyperlink" Target="https://rscf.ru/project/22-73-10032/" TargetMode="External"/><Relationship Id="rId100" Type="http://schemas.openxmlformats.org/officeDocument/2006/relationships/hyperlink" Target="https://rscf.ru/project/22-73-10034/" TargetMode="External"/><Relationship Id="rId101" Type="http://schemas.openxmlformats.org/officeDocument/2006/relationships/hyperlink" Target="https://rscf.ru/project/22-73-10036/" TargetMode="External"/><Relationship Id="rId102" Type="http://schemas.openxmlformats.org/officeDocument/2006/relationships/hyperlink" Target="https://rscf.ru/project/22-73-10038/" TargetMode="External"/><Relationship Id="rId103" Type="http://schemas.openxmlformats.org/officeDocument/2006/relationships/hyperlink" Target="https://rscf.ru/project/22-73-10039/" TargetMode="External"/><Relationship Id="rId104" Type="http://schemas.openxmlformats.org/officeDocument/2006/relationships/hyperlink" Target="https://rscf.ru/project/22-73-10040/" TargetMode="External"/><Relationship Id="rId105" Type="http://schemas.openxmlformats.org/officeDocument/2006/relationships/hyperlink" Target="https://rscf.ru/project/22-73-10042/" TargetMode="External"/><Relationship Id="rId106" Type="http://schemas.openxmlformats.org/officeDocument/2006/relationships/hyperlink" Target="https://rscf.ru/project/22-73-10044/" TargetMode="External"/><Relationship Id="rId107" Type="http://schemas.openxmlformats.org/officeDocument/2006/relationships/hyperlink" Target="https://rscf.ru/project/22-73-10047/" TargetMode="External"/><Relationship Id="rId108" Type="http://schemas.openxmlformats.org/officeDocument/2006/relationships/hyperlink" Target="https://rscf.ru/project/22-73-10049/" TargetMode="External"/><Relationship Id="rId109" Type="http://schemas.openxmlformats.org/officeDocument/2006/relationships/hyperlink" Target="https://rscf.ru/project/22-73-10050/" TargetMode="External"/><Relationship Id="rId110" Type="http://schemas.openxmlformats.org/officeDocument/2006/relationships/hyperlink" Target="https://rscf.ru/project/22-73-10052/" TargetMode="External"/><Relationship Id="rId111" Type="http://schemas.openxmlformats.org/officeDocument/2006/relationships/hyperlink" Target="https://rscf.ru/project/22-73-10053/" TargetMode="External"/><Relationship Id="rId112" Type="http://schemas.openxmlformats.org/officeDocument/2006/relationships/hyperlink" Target="https://rscf.ru/project/22-73-10055/" TargetMode="External"/><Relationship Id="rId113" Type="http://schemas.openxmlformats.org/officeDocument/2006/relationships/hyperlink" Target="https://rscf.ru/project/22-73-10056/" TargetMode="External"/><Relationship Id="rId114" Type="http://schemas.openxmlformats.org/officeDocument/2006/relationships/hyperlink" Target="https://rscf.ru/project/22-73-10069/" TargetMode="External"/><Relationship Id="rId115" Type="http://schemas.openxmlformats.org/officeDocument/2006/relationships/hyperlink" Target="https://rscf.ru/project/22-73-10076/" TargetMode="External"/><Relationship Id="rId116" Type="http://schemas.openxmlformats.org/officeDocument/2006/relationships/hyperlink" Target="https://rscf.ru/project/22-73-10081/" TargetMode="External"/><Relationship Id="rId117" Type="http://schemas.openxmlformats.org/officeDocument/2006/relationships/hyperlink" Target="https://rscf.ru/project/22-73-10084/" TargetMode="External"/><Relationship Id="rId118" Type="http://schemas.openxmlformats.org/officeDocument/2006/relationships/hyperlink" Target="https://rscf.ru/project/22-73-10089/" TargetMode="External"/><Relationship Id="rId119" Type="http://schemas.openxmlformats.org/officeDocument/2006/relationships/hyperlink" Target="https://rscf.ru/project/22-73-10091/" TargetMode="External"/><Relationship Id="rId120" Type="http://schemas.openxmlformats.org/officeDocument/2006/relationships/hyperlink" Target="https://rscf.ru/project/22-73-10097/" TargetMode="External"/><Relationship Id="rId121" Type="http://schemas.openxmlformats.org/officeDocument/2006/relationships/hyperlink" Target="https://rscf.ru/project/22-73-10099/" TargetMode="External"/><Relationship Id="rId122" Type="http://schemas.openxmlformats.org/officeDocument/2006/relationships/hyperlink" Target="https://rscf.ru/project/22-73-10104/" TargetMode="External"/><Relationship Id="rId123" Type="http://schemas.openxmlformats.org/officeDocument/2006/relationships/hyperlink" Target="https://rscf.ru/project/22-73-10109/" TargetMode="External"/><Relationship Id="rId124" Type="http://schemas.openxmlformats.org/officeDocument/2006/relationships/hyperlink" Target="https://rscf.ru/project/22-73-10110/" TargetMode="External"/><Relationship Id="rId125" Type="http://schemas.openxmlformats.org/officeDocument/2006/relationships/hyperlink" Target="https://rscf.ru/project/22-73-10122/" TargetMode="External"/><Relationship Id="rId126" Type="http://schemas.openxmlformats.org/officeDocument/2006/relationships/hyperlink" Target="https://rscf.ru/project/22-73-10124/" TargetMode="External"/><Relationship Id="rId127" Type="http://schemas.openxmlformats.org/officeDocument/2006/relationships/hyperlink" Target="https://rscf.ru/project/22-73-10130/" TargetMode="External"/><Relationship Id="rId128" Type="http://schemas.openxmlformats.org/officeDocument/2006/relationships/hyperlink" Target="https://rscf.ru/project/22-73-10138/" TargetMode="External"/><Relationship Id="rId129" Type="http://schemas.openxmlformats.org/officeDocument/2006/relationships/hyperlink" Target="https://rscf.ru/project/22-73-10139/" TargetMode="External"/><Relationship Id="rId130" Type="http://schemas.openxmlformats.org/officeDocument/2006/relationships/hyperlink" Target="https://rscf.ru/project/22-73-10141/" TargetMode="External"/><Relationship Id="rId131" Type="http://schemas.openxmlformats.org/officeDocument/2006/relationships/hyperlink" Target="https://rscf.ru/project/22-73-10144/" TargetMode="External"/><Relationship Id="rId132" Type="http://schemas.openxmlformats.org/officeDocument/2006/relationships/hyperlink" Target="https://rscf.ru/project/22-73-10149/" TargetMode="External"/><Relationship Id="rId133" Type="http://schemas.openxmlformats.org/officeDocument/2006/relationships/hyperlink" Target="https://rscf.ru/project/22-73-10158/" TargetMode="External"/><Relationship Id="rId134" Type="http://schemas.openxmlformats.org/officeDocument/2006/relationships/hyperlink" Target="https://rscf.ru/project/22-73-10164/" TargetMode="External"/><Relationship Id="rId135" Type="http://schemas.openxmlformats.org/officeDocument/2006/relationships/hyperlink" Target="https://rscf.ru/project/22-73-10166/" TargetMode="External"/><Relationship Id="rId136" Type="http://schemas.openxmlformats.org/officeDocument/2006/relationships/hyperlink" Target="https://rscf.ru/project/22-73-10167/" TargetMode="External"/><Relationship Id="rId137" Type="http://schemas.openxmlformats.org/officeDocument/2006/relationships/hyperlink" Target="https://rscf.ru/project/22-73-10172/" TargetMode="External"/><Relationship Id="rId138" Type="http://schemas.openxmlformats.org/officeDocument/2006/relationships/hyperlink" Target="https://rscf.ru/project/22-73-10174/" TargetMode="External"/><Relationship Id="rId139" Type="http://schemas.openxmlformats.org/officeDocument/2006/relationships/hyperlink" Target="https://rscf.ru/project/22-73-10175/" TargetMode="External"/><Relationship Id="rId140" Type="http://schemas.openxmlformats.org/officeDocument/2006/relationships/hyperlink" Target="https://rscf.ru/project/22-73-10176/" TargetMode="External"/><Relationship Id="rId141" Type="http://schemas.openxmlformats.org/officeDocument/2006/relationships/hyperlink" Target="https://rscf.ru/project/22-73-10181/" TargetMode="External"/><Relationship Id="rId142" Type="http://schemas.openxmlformats.org/officeDocument/2006/relationships/hyperlink" Target="https://rscf.ru/project/22-73-10182/" TargetMode="External"/><Relationship Id="rId143" Type="http://schemas.openxmlformats.org/officeDocument/2006/relationships/hyperlink" Target="https://rscf.ru/project/22-73-10184/" TargetMode="External"/><Relationship Id="rId144" Type="http://schemas.openxmlformats.org/officeDocument/2006/relationships/hyperlink" Target="https://rscf.ru/project/22-73-10185/" TargetMode="External"/><Relationship Id="rId145" Type="http://schemas.openxmlformats.org/officeDocument/2006/relationships/hyperlink" Target="https://rscf.ru/project/22-73-10189/" TargetMode="External"/><Relationship Id="rId146" Type="http://schemas.openxmlformats.org/officeDocument/2006/relationships/hyperlink" Target="https://rscf.ru/project/22-73-10192/" TargetMode="External"/><Relationship Id="rId147" Type="http://schemas.openxmlformats.org/officeDocument/2006/relationships/hyperlink" Target="https://rscf.ru/project/22-73-10193/" TargetMode="External"/><Relationship Id="rId148" Type="http://schemas.openxmlformats.org/officeDocument/2006/relationships/hyperlink" Target="https://rscf.ru/project/22-73-10194/" TargetMode="External"/><Relationship Id="rId149" Type="http://schemas.openxmlformats.org/officeDocument/2006/relationships/hyperlink" Target="https://rscf.ru/project/22-73-10198/" TargetMode="External"/><Relationship Id="rId150" Type="http://schemas.openxmlformats.org/officeDocument/2006/relationships/hyperlink" Target="https://rscf.ru/project/22-73-10199/" TargetMode="External"/><Relationship Id="rId151" Type="http://schemas.openxmlformats.org/officeDocument/2006/relationships/hyperlink" Target="https://rscf.ru/project/22-73-10200/" TargetMode="External"/><Relationship Id="rId152" Type="http://schemas.openxmlformats.org/officeDocument/2006/relationships/hyperlink" Target="https://rscf.ru/project/22-73-10202/" TargetMode="External"/><Relationship Id="rId153" Type="http://schemas.openxmlformats.org/officeDocument/2006/relationships/hyperlink" Target="https://rscf.ru/project/22-73-10203/" TargetMode="External"/><Relationship Id="rId154" Type="http://schemas.openxmlformats.org/officeDocument/2006/relationships/hyperlink" Target="https://rscf.ru/project/22-73-10206/" TargetMode="External"/><Relationship Id="rId155" Type="http://schemas.openxmlformats.org/officeDocument/2006/relationships/hyperlink" Target="https://rscf.ru/project/22-73-10212/" TargetMode="External"/><Relationship Id="rId156" Type="http://schemas.openxmlformats.org/officeDocument/2006/relationships/hyperlink" Target="https://rscf.ru/project/22-73-10220/" TargetMode="External"/><Relationship Id="rId157" Type="http://schemas.openxmlformats.org/officeDocument/2006/relationships/hyperlink" Target="https://rscf.ru/project/22-73-10222/" TargetMode="External"/><Relationship Id="rId158" Type="http://schemas.openxmlformats.org/officeDocument/2006/relationships/hyperlink" Target="https://rscf.ru/project/22-73-10224/" TargetMode="External"/><Relationship Id="rId159" Type="http://schemas.openxmlformats.org/officeDocument/2006/relationships/hyperlink" Target="https://rscf.ru/project/22-73-10226/" TargetMode="External"/><Relationship Id="rId160" Type="http://schemas.openxmlformats.org/officeDocument/2006/relationships/hyperlink" Target="https://rscf.ru/project/22-73-10231/" TargetMode="External"/><Relationship Id="rId161" Type="http://schemas.openxmlformats.org/officeDocument/2006/relationships/hyperlink" Target="https://rscf.ru/project/22-73-10232/" TargetMode="External"/><Relationship Id="rId162" Type="http://schemas.openxmlformats.org/officeDocument/2006/relationships/hyperlink" Target="https://rscf.ru/project/22-73-10236/" TargetMode="External"/><Relationship Id="rId163" Type="http://schemas.openxmlformats.org/officeDocument/2006/relationships/hyperlink" Target="https://rscf.ru/project/22-73-10239/" TargetMode="External"/><Relationship Id="rId164" Type="http://schemas.openxmlformats.org/officeDocument/2006/relationships/hyperlink" Target="https://rscf.ru/project/22-73-10242/" TargetMode="External"/><Relationship Id="rId165" Type="http://schemas.openxmlformats.org/officeDocument/2006/relationships/hyperlink" Target="https://rscf.ru/project/22-74-10001/" TargetMode="External"/><Relationship Id="rId166" Type="http://schemas.openxmlformats.org/officeDocument/2006/relationships/hyperlink" Target="https://rscf.ru/project/22-74-10008/" TargetMode="External"/><Relationship Id="rId167" Type="http://schemas.openxmlformats.org/officeDocument/2006/relationships/hyperlink" Target="https://rscf.ru/project/22-74-10009/" TargetMode="External"/><Relationship Id="rId168" Type="http://schemas.openxmlformats.org/officeDocument/2006/relationships/hyperlink" Target="https://rscf.ru/project/22-74-10010/" TargetMode="External"/><Relationship Id="rId169" Type="http://schemas.openxmlformats.org/officeDocument/2006/relationships/hyperlink" Target="https://rscf.ru/project/22-74-10023/" TargetMode="External"/><Relationship Id="rId170" Type="http://schemas.openxmlformats.org/officeDocument/2006/relationships/hyperlink" Target="https://rscf.ru/project/22-74-10026/" TargetMode="External"/><Relationship Id="rId171" Type="http://schemas.openxmlformats.org/officeDocument/2006/relationships/hyperlink" Target="https://rscf.ru/project/22-74-10028/" TargetMode="External"/><Relationship Id="rId172" Type="http://schemas.openxmlformats.org/officeDocument/2006/relationships/hyperlink" Target="https://rscf.ru/project/22-74-10031/" TargetMode="External"/><Relationship Id="rId173" Type="http://schemas.openxmlformats.org/officeDocument/2006/relationships/hyperlink" Target="https://rscf.ru/project/22-74-10032/" TargetMode="External"/><Relationship Id="rId174" Type="http://schemas.openxmlformats.org/officeDocument/2006/relationships/hyperlink" Target="https://rscf.ru/project/22-74-10036/" TargetMode="External"/><Relationship Id="rId175" Type="http://schemas.openxmlformats.org/officeDocument/2006/relationships/hyperlink" Target="https://rscf.ru/project/22-74-10037/" TargetMode="External"/><Relationship Id="rId176" Type="http://schemas.openxmlformats.org/officeDocument/2006/relationships/hyperlink" Target="https://rscf.ru/project/22-74-10041/" TargetMode="External"/><Relationship Id="rId177" Type="http://schemas.openxmlformats.org/officeDocument/2006/relationships/hyperlink" Target="https://rscf.ru/project/22-74-10042/" TargetMode="External"/><Relationship Id="rId178" Type="http://schemas.openxmlformats.org/officeDocument/2006/relationships/hyperlink" Target="https://rscf.ru/project/22-74-10043/" TargetMode="External"/><Relationship Id="rId179" Type="http://schemas.openxmlformats.org/officeDocument/2006/relationships/hyperlink" Target="https://rscf.ru/project/22-74-10047/" TargetMode="External"/><Relationship Id="rId180" Type="http://schemas.openxmlformats.org/officeDocument/2006/relationships/hyperlink" Target="https://rscf.ru/project/22-74-10050/" TargetMode="External"/><Relationship Id="rId181" Type="http://schemas.openxmlformats.org/officeDocument/2006/relationships/hyperlink" Target="https://rscf.ru/project/22-74-10053/" TargetMode="External"/><Relationship Id="rId182" Type="http://schemas.openxmlformats.org/officeDocument/2006/relationships/hyperlink" Target="https://rscf.ru/project/22-74-10055/" TargetMode="External"/><Relationship Id="rId183" Type="http://schemas.openxmlformats.org/officeDocument/2006/relationships/hyperlink" Target="https://rscf.ru/project/22-74-10059/" TargetMode="External"/><Relationship Id="rId184" Type="http://schemas.openxmlformats.org/officeDocument/2006/relationships/hyperlink" Target="https://rscf.ru/project/22-74-10064/" TargetMode="External"/><Relationship Id="rId185" Type="http://schemas.openxmlformats.org/officeDocument/2006/relationships/hyperlink" Target="https://rscf.ru/project/22-74-10076/" TargetMode="External"/><Relationship Id="rId186" Type="http://schemas.openxmlformats.org/officeDocument/2006/relationships/hyperlink" Target="https://rscf.ru/project/22-74-10082/" TargetMode="External"/><Relationship Id="rId187" Type="http://schemas.openxmlformats.org/officeDocument/2006/relationships/hyperlink" Target="https://rscf.ru/project/22-74-10086/" TargetMode="External"/><Relationship Id="rId188" Type="http://schemas.openxmlformats.org/officeDocument/2006/relationships/hyperlink" Target="https://rscf.ru/project/22-74-10087/" TargetMode="External"/><Relationship Id="rId189" Type="http://schemas.openxmlformats.org/officeDocument/2006/relationships/hyperlink" Target="https://rscf.ru/project/22-74-10088/" TargetMode="External"/><Relationship Id="rId190" Type="http://schemas.openxmlformats.org/officeDocument/2006/relationships/hyperlink" Target="https://rscf.ru/project/22-74-10097/" TargetMode="External"/><Relationship Id="rId191" Type="http://schemas.openxmlformats.org/officeDocument/2006/relationships/hyperlink" Target="https://rscf.ru/project/22-74-10098/" TargetMode="External"/><Relationship Id="rId192" Type="http://schemas.openxmlformats.org/officeDocument/2006/relationships/hyperlink" Target="https://rscf.ru/project/22-74-10100/" TargetMode="External"/><Relationship Id="rId193" Type="http://schemas.openxmlformats.org/officeDocument/2006/relationships/hyperlink" Target="https://rscf.ru/project/22-74-10103/" TargetMode="External"/><Relationship Id="rId194" Type="http://schemas.openxmlformats.org/officeDocument/2006/relationships/hyperlink" Target="https://rscf.ru/project/22-74-10106/" TargetMode="External"/><Relationship Id="rId195" Type="http://schemas.openxmlformats.org/officeDocument/2006/relationships/hyperlink" Target="https://rscf.ru/project/22-74-10109/" TargetMode="External"/><Relationship Id="rId196" Type="http://schemas.openxmlformats.org/officeDocument/2006/relationships/hyperlink" Target="https://rscf.ru/project/22-74-10115/" TargetMode="External"/><Relationship Id="rId197" Type="http://schemas.openxmlformats.org/officeDocument/2006/relationships/hyperlink" Target="https://rscf.ru/project/22-74-10117/" TargetMode="External"/><Relationship Id="rId198" Type="http://schemas.openxmlformats.org/officeDocument/2006/relationships/hyperlink" Target="https://rscf.ru/project/22-74-10118/" TargetMode="External"/><Relationship Id="rId199" Type="http://schemas.openxmlformats.org/officeDocument/2006/relationships/hyperlink" Target="https://rscf.ru/project/22-74-10123/" TargetMode="External"/><Relationship Id="rId200" Type="http://schemas.openxmlformats.org/officeDocument/2006/relationships/hyperlink" Target="https://rscf.ru/project/22-74-10124/" TargetMode="External"/><Relationship Id="rId201" Type="http://schemas.openxmlformats.org/officeDocument/2006/relationships/hyperlink" Target="https://rscf.ru/project/22-74-10126/" TargetMode="External"/><Relationship Id="rId202" Type="http://schemas.openxmlformats.org/officeDocument/2006/relationships/hyperlink" Target="https://rscf.ru/project/22-74-10132/" TargetMode="External"/><Relationship Id="rId203" Type="http://schemas.openxmlformats.org/officeDocument/2006/relationships/hyperlink" Target="https://rscf.ru/project/22-75-10011/" TargetMode="External"/><Relationship Id="rId204" Type="http://schemas.openxmlformats.org/officeDocument/2006/relationships/hyperlink" Target="https://rscf.ru/project/22-75-10012/" TargetMode="External"/><Relationship Id="rId205" Type="http://schemas.openxmlformats.org/officeDocument/2006/relationships/hyperlink" Target="https://rscf.ru/project/22-75-10021/" TargetMode="External"/><Relationship Id="rId206" Type="http://schemas.openxmlformats.org/officeDocument/2006/relationships/hyperlink" Target="https://rscf.ru/project/22-75-10029/" TargetMode="External"/><Relationship Id="rId207" Type="http://schemas.openxmlformats.org/officeDocument/2006/relationships/hyperlink" Target="https://rscf.ru/project/22-75-10030/" TargetMode="External"/><Relationship Id="rId208" Type="http://schemas.openxmlformats.org/officeDocument/2006/relationships/hyperlink" Target="https://rscf.ru/project/22-75-10032/" TargetMode="External"/><Relationship Id="rId209" Type="http://schemas.openxmlformats.org/officeDocument/2006/relationships/hyperlink" Target="https://rscf.ru/project/22-75-10036/" TargetMode="External"/><Relationship Id="rId210" Type="http://schemas.openxmlformats.org/officeDocument/2006/relationships/hyperlink" Target="https://rscf.ru/project/22-75-10046/" TargetMode="External"/><Relationship Id="rId211" Type="http://schemas.openxmlformats.org/officeDocument/2006/relationships/hyperlink" Target="https://rscf.ru/project/22-75-10072/" TargetMode="External"/><Relationship Id="rId212" Type="http://schemas.openxmlformats.org/officeDocument/2006/relationships/hyperlink" Target="https://rscf.ru/project/22-75-10073/" TargetMode="External"/><Relationship Id="rId213" Type="http://schemas.openxmlformats.org/officeDocument/2006/relationships/hyperlink" Target="https://rscf.ru/project/22-75-10074/" TargetMode="External"/><Relationship Id="rId214" Type="http://schemas.openxmlformats.org/officeDocument/2006/relationships/hyperlink" Target="https://rscf.ru/project/22-75-10077/" TargetMode="External"/><Relationship Id="rId215" Type="http://schemas.openxmlformats.org/officeDocument/2006/relationships/hyperlink" Target="https://rscf.ru/project/22-75-10079/" TargetMode="External"/><Relationship Id="rId216" Type="http://schemas.openxmlformats.org/officeDocument/2006/relationships/hyperlink" Target="https://rscf.ru/project/22-75-10085/" TargetMode="External"/><Relationship Id="rId217" Type="http://schemas.openxmlformats.org/officeDocument/2006/relationships/hyperlink" Target="https://rscf.ru/project/22-75-10087/" TargetMode="External"/><Relationship Id="rId218" Type="http://schemas.openxmlformats.org/officeDocument/2006/relationships/hyperlink" Target="https://rscf.ru/project/22-75-10088/" TargetMode="External"/><Relationship Id="rId219" Type="http://schemas.openxmlformats.org/officeDocument/2006/relationships/hyperlink" Target="https://rscf.ru/project/22-75-10089/" TargetMode="External"/><Relationship Id="rId220" Type="http://schemas.openxmlformats.org/officeDocument/2006/relationships/hyperlink" Target="https://rscf.ru/project/22-75-10095/" TargetMode="External"/><Relationship Id="rId221" Type="http://schemas.openxmlformats.org/officeDocument/2006/relationships/hyperlink" Target="https://rscf.ru/project/22-75-10098/" TargetMode="External"/><Relationship Id="rId222" Type="http://schemas.openxmlformats.org/officeDocument/2006/relationships/hyperlink" Target="https://rscf.ru/project/22-75-10100/" TargetMode="External"/><Relationship Id="rId223" Type="http://schemas.openxmlformats.org/officeDocument/2006/relationships/hyperlink" Target="https://rscf.ru/project/22-75-10103/" TargetMode="External"/><Relationship Id="rId224" Type="http://schemas.openxmlformats.org/officeDocument/2006/relationships/hyperlink" Target="https://rscf.ru/project/22-75-10105/" TargetMode="External"/><Relationship Id="rId225" Type="http://schemas.openxmlformats.org/officeDocument/2006/relationships/hyperlink" Target="https://rscf.ru/project/22-75-10107/" TargetMode="External"/><Relationship Id="rId226" Type="http://schemas.openxmlformats.org/officeDocument/2006/relationships/hyperlink" Target="https://rscf.ru/project/22-75-10114/" TargetMode="External"/><Relationship Id="rId227" Type="http://schemas.openxmlformats.org/officeDocument/2006/relationships/hyperlink" Target="https://rscf.ru/project/22-75-10117/" TargetMode="External"/><Relationship Id="rId228" Type="http://schemas.openxmlformats.org/officeDocument/2006/relationships/hyperlink" Target="https://rscf.ru/project/22-75-10119/" TargetMode="External"/><Relationship Id="rId229" Type="http://schemas.openxmlformats.org/officeDocument/2006/relationships/hyperlink" Target="https://rscf.ru/project/22-75-10120/" TargetMode="External"/><Relationship Id="rId230" Type="http://schemas.openxmlformats.org/officeDocument/2006/relationships/hyperlink" Target="https://rscf.ru/project/22-75-10122/" TargetMode="External"/><Relationship Id="rId231" Type="http://schemas.openxmlformats.org/officeDocument/2006/relationships/hyperlink" Target="https://rscf.ru/project/22-75-10128/" TargetMode="External"/><Relationship Id="rId232" Type="http://schemas.openxmlformats.org/officeDocument/2006/relationships/hyperlink" Target="https://rscf.ru/project/22-75-10131/" TargetMode="External"/><Relationship Id="rId233" Type="http://schemas.openxmlformats.org/officeDocument/2006/relationships/hyperlink" Target="https://rscf.ru/project/22-75-10134/" TargetMode="External"/><Relationship Id="rId234" Type="http://schemas.openxmlformats.org/officeDocument/2006/relationships/hyperlink" Target="https://rscf.ru/project/22-75-10140/" TargetMode="External"/><Relationship Id="rId235" Type="http://schemas.openxmlformats.org/officeDocument/2006/relationships/hyperlink" Target="https://rscf.ru/project/22-75-10150/" TargetMode="External"/><Relationship Id="rId236" Type="http://schemas.openxmlformats.org/officeDocument/2006/relationships/hyperlink" Target="https://rscf.ru/project/22-75-10151/" TargetMode="External"/><Relationship Id="rId237" Type="http://schemas.openxmlformats.org/officeDocument/2006/relationships/hyperlink" Target="https://rscf.ru/project/22-75-10153/" TargetMode="External"/><Relationship Id="rId238" Type="http://schemas.openxmlformats.org/officeDocument/2006/relationships/hyperlink" Target="https://rscf.ru/project/22-75-10154/" TargetMode="External"/><Relationship Id="rId239" Type="http://schemas.openxmlformats.org/officeDocument/2006/relationships/hyperlink" Target="https://rscf.ru/project/22-75-10157/" TargetMode="External"/><Relationship Id="rId240" Type="http://schemas.openxmlformats.org/officeDocument/2006/relationships/hyperlink" Target="https://rscf.ru/project/22-76-10002/" TargetMode="External"/><Relationship Id="rId241" Type="http://schemas.openxmlformats.org/officeDocument/2006/relationships/hyperlink" Target="https://rscf.ru/project/22-76-10005/" TargetMode="External"/><Relationship Id="rId242" Type="http://schemas.openxmlformats.org/officeDocument/2006/relationships/hyperlink" Target="https://rscf.ru/project/22-76-10008/" TargetMode="External"/><Relationship Id="rId243" Type="http://schemas.openxmlformats.org/officeDocument/2006/relationships/hyperlink" Target="https://rscf.ru/project/22-76-10011/" TargetMode="External"/><Relationship Id="rId244" Type="http://schemas.openxmlformats.org/officeDocument/2006/relationships/hyperlink" Target="https://rscf.ru/project/22-76-10015/" TargetMode="External"/><Relationship Id="rId245" Type="http://schemas.openxmlformats.org/officeDocument/2006/relationships/hyperlink" Target="https://rscf.ru/project/22-76-10021/" TargetMode="External"/><Relationship Id="rId246" Type="http://schemas.openxmlformats.org/officeDocument/2006/relationships/hyperlink" Target="https://rscf.ru/project/22-76-10027/" TargetMode="External"/><Relationship Id="rId247" Type="http://schemas.openxmlformats.org/officeDocument/2006/relationships/hyperlink" Target="https://rscf.ru/project/22-76-10036/" TargetMode="External"/><Relationship Id="rId248" Type="http://schemas.openxmlformats.org/officeDocument/2006/relationships/hyperlink" Target="https://rscf.ru/project/22-76-10041/" TargetMode="External"/><Relationship Id="rId249" Type="http://schemas.openxmlformats.org/officeDocument/2006/relationships/hyperlink" Target="https://rscf.ru/project/22-76-10042/" TargetMode="External"/><Relationship Id="rId250" Type="http://schemas.openxmlformats.org/officeDocument/2006/relationships/hyperlink" Target="https://rscf.ru/project/22-76-10048/" TargetMode="External"/><Relationship Id="rId251" Type="http://schemas.openxmlformats.org/officeDocument/2006/relationships/hyperlink" Target="https://rscf.ru/project/22-76-10049/" TargetMode="External"/><Relationship Id="rId252" Type="http://schemas.openxmlformats.org/officeDocument/2006/relationships/hyperlink" Target="https://rscf.ru/project/22-76-10051/" TargetMode="External"/><Relationship Id="rId253" Type="http://schemas.openxmlformats.org/officeDocument/2006/relationships/hyperlink" Target="https://rscf.ru/project/22-76-10053/" TargetMode="External"/><Relationship Id="rId254" Type="http://schemas.openxmlformats.org/officeDocument/2006/relationships/hyperlink" Target="https://rscf.ru/project/22-76-10054/" TargetMode="External"/><Relationship Id="rId255" Type="http://schemas.openxmlformats.org/officeDocument/2006/relationships/hyperlink" Target="https://rscf.ru/project/22-77-10002/" TargetMode="External"/><Relationship Id="rId256" Type="http://schemas.openxmlformats.org/officeDocument/2006/relationships/hyperlink" Target="https://rscf.ru/project/22-77-10004/" TargetMode="External"/><Relationship Id="rId257" Type="http://schemas.openxmlformats.org/officeDocument/2006/relationships/hyperlink" Target="https://rscf.ru/project/22-77-10008/" TargetMode="External"/><Relationship Id="rId258" Type="http://schemas.openxmlformats.org/officeDocument/2006/relationships/hyperlink" Target="https://rscf.ru/project/22-77-10011/" TargetMode="External"/><Relationship Id="rId259" Type="http://schemas.openxmlformats.org/officeDocument/2006/relationships/hyperlink" Target="https://rscf.ru/project/22-77-10018/" TargetMode="External"/><Relationship Id="rId260" Type="http://schemas.openxmlformats.org/officeDocument/2006/relationships/hyperlink" Target="https://rscf.ru/project/22-77-10019/" TargetMode="External"/><Relationship Id="rId261" Type="http://schemas.openxmlformats.org/officeDocument/2006/relationships/hyperlink" Target="https://rscf.ru/project/22-77-10024/" TargetMode="External"/><Relationship Id="rId262" Type="http://schemas.openxmlformats.org/officeDocument/2006/relationships/hyperlink" Target="https://rscf.ru/project/22-77-10028/" TargetMode="External"/><Relationship Id="rId263" Type="http://schemas.openxmlformats.org/officeDocument/2006/relationships/hyperlink" Target="https://rscf.ru/project/22-77-10030/" TargetMode="External"/><Relationship Id="rId264" Type="http://schemas.openxmlformats.org/officeDocument/2006/relationships/hyperlink" Target="https://rscf.ru/project/22-77-10031/" TargetMode="External"/><Relationship Id="rId265" Type="http://schemas.openxmlformats.org/officeDocument/2006/relationships/hyperlink" Target="https://rscf.ru/project/22-77-10032/" TargetMode="External"/><Relationship Id="rId266" Type="http://schemas.openxmlformats.org/officeDocument/2006/relationships/hyperlink" Target="https://rscf.ru/project/22-77-10033/" TargetMode="External"/><Relationship Id="rId267" Type="http://schemas.openxmlformats.org/officeDocument/2006/relationships/hyperlink" Target="https://rscf.ru/project/22-77-10036/" TargetMode="External"/><Relationship Id="rId268" Type="http://schemas.openxmlformats.org/officeDocument/2006/relationships/hyperlink" Target="https://rscf.ru/project/22-77-10043/" TargetMode="External"/><Relationship Id="rId269" Type="http://schemas.openxmlformats.org/officeDocument/2006/relationships/hyperlink" Target="https://rscf.ru/project/22-77-10045/" TargetMode="External"/><Relationship Id="rId270" Type="http://schemas.openxmlformats.org/officeDocument/2006/relationships/hyperlink" Target="https://rscf.ru/project/22-77-10049/" TargetMode="External"/><Relationship Id="rId271" Type="http://schemas.openxmlformats.org/officeDocument/2006/relationships/hyperlink" Target="https://rscf.ru/project/22-77-10050/" TargetMode="External"/><Relationship Id="rId272" Type="http://schemas.openxmlformats.org/officeDocument/2006/relationships/hyperlink" Target="https://rscf.ru/project/22-77-10055/" TargetMode="External"/><Relationship Id="rId273" Type="http://schemas.openxmlformats.org/officeDocument/2006/relationships/hyperlink" Target="https://rscf.ru/project/22-77-10056/" TargetMode="External"/><Relationship Id="rId274" Type="http://schemas.openxmlformats.org/officeDocument/2006/relationships/hyperlink" Target="https://rscf.ru/project/22-77-10059/" TargetMode="External"/><Relationship Id="rId275" Type="http://schemas.openxmlformats.org/officeDocument/2006/relationships/hyperlink" Target="https://rscf.ru/project/22-77-10061/" TargetMode="External"/><Relationship Id="rId276" Type="http://schemas.openxmlformats.org/officeDocument/2006/relationships/hyperlink" Target="https://rscf.ru/project/22-77-10062/" TargetMode="External"/><Relationship Id="rId277" Type="http://schemas.openxmlformats.org/officeDocument/2006/relationships/hyperlink" Target="https://rscf.ru/project/22-77-10069/" TargetMode="External"/><Relationship Id="rId278" Type="http://schemas.openxmlformats.org/officeDocument/2006/relationships/hyperlink" Target="https://rscf.ru/project/22-77-10073/" TargetMode="External"/><Relationship Id="rId279" Type="http://schemas.openxmlformats.org/officeDocument/2006/relationships/hyperlink" Target="https://rscf.ru/project/22-77-10074/" TargetMode="External"/><Relationship Id="rId280" Type="http://schemas.openxmlformats.org/officeDocument/2006/relationships/hyperlink" Target="https://rscf.ru/project/22-77-10081/" TargetMode="External"/><Relationship Id="rId281" Type="http://schemas.openxmlformats.org/officeDocument/2006/relationships/hyperlink" Target="https://rscf.ru/project/22-77-10087/" TargetMode="External"/><Relationship Id="rId282" Type="http://schemas.openxmlformats.org/officeDocument/2006/relationships/hyperlink" Target="https://rscf.ru/project/22-77-10088/" TargetMode="External"/><Relationship Id="rId283" Type="http://schemas.openxmlformats.org/officeDocument/2006/relationships/hyperlink" Target="https://rscf.ru/project/22-77-10091/" TargetMode="External"/><Relationship Id="rId284" Type="http://schemas.openxmlformats.org/officeDocument/2006/relationships/hyperlink" Target="https://rscf.ru/project/22-77-10094/" TargetMode="External"/><Relationship Id="rId285" Type="http://schemas.openxmlformats.org/officeDocument/2006/relationships/hyperlink" Target="https://rscf.ru/project/22-77-10096/" TargetMode="External"/><Relationship Id="rId286" Type="http://schemas.openxmlformats.org/officeDocument/2006/relationships/hyperlink" Target="https://rscf.ru/project/22-77-10097/" TargetMode="External"/><Relationship Id="rId287" Type="http://schemas.openxmlformats.org/officeDocument/2006/relationships/hyperlink" Target="https://rscf.ru/project/22-78-10002/" TargetMode="External"/><Relationship Id="rId288" Type="http://schemas.openxmlformats.org/officeDocument/2006/relationships/hyperlink" Target="https://rscf.ru/project/22-78-10006/" TargetMode="External"/><Relationship Id="rId289" Type="http://schemas.openxmlformats.org/officeDocument/2006/relationships/hyperlink" Target="https://rscf.ru/project/22-78-10014/" TargetMode="External"/><Relationship Id="rId290" Type="http://schemas.openxmlformats.org/officeDocument/2006/relationships/hyperlink" Target="https://rscf.ru/project/22-78-10036/" TargetMode="External"/><Relationship Id="rId291" Type="http://schemas.openxmlformats.org/officeDocument/2006/relationships/hyperlink" Target="https://rscf.ru/project/22-78-10038/" TargetMode="External"/><Relationship Id="rId292" Type="http://schemas.openxmlformats.org/officeDocument/2006/relationships/hyperlink" Target="https://rscf.ru/project/22-78-10047/" TargetMode="External"/><Relationship Id="rId293" Type="http://schemas.openxmlformats.org/officeDocument/2006/relationships/hyperlink" Target="https://rscf.ru/project/22-78-10049/" TargetMode="External"/><Relationship Id="rId294" Type="http://schemas.openxmlformats.org/officeDocument/2006/relationships/hyperlink" Target="https://rscf.ru/project/22-78-10059/" TargetMode="External"/><Relationship Id="rId295" Type="http://schemas.openxmlformats.org/officeDocument/2006/relationships/hyperlink" Target="https://rscf.ru/project/22-78-10075/" TargetMode="External"/><Relationship Id="rId296" Type="http://schemas.openxmlformats.org/officeDocument/2006/relationships/hyperlink" Target="https://rscf.ru/project/22-78-10089/" TargetMode="External"/><Relationship Id="rId297" Type="http://schemas.openxmlformats.org/officeDocument/2006/relationships/hyperlink" Target="https://rscf.ru/project/22-78-10096/" TargetMode="External"/><Relationship Id="rId298" Type="http://schemas.openxmlformats.org/officeDocument/2006/relationships/hyperlink" Target="https://rscf.ru/project/22-78-10097/" TargetMode="External"/><Relationship Id="rId299" Type="http://schemas.openxmlformats.org/officeDocument/2006/relationships/hyperlink" Target="https://rscf.ru/project/22-78-10098/" TargetMode="External"/><Relationship Id="rId300" Type="http://schemas.openxmlformats.org/officeDocument/2006/relationships/hyperlink" Target="https://rscf.ru/project/22-78-10103/" TargetMode="External"/><Relationship Id="rId301" Type="http://schemas.openxmlformats.org/officeDocument/2006/relationships/hyperlink" Target="https://rscf.ru/project/22-78-10107/" TargetMode="External"/><Relationship Id="rId302" Type="http://schemas.openxmlformats.org/officeDocument/2006/relationships/hyperlink" Target="https://rscf.ru/project/22-78-10110/" TargetMode="External"/><Relationship Id="rId303" Type="http://schemas.openxmlformats.org/officeDocument/2006/relationships/hyperlink" Target="https://rscf.ru/project/22-78-10118/" TargetMode="External"/><Relationship Id="rId304" Type="http://schemas.openxmlformats.org/officeDocument/2006/relationships/hyperlink" Target="https://rscf.ru/project/22-78-10120/" TargetMode="External"/><Relationship Id="rId305" Type="http://schemas.openxmlformats.org/officeDocument/2006/relationships/hyperlink" Target="https://rscf.ru/project/22-78-10121/" TargetMode="External"/><Relationship Id="rId306" Type="http://schemas.openxmlformats.org/officeDocument/2006/relationships/hyperlink" Target="https://rscf.ru/project/22-78-10126/" TargetMode="External"/><Relationship Id="rId307" Type="http://schemas.openxmlformats.org/officeDocument/2006/relationships/hyperlink" Target="https://rscf.ru/project/22-78-10135/" TargetMode="External"/><Relationship Id="rId308" Type="http://schemas.openxmlformats.org/officeDocument/2006/relationships/hyperlink" Target="https://rscf.ru/project/22-78-10140/" TargetMode="External"/><Relationship Id="rId309" Type="http://schemas.openxmlformats.org/officeDocument/2006/relationships/hyperlink" Target="https://rscf.ru/project/22-78-10148/" TargetMode="External"/><Relationship Id="rId310" Type="http://schemas.openxmlformats.org/officeDocument/2006/relationships/hyperlink" Target="https://rscf.ru/project/22-78-10150/" TargetMode="External"/><Relationship Id="rId311" Type="http://schemas.openxmlformats.org/officeDocument/2006/relationships/hyperlink" Target="https://rscf.ru/project/22-78-10152/" TargetMode="External"/><Relationship Id="rId312" Type="http://schemas.openxmlformats.org/officeDocument/2006/relationships/hyperlink" Target="https://rscf.ru/project/22-78-10153/" TargetMode="External"/><Relationship Id="rId313" Type="http://schemas.openxmlformats.org/officeDocument/2006/relationships/hyperlink" Target="https://rscf.ru/project/22-78-10159/" TargetMode="External"/><Relationship Id="rId314" Type="http://schemas.openxmlformats.org/officeDocument/2006/relationships/hyperlink" Target="https://rscf.ru/project/22-78-10171/" TargetMode="External"/><Relationship Id="rId315" Type="http://schemas.openxmlformats.org/officeDocument/2006/relationships/hyperlink" Target="https://rscf.ru/project/22-78-10173/" TargetMode="External"/><Relationship Id="rId316" Type="http://schemas.openxmlformats.org/officeDocument/2006/relationships/hyperlink" Target="https://rscf.ru/project/22-78-10179/" TargetMode="External"/><Relationship Id="rId317" Type="http://schemas.openxmlformats.org/officeDocument/2006/relationships/hyperlink" Target="https://rscf.ru/project/22-78-10181/" TargetMode="External"/><Relationship Id="rId318" Type="http://schemas.openxmlformats.org/officeDocument/2006/relationships/hyperlink" Target="https://rscf.ru/project/22-79-10003/" TargetMode="External"/><Relationship Id="rId319" Type="http://schemas.openxmlformats.org/officeDocument/2006/relationships/hyperlink" Target="https://rscf.ru/project/22-79-10007/" TargetMode="External"/><Relationship Id="rId320" Type="http://schemas.openxmlformats.org/officeDocument/2006/relationships/hyperlink" Target="https://rscf.ru/project/22-79-10010/" TargetMode="External"/><Relationship Id="rId321" Type="http://schemas.openxmlformats.org/officeDocument/2006/relationships/hyperlink" Target="https://rscf.ru/project/22-79-10012/" TargetMode="External"/><Relationship Id="rId322" Type="http://schemas.openxmlformats.org/officeDocument/2006/relationships/hyperlink" Target="https://rscf.ru/project/22-79-10013/" TargetMode="External"/><Relationship Id="rId323" Type="http://schemas.openxmlformats.org/officeDocument/2006/relationships/hyperlink" Target="https://rscf.ru/project/22-79-10018/" TargetMode="External"/><Relationship Id="rId324" Type="http://schemas.openxmlformats.org/officeDocument/2006/relationships/hyperlink" Target="https://rscf.ru/project/22-79-10021/" TargetMode="External"/><Relationship Id="rId325" Type="http://schemas.openxmlformats.org/officeDocument/2006/relationships/hyperlink" Target="https://rscf.ru/project/22-79-10028/" TargetMode="External"/><Relationship Id="rId326" Type="http://schemas.openxmlformats.org/officeDocument/2006/relationships/hyperlink" Target="https://rscf.ru/project/22-79-10029/" TargetMode="External"/><Relationship Id="rId327" Type="http://schemas.openxmlformats.org/officeDocument/2006/relationships/hyperlink" Target="https://rscf.ru/project/22-79-10033/" TargetMode="External"/><Relationship Id="rId328" Type="http://schemas.openxmlformats.org/officeDocument/2006/relationships/hyperlink" Target="https://rscf.ru/project/22-79-10043/" TargetMode="External"/><Relationship Id="rId329" Type="http://schemas.openxmlformats.org/officeDocument/2006/relationships/hyperlink" Target="https://rscf.ru/project/22-79-10044/" TargetMode="External"/><Relationship Id="rId330" Type="http://schemas.openxmlformats.org/officeDocument/2006/relationships/hyperlink" Target="https://rscf.ru/project/22-79-10045/" TargetMode="External"/><Relationship Id="rId331" Type="http://schemas.openxmlformats.org/officeDocument/2006/relationships/hyperlink" Target="https://rscf.ru/project/22-79-10051/" TargetMode="External"/><Relationship Id="rId332" Type="http://schemas.openxmlformats.org/officeDocument/2006/relationships/hyperlink" Target="https://rscf.ru/project/22-79-10053/" TargetMode="External"/><Relationship Id="rId333" Type="http://schemas.openxmlformats.org/officeDocument/2006/relationships/hyperlink" Target="https://rscf.ru/project/22-79-10054/" TargetMode="External"/><Relationship Id="rId334" Type="http://schemas.openxmlformats.org/officeDocument/2006/relationships/hyperlink" Target="https://rscf.ru/project/22-79-10055/" TargetMode="External"/><Relationship Id="rId335" Type="http://schemas.openxmlformats.org/officeDocument/2006/relationships/hyperlink" Target="https://rscf.ru/project/22-79-10061/" TargetMode="External"/><Relationship Id="rId336" Type="http://schemas.openxmlformats.org/officeDocument/2006/relationships/hyperlink" Target="https://rscf.ru/project/22-79-10064/" TargetMode="External"/><Relationship Id="rId337" Type="http://schemas.openxmlformats.org/officeDocument/2006/relationships/hyperlink" Target="https://rscf.ru/project/22-79-10066/" TargetMode="External"/><Relationship Id="rId338" Type="http://schemas.openxmlformats.org/officeDocument/2006/relationships/hyperlink" Target="https://rscf.ru/project/22-79-10068/" TargetMode="External"/><Relationship Id="rId339" Type="http://schemas.openxmlformats.org/officeDocument/2006/relationships/hyperlink" Target="https://rscf.ru/project/22-79-10069/" TargetMode="External"/><Relationship Id="rId340" Type="http://schemas.openxmlformats.org/officeDocument/2006/relationships/hyperlink" Target="https://rscf.ru/project/22-79-10076/" TargetMode="External"/><Relationship Id="rId341" Type="http://schemas.openxmlformats.org/officeDocument/2006/relationships/hyperlink" Target="https://rscf.ru/project/22-79-10077/" TargetMode="External"/><Relationship Id="rId342" Type="http://schemas.openxmlformats.org/officeDocument/2006/relationships/hyperlink" Target="https://rscf.ru/project/22-79-10078/" TargetMode="External"/><Relationship Id="rId343" Type="http://schemas.openxmlformats.org/officeDocument/2006/relationships/hyperlink" Target="https://rscf.ru/project/22-79-10079/" TargetMode="External"/><Relationship Id="rId344" Type="http://schemas.openxmlformats.org/officeDocument/2006/relationships/hyperlink" Target="https://rscf.ru/project/22-79-10080/" TargetMode="External"/><Relationship Id="rId345" Type="http://schemas.openxmlformats.org/officeDocument/2006/relationships/hyperlink" Target="https://rscf.ru/project/22-79-10083/" TargetMode="External"/><Relationship Id="rId346" Type="http://schemas.openxmlformats.org/officeDocument/2006/relationships/hyperlink" Target="https://rscf.ru/project/22-79-10085/" TargetMode="External"/><Relationship Id="rId347" Type="http://schemas.openxmlformats.org/officeDocument/2006/relationships/hyperlink" Target="https://rscf.ru/project/22-79-10087/" TargetMode="External"/><Relationship Id="rId348" Type="http://schemas.openxmlformats.org/officeDocument/2006/relationships/hyperlink" Target="https://rscf.ru/project/22-79-10096/" TargetMode="External"/><Relationship Id="rId349" Type="http://schemas.openxmlformats.org/officeDocument/2006/relationships/hyperlink" Target="https://rscf.ru/project/22-79-10099/" TargetMode="External"/><Relationship Id="rId350" Type="http://schemas.openxmlformats.org/officeDocument/2006/relationships/hyperlink" Target="https://rscf.ru/project/22-79-10112/" TargetMode="External"/><Relationship Id="rId351" Type="http://schemas.openxmlformats.org/officeDocument/2006/relationships/hyperlink" Target="https://rscf.ru/project/22-79-10114/" TargetMode="External"/><Relationship Id="rId352" Type="http://schemas.openxmlformats.org/officeDocument/2006/relationships/hyperlink" Target="https://rscf.ru/project/22-79-10122/" TargetMode="External"/><Relationship Id="rId353" Type="http://schemas.openxmlformats.org/officeDocument/2006/relationships/hyperlink" Target="https://rscf.ru/project/22-79-10127/" TargetMode="External"/><Relationship Id="rId354" Type="http://schemas.openxmlformats.org/officeDocument/2006/relationships/hyperlink" Target="https://rscf.ru/project/22-79-10128/" TargetMode="External"/><Relationship Id="rId355" Type="http://schemas.openxmlformats.org/officeDocument/2006/relationships/hyperlink" Target="https://rscf.ru/project/22-79-10129/" TargetMode="External"/><Relationship Id="rId356" Type="http://schemas.openxmlformats.org/officeDocument/2006/relationships/hyperlink" Target="https://rscf.ru/project/22-79-10142/" TargetMode="External"/><Relationship Id="rId357" Type="http://schemas.openxmlformats.org/officeDocument/2006/relationships/hyperlink" Target="https://rscf.ru/project/22-79-10144/" TargetMode="External"/><Relationship Id="rId358" Type="http://schemas.openxmlformats.org/officeDocument/2006/relationships/hyperlink" Target="https://rscf.ru/project/22-79-10148/" TargetMode="External"/><Relationship Id="rId359" Type="http://schemas.openxmlformats.org/officeDocument/2006/relationships/hyperlink" Target="https://rscf.ru/project/22-79-10153/" TargetMode="External"/><Relationship Id="rId360" Type="http://schemas.openxmlformats.org/officeDocument/2006/relationships/hyperlink" Target="https://rscf.ru/project/22-79-10159/" TargetMode="External"/><Relationship Id="rId361" Type="http://schemas.openxmlformats.org/officeDocument/2006/relationships/hyperlink" Target="https://rscf.ru/project/22-79-10163/" TargetMode="External"/><Relationship Id="rId362" Type="http://schemas.openxmlformats.org/officeDocument/2006/relationships/hyperlink" Target="https://rscf.ru/project/22-79-10168/" TargetMode="External"/><Relationship Id="rId363" Type="http://schemas.openxmlformats.org/officeDocument/2006/relationships/hyperlink" Target="https://rscf.ru/project/22-79-10177/" TargetMode="External"/><Relationship Id="rId364" Type="http://schemas.openxmlformats.org/officeDocument/2006/relationships/hyperlink" Target="https://rscf.ru/project/22-79-10182/" TargetMode="External"/><Relationship Id="rId365" Type="http://schemas.openxmlformats.org/officeDocument/2006/relationships/hyperlink" Target="https://rscf.ru/project/22-79-10187/" TargetMode="External"/><Relationship Id="rId366" Type="http://schemas.openxmlformats.org/officeDocument/2006/relationships/hyperlink" Target="https://rscf.ru/project/22-79-10198/" TargetMode="External"/><Relationship Id="rId367" Type="http://schemas.openxmlformats.org/officeDocument/2006/relationships/hyperlink" Target="https://rscf.ru/project/22-79-10199/" TargetMode="External"/><Relationship Id="rId368" Type="http://schemas.openxmlformats.org/officeDocument/2006/relationships/hyperlink" Target="https://rscf.ru/project/22-79-10203/" TargetMode="External"/><Relationship Id="rId369" Type="http://schemas.openxmlformats.org/officeDocument/2006/relationships/hyperlink" Target="https://rscf.ru/project/22-79-10204/" TargetMode="External"/><Relationship Id="rId370" Type="http://schemas.openxmlformats.org/officeDocument/2006/relationships/hyperlink" Target="https://rscf.ru/project/22-79-10205/" TargetMode="External"/><Relationship Id="rId371" Type="http://schemas.openxmlformats.org/officeDocument/2006/relationships/hyperlink" Target="https://rscf.ru/project/22-79-10206/" TargetMode="External"/><Relationship Id="rId372" Type="http://schemas.openxmlformats.org/officeDocument/2006/relationships/hyperlink" Target="https://rscf.ru/project/22-79-10211/" TargetMode="External"/><Relationship Id="rId373" Type="http://schemas.openxmlformats.org/officeDocument/2006/relationships/hyperlink" Target="https://rscf.ru/project/22-79-10215/" TargetMode="External"/><Relationship Id="rId374" Type="http://schemas.openxmlformats.org/officeDocument/2006/relationships/hyperlink" Target="https://rscf.ru/project/22-79-10216/" TargetMode="External"/><Relationship Id="rId375" Type="http://schemas.openxmlformats.org/officeDocument/2006/relationships/hyperlink" Target="https://rscf.ru/project/22-79-10222/" TargetMode="External"/><Relationship Id="rId376" Type="http://schemas.openxmlformats.org/officeDocument/2006/relationships/hyperlink" Target="https://rscf.ru/project/22-79-10228/" TargetMode="External"/><Relationship Id="rId377" Type="http://schemas.openxmlformats.org/officeDocument/2006/relationships/hyperlink" Target="https://rscf.ru/project/22-79-10229/" TargetMode="External"/><Relationship Id="rId378" Type="http://schemas.openxmlformats.org/officeDocument/2006/relationships/hyperlink" Target="https://rscf.ru/project/22-79-10231/" TargetMode="External"/><Relationship Id="rId379" Type="http://schemas.openxmlformats.org/officeDocument/2006/relationships/hyperlink" Target="https://rscf.ru/project/22-79-10233/" TargetMode="External"/><Relationship Id="rId380" Type="http://schemas.openxmlformats.org/officeDocument/2006/relationships/hyperlink" Target="https://rscf.ru/project/22-79-10245/" TargetMode="External"/><Relationship Id="rId381" Type="http://schemas.openxmlformats.org/officeDocument/2006/relationships/hyperlink" Target="https://rscf.ru/project/22-79-10246/" TargetMode="External"/><Relationship Id="rId382" Type="http://schemas.openxmlformats.org/officeDocument/2006/relationships/hyperlink" Target="https://rscf.ru/project/22-79-10251/" TargetMode="External"/><Relationship Id="rId383" Type="http://schemas.openxmlformats.org/officeDocument/2006/relationships/hyperlink" Target="https://rscf.ru/project/22-79-10254/" TargetMode="External"/><Relationship Id="rId384" Type="http://schemas.openxmlformats.org/officeDocument/2006/relationships/hyperlink" Target="https://rscf.ru/project/22-79-10260/" TargetMode="External"/><Relationship Id="rId385" Type="http://schemas.openxmlformats.org/officeDocument/2006/relationships/hyperlink" Target="https://rscf.ru/project/22-79-10264/" TargetMode="External"/><Relationship Id="rId386" Type="http://schemas.openxmlformats.org/officeDocument/2006/relationships/hyperlink" Target="https://rscf.ru/project/22-79-10267/" TargetMode="External"/><Relationship Id="rId387" Type="http://schemas.openxmlformats.org/officeDocument/2006/relationships/hyperlink" Target="https://rscf.ru/project/22-79-10270/" TargetMode="External"/><Relationship Id="rId388" Type="http://schemas.openxmlformats.org/officeDocument/2006/relationships/hyperlink" Target="https://rscf.ru/project/22-79-10278/" TargetMode="External"/><Relationship Id="rId389" Type="http://schemas.openxmlformats.org/officeDocument/2006/relationships/hyperlink" Target="https://rscf.ru/project/22-79-10279/" TargetMode="External"/><Relationship Id="rId390" Type="http://schemas.openxmlformats.org/officeDocument/2006/relationships/hyperlink" Target="https://rscf.ru/project/22-79-10280/" TargetMode="External"/><Relationship Id="rId391" Type="http://schemas.openxmlformats.org/officeDocument/2006/relationships/hyperlink" Target="https://rscf.ru/project/22-79-10285/" TargetMode="External"/><Relationship Id="rId392" Type="http://schemas.openxmlformats.org/officeDocument/2006/relationships/hyperlink" Target="https://rscf.ru/project/22-79-10286/" TargetMode="External"/><Relationship Id="rId393" Type="http://schemas.openxmlformats.org/officeDocument/2006/relationships/hyperlink" Target="https://rscf.ru/project/22-79-10290/" TargetMode="External"/><Relationship Id="rId394" Type="http://schemas.openxmlformats.org/officeDocument/2006/relationships/hyperlink" Target="https://rscf.ru/project/22-79-10293/" TargetMode="External"/><Relationship Id="rId395" Type="http://schemas.openxmlformats.org/officeDocument/2006/relationships/hyperlink" Target="https://rscf.ru/project/22-79-10294/" TargetMode="External"/><Relationship Id="rId396" Type="http://schemas.openxmlformats.org/officeDocument/2006/relationships/hyperlink" Target="https://rscf.ru/project/22-79-10299/" TargetMode="External"/><Relationship Id="rId397" Type="http://schemas.openxmlformats.org/officeDocument/2006/relationships/hyperlink" Target="https://rscf.ru/project/22-79-10302/" TargetMode="External"/><Relationship Id="rId398" Type="http://schemas.openxmlformats.org/officeDocument/2006/relationships/hyperlink" Target="https://rscf.ru/project/22-79-10304/" TargetMode="External"/><Relationship Id="rId399" Type="http://schemas.openxmlformats.org/officeDocument/2006/relationships/hyperlink" Target="https://rscf.ru/project/22-79-10309/" TargetMode="External"/><Relationship Id="rId400" Type="http://schemas.openxmlformats.org/officeDocument/2006/relationships/hyperlink" Target="https://rscf.ru/project/22-79-10312/" TargetMode="External"/><Relationship Id="rId401" Type="http://schemas.openxmlformats.org/officeDocument/2006/relationships/hyperlink" Target="https://rscf.ru/project/22-79-10315/" TargetMode="External"/><Relationship Id="rId402" Type="http://schemas.openxmlformats.org/officeDocument/2006/relationships/hyperlink" Target="https://rscf.ru/project/22-79-10325/" TargetMode="External"/><Relationship Id="rId403" Type="http://schemas.openxmlformats.org/officeDocument/2006/relationships/hyperlink" Target="https://rscf.ru/project/22-79-10326/" TargetMode="External"/><Relationship Id="rId404" Type="http://schemas.openxmlformats.org/officeDocument/2006/relationships/hyperlink" Target="https://rscf.ru/project/22-79-10330/" TargetMode="External"/><Relationship Id="rId405" Type="http://schemas.openxmlformats.org/officeDocument/2006/relationships/hyperlink" Target="https://rscf.ru/project/22-79-10332/" TargetMode="External"/><Relationship Id="rId406" Type="http://schemas.openxmlformats.org/officeDocument/2006/relationships/hyperlink" Target="https://rscf.ru/project/22-79-10338/" TargetMode="External"/><Relationship Id="rId407" Type="http://schemas.openxmlformats.org/officeDocument/2006/relationships/hyperlink" Target="https://rscf.ru/project/22-79-10340/" TargetMode="External"/><Relationship Id="rId408" Type="http://schemas.openxmlformats.org/officeDocument/2006/relationships/hyperlink" Target="https://rscf.ru/project/22-79-10341/" TargetMode="External"/><Relationship Id="rId409" Type="http://schemas.openxmlformats.org/officeDocument/2006/relationships/hyperlink" Target="https://rscf.ru/project/22-79-10348/" TargetMode="External"/><Relationship Id="rId410" Type="http://schemas.openxmlformats.org/officeDocument/2006/relationships/hyperlink" Target="https://rscf.ru/project/22-79-10350/" TargetMode="External"/><Relationship Id="rId411" Type="http://schemas.openxmlformats.org/officeDocument/2006/relationships/hyperlink" Target="https://rscf.ru/project/22-79-103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