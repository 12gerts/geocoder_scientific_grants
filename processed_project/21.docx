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5" w:lineRule="auto" w:before="0" w:after="19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2022 года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малыми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5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руководителя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23-21-00004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способов обеспечения валидации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верификации математических моделей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задачах управления движением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транспортных средств на эластичных колесах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Балакина Е.В.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23-21-00005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Аппроксимация полулинейных дробных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эволюционных уравнений в окрестности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гиперболической стационарной точки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Пискарев С.И.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23-21-00010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математических моделей,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дополненной реальности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зрения для задач автоматизации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сбора данных в рыбоводных хозяйствах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"ЛАБОРАТОРИЯ ЦИФРОВЫХ ТЕХНОЛОГИЙ"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Ражев А.О.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23-21-00012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параллельных генетических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использующих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для принятия решений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 управления многоагентными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экономическими системами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Центральный экономико-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математический институт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Акопов А.С.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23-21-00017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Деформирование и разрушение однородных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композиционных твердых тел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линейного масштабируемого параметра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Глаголев В.В.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23-21-00018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бустерного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фототермического вскрытия и фотофореза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нанокомпозитных микрокапсул для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транспортного администрирования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биокомпонентных микроконтейнеров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им. В.Е.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Панина Е.К.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70" w:right="1112" w:bottom="458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23-21-00019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Геометрия фазовых портретов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математической биологии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Голубятников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23-21-00023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задачи математической физики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Баданин А.В.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23-21-00025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исследования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динамических моделей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Пилюгин С.Ю.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23-21-00027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оптимальной траектории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алгоритмов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Аббасов М.Э.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23-21-00031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и валидация математической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модели, описывающей кризис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сопротивления гладких плохообтекаемых тел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рамках гибридного RANS-LES подхода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Травин А.К.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23-21-00032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периодических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ограниченных решений систем нелинейных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обыкновенных дифференциальных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"Вологодский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Наимов А.Н.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23-21-00036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скорости и помехозащищенности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обмена данными в условиях деструктивных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воздействий на низкоорбитальные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спутникового интернета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Калмыков И.А.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88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23-21-00038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и аналитическое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условий длительного удержания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окрестности Земли техногенных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микрочастиц.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Колесников Е.К.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23-21-00042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и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нелинейной стохастической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колебательных термохимических процессов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Башкирцева И.А.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23-21-00047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процесса 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гармоник высших порядков в графене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Панферов А.Д.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23-21-00048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математических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в аквакультуре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Ивашко Е.Е.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23-21-00052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контекстно-зависимых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информационных критериев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для обработки данных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экономике и медицине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Кельберт М.Я.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23-21-00056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Избранные задачи геометрической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функций и теории потенциала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прикладной математики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Дубинин В.Н.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23-21-00057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мощнейших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электромагнитного излучения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атмосфере Земли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Сысоев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23-21-00061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и анализ численных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повышенной точности для решения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некоторых задач волновой физики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Злотник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23-21-00068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С*-алгебр, связанных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метрическими пространствами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Мануйлов В.М.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23-21-00069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Задачи с параметрами для уравнений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с разрывными правыми частями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Потапов Д.К.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23-21-00071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компьютерного зрения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интеллектуальной навигации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робототехнических систем, основанной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построении трехмерных сцен по картам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глубин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"Юго-Западный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Бобырь М.В.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23-21-00074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Прозрачные электроды на основе шаблонов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трещин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В.Н. Татищева"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Тарасевич Ю.Ю.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23-21-00078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Предельные теоремы для сумм случайных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величин, случайных процессов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приращений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А.Н.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23-21-00080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геометрических методов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энергетических уровней квантового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биллиарда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Пчелинцев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23-21-00082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конкурентного размещения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математики им. С. Л. Соболева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Береснев В.Л.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23-21-00087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нелинейных диффузионных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приложениями в биологии и медицине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Чеботарев А.Ю.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23-21-00089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Эффективные биоэвристики,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инспирированные животным миром,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выявления паттернов поведения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 оптимизации многомерных функций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сегментации изображений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Родзин С.И.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23-21-00091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Разрешимость и качественное поведение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решений моделей Кельвина-Фойгта с учётом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памяти вдоль траекторий движения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Турбин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23-21-00092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гибридной динамики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задачах математического моделирования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биосообществ с переменной структурой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Кириллов А.Н.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23-21-00095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Аналитические и численные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бифуркационного анализа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нелинейных динамических систем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"Информатика и управление"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Магницкий Н.А.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23-21-00096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и исследование математических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резонаторов со сложной границей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теории расширений операторов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Бойцев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23-21-00097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Индекс калибровочно-инвариантных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операторов с коэффициентами в C*-алгебре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Троицкий Е.В.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23-21-00100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Гидродинамика конечного объёма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магнитной жидкости в цилиндрическом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зазоре при поступательном движении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стенок.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А.С.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23-21-00101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Обратные задачи для квазилинейных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эволюционных уравнений нечетного порядка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Фаминский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23-21-00107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Численный анализ наличия отделенных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ветвей решений в некоторых задачах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 Навье-Стокса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"Информатика и управление"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Евстигнеев Н.М.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23-21-00109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24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Автоморфизмы и классификация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вещественных подмногообразий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комплексных пространств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Белошапка В.К.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23-21-00111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Колебания и устойчивость составных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тонкостенных конструкций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 С.Б.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23-21-00112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и методы обеспечения устойчивого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социотехнических систем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трансформации в кризисных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Зыков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23-21-00115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Адаптивная информационно-измерительная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для мониторинга водных систем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спектроэллипсометрической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спектрофотометрической технологии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Мкртчян Ф.А.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23-21-00123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Нелинейное деформирование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устойчивость трёхмерных тел и тонких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оболочек с распределёнными дислокациями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Зубов Л.М.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23-21-00125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Технология создания цифровых антенных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решеток, устойчивых к нестационарным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ионосферным и тропосферным каналам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передачи информации на дальние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расстояния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"Елецкий государственный университет им. И.А.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Бунина"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Пешков И.В. </w:t>
            </w:r>
          </w:p>
        </w:tc>
      </w:tr>
      <w:tr>
        <w:trPr>
          <w:trHeight w:hRule="exact" w:val="216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23-21-00127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теоретических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интеллектуального структурно-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параметрического синтеза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имитационных моделей бизнес-процессов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Combinations of Genetic Algorithms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Neural Networks (COGANN) подхода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математического аппарата теории сетей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"Финансовый университет при Правительстве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Петросов Д.А.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23-21-00131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Когнитивные имитационные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организационных систем с сетевой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Горбанева О.И.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23-21-00134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термотоков на материал дивертора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термоядерного реактора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Лазарева Г.Г.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23-21-00143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информационно-аналитической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управленческого назначения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эффективности освоения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воспроизводства ресурсов древесины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регионов Европейского Севера России.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Будник П.В.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23-21-00148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механизмов роста и сокращения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сложных сетей и моделирование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динамического поведения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Сидоров С.П.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23-21-00153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и моделирование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нестационарных временных рядов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фрактальных процессов с реализацией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памяти (последействия) и самоорганизацией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дифференциальных уравнений с дробными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"МИРЭА - Российский технологический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Жуков Д.О.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23-21-00154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прогноза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фармакологических препаратов по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структуре с помощью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топологического анализа хемографов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"Информатика и управление"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Торшин И.Ю.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23-21-00161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Непрямые численные методы решения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оптимального управления в пространствах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динамики систем и теории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В.М. Матросова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Старицын М.В.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23-21-00165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микромасштабной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математической модели и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для исследования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выбросов автотранспорта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городских кварталах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суперкомпьютера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Данилкин Е.А.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23-21-00166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изучение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течения вязкоупругих сред в конфузорно-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диффузорных каналах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Кадыйров А.И.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0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23-21-00167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 временных эффектов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моделировании функционального поведения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с памятью формы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Евард М.Е.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23-21-00168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и технология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цифровых карт знаний для учебных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научных коллективов (МЕТАКАРТА)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Гаврилова Т.А.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23-21-00169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внутриволоконной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микроструктуры и рассеивания света на ней.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Перминов А.В.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23-21-00173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Предельные возможности и оптимальные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конструктивные решения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энергоэффективных систем охлаждения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высокопроизводительных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академия народного хозяйства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государственной службы при Президенте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Амелькин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23-21-00175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Континуальное разрушение и фильтрация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разработке месторождений со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сверхнизкой проницаемостью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Извеков О.Я. </w:t>
            </w:r>
          </w:p>
        </w:tc>
      </w:tr>
      <w:tr>
        <w:trPr>
          <w:trHeight w:hRule="exact" w:val="251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23-21-00176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системы управления устойчивым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развитием слабоустойчивых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социоприродохозяйственных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пойменных территорий и обеспечения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на основе известных и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оптимизации, высокоскоростных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вычислений, гидродинамического,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геоинформационного и теоретико-игрового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Харитонов М.А.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0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23-21-00181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Нумерации, алгебраические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алгоритмические сводимости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Файзрахманов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М.Х.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23-21-00189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Нестационарная термомеханодиффузия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сплошных сред и тонкостенных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Земсков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23-21-00194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Аналитические методы математического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волновой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неоднородных гидрофизических сред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Ишлинского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Булатов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23-21-00195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топологических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алгебраических свойств топологических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полурешеток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математики и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им.Н.Н.Красовского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23-21-00196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трафиком сетей 5G/6G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архитектуры внутричиповых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коммуникаций методами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Кутузов Д.В.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23-21-00199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регуляризации стохастических задач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Мельникова И.В.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23-21-00202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вычислительно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для решения нестационарных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 лазерной термохимии с радикальной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кинетикой углеводородов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Мордовский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Огарёва"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Пескова Е.Е.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23-21-00206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алгоритмов обработки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и знаний на основе периодических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нечетких графов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Боженюк А.В.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23-21-00210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разномасштабной турбулентности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мелководных водоемах при наличии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пространственно-трехмерных волновых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(РИНХ)"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Проценко Е.А.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23-21-00212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Краевые задачи для нелинейных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дифференциальных уравнений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упругих тонких оболочек и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"Казанский государственный архитектурно-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Тимергалиев С.Н.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23-21-00213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Формальные логические системы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приложения в информатике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Рыбаков В.В.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23-21-00215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распознавания биомедицинских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сигналов для интеллектуальных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медицинских систем на основе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временных и частотных характеристик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регистрируемых процессов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им.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 (Ленина)"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Манило Л.А.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23-21-00218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Рефлексивно-активные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искусственных гетерогенных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интеллектуальных агентов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самоорганизации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коллективном решении проблем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"Информатика и управление"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Листопад С.В. </w:t>
            </w:r>
          </w:p>
        </w:tc>
      </w:tr>
      <w:tr>
        <w:trPr>
          <w:trHeight w:hRule="exact" w:val="93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23-21-00221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модели и методы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инвазий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Цибулин В.Г.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8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23-21-00222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Интеллектуальный анализ временных рядов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помощью методов, основанных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подпространстве сигнала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Голяндина Н.Э.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23-21-00225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Асимптотические методы спектрального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сингулярных дифференциальных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М.Акмуллы"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Султанаев Я.Т.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23-21-00230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движением малых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аппаратов при помощи тросовых 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Малашин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23-21-00235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Мультифункции в k-значной логике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"Бурятский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Доржи Банзарова"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Бадмаев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23-21-00237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методов дискретного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кодирования и классификации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прогнозировании квазистационарных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временных рядов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Мягкова И.Н. </w:t>
            </w:r>
          </w:p>
        </w:tc>
      </w:tr>
      <w:tr>
        <w:trPr>
          <w:trHeight w:hRule="exact" w:val="64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23-21-00245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Алгоритмические свойства алгебраических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"Университет Иннополис"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А.Н.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23-21-00248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процессов,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происходящих в полимерных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материалах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воздействии на них сильноточных пучков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релятивистских электронов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Келдыша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Ткаченко С.И.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23-21-00249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алгоритмов обнаружения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дефектов на изображениях стальных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железобетонных конструкций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Дементьев В.Е.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23-21-00250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Интерпретация моделей машинного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на примере прогнозирования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кардиологии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"Владивостокский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Шахгельдян К.И.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23-21-00251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Разрушаемый экран как средство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предотвращения самовоспламенения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горючей газовой смеси за счёт ослабления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отражённой ударной волны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Головастов С.В.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23-21-00258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построения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акустических изображений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граничного управления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Пестов Л.Н. </w:t>
            </w:r>
          </w:p>
        </w:tc>
      </w:tr>
      <w:tr>
        <w:trPr>
          <w:trHeight w:hRule="exact" w:val="189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23-21-00259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Программно-математические средства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индивидуального и группового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на основе гибридной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прогнозирования и текущей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сегментации данных, поступающих в режиме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реального времени одиночно или группами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Кочегурова Е.А.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23-21-00261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Краевые задачи для нелокальных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параболических уравнений, возникающих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описании хаотичной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полимерной цепочки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гидродинамики им. М.А. </w:t>
            </w:r>
          </w:p>
          <w:p>
            <w:pPr>
              <w:autoSpaceDN w:val="0"/>
              <w:autoSpaceDE w:val="0"/>
              <w:widowControl/>
              <w:spacing w:line="245" w:lineRule="auto" w:before="5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Лаврентьева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Старовойтов В.Н.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23-21-00262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Связанная термомеханика микрополярных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полуизотропных сред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Ишлинского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Радаев Ю.Н.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4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23-21-00269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Прямые и обратные задачи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неклассических дифференциальных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уравнений, некоторые их приложения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"Бурятский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Доржи Банзарова"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Кожанов А.И.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23-21-00274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внутренней 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неоднородных материалов при нагружении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компьютерного томографа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Большаков П.В.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23-21-00275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Классификация точных решений вакуумных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уравнений Максвелла и Эйнштейна-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Максвелла в однородных пространствах 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допустимых электромагнитных полях.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Обухов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23-21-00276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Кинетика неравновесных СВЧ-разрядов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задачах гидроаэромеханики, аналитики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плазмохимии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А.Н. Туполева-КАИ"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Сайфутдинова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23-21-00281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методы для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кризисов на фондовых рынках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"Информатика и управление"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Трусов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23-21-00282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Редукционные алгебры, редуктивные пары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(супер)алгебр Ли и квантовых (супер)алгебр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Стукопин В.А.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23-21-00287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нейроморфных классификаторов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пространственно-временных образов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их применения в интерфейсах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«мозг-компьютер» для бесконтактного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устройствами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Станкевич Л.А.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23-21-00289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Актуальные проблемы комбинаторной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теории групп и полугрупп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"Вологодский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Губа В.С.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23-21-00293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дискретных систем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логистики методами целочисленного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линейного программирования и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графов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Наумов А.В.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23-21-00296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Оптимальное управление составными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системами с распределенными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сосредоточенными параметрами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Аргучинцев А.В.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23-21-00305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декомпозиции спилловер-эффектов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дополненных векторных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авторегрессионных моделей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Файзлиев А.Р.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23-21-00306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методов подавления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влияния внешних возмущений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непрерывных и дискретных линейных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системах с использованием теоретико-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информационного подхода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 А.А.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23-21-00311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массопереноса в пористой среде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жидкостью в условиях звукового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ультразвукового воздействия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"Пермский государственный гуманитарно-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Полежаев Д.А.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23-21-00313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автоматизации проектирования предметно-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ориентированных потоковых вычислителей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базе ПЛИС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университет имени Г.В.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Плеханова"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Камкин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23-21-00317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Геометрия чисел и диофантовы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приближения в теоретико-числовом методе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приближенном анализе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Л.Н. Толстого"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Реброва И.Ю.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23-21-00325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методологии многоаспектной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разметки аргументации в текстах научного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жанра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 информатики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А.П. Ершова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Саломатина Н.В.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23-21-00330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управляемой генерации текстов по сюжетной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"Вятский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Вычегжанин С.В.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23-21-00331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программного обеспечения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интеллектуальной технологии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параметрами синтеза бионеорганических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матриц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Бутакова М.А.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23-21-00335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Аналитические методы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упруготермопластических краевых задач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Ишлинского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Лямина Е.А.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23-21-00336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прогнозирования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урожайности озимой и яровой пшеницы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имитационных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урожайности и среднесрочного прогноза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погоды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науки и технологий»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Петровская А.Ю.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23-21-00338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 компетентностно-ориентированного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скоринга для IT-сферы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Абрамов М.В.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8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23-21-00339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сценарного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экстремальных инвазионных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экосистемах с учетом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противодействия на основе динамически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переопределяемых вычислительных структур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Переварюха А.Ю.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23-21-00343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алгоритмов решения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интегрированной задачи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фигурного раскроя и маршрутизации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инструмента машин листовой резки с ЧПУ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Петунин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23-21-00344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конвективных структур бинарных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смесей и процессы переноса примеси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переменных внешних полях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Смородин Б.Л.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23-21-00345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рациональных отображений: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модули и сюръективность.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И.Ю.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23-21-00349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повышения точности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позиционирования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дополненной реальности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способа навигации в хирургическом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вмешательстве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В.М.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23-21-00356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многомерной линейной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оптимизации на основе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суперкомпьютерных технологий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Соколинский Л.Б.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23-21-00359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Вариационное исчисление на субримановых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Водопьянов С.К.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23-21-00361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 эффективные рекуррентные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параметрической идентификации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дискретных MIMO систем с высокой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степенью неопределенности: неизвестные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параметры модели при неизвестных входных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сигналах и при наличии случайных помех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И.Н. Ульянова"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Цыганова Ю.В.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23-21-00363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процесса осаждения капель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двухфазной газокапельной среды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Ткаченко Л.А.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23-21-00371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вычислительных методов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анализа и идентификации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вихревых структур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Говорухин В.Н.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23-21-00375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Алгебры и коалгебры инцидентности,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автоморфизмы и дифференцирования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Крылов П.А.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23-21-00376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Прогнозирование гидромеханических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изотропных 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по их двумерным изображениям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помощью алгоритмов машинного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«Воронежский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Москалев П.В.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23-21-00378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Экстраполяционные методы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томографических изображений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прикладной математики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Прохоров И.В.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23-21-00381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Нелинейная динамика неоднородных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сред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гидродинамики им. М.А.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Лаврентьева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Антонцев С.Н.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23-21-00382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интеграция методов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построения цифровых двойников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энергетических объектов (на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возобновляемых источников энергии)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 энергетики им. Л.А.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Мелентьева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Массель А.Г.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23-21-00384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Расчётные и экспериментальные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динамических воздействий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искусственные и естественные ледяные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Ишлинского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Епифанов В.П.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23-21-00385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алгоритмов и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декомпозиции области для численного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интенсивных пучков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заряженных частиц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квазиструктурированных сетках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вычислительной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математики и математической геофизики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Свешников В.М.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23-21-00390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дифференциально-геометрических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численных методов для задач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сплошных сред и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термодинамическими процессами.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Кушнер А.Г.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23-21-00397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гибридного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для правовой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квалификации объектов имущественного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оборота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 информатики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А.П. Ершова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Пономарев Д.К.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23-21-00401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газодинамических неустойчивостей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акустически активных средах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Храпов С.С.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23-21-00404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проведения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гидролокационной съемки и построения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цифровых моделей рельефа дна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"Тихоокеанский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23-21-00408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процессов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информационных каскадов в онлайновых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социальных сетях и их влияния на динамику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мнений пользователей с учетом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ранжирования, ботов и модерации контента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Чхартишвили А.Г.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23-21-00420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методы неразрушающей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стержней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Утяшев И.М.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23-21-00421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процессов наноструктурирования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никелевой матрицы карбидными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нанонитями с использованием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поверхностного конструирования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порошковой металлургии для направленного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регулирования механических свойств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жаростойкости материала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В.М.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23-21-00424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вычислительной сложности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решения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многоуровневых моделей размещения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и ценообразования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неопределённости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математики им. С. Л. Соболева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Плясунов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23-21-00429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математических методов анализа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межотраслевых связей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экономике в условиях шоковых воздействий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"Информатика и управление"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Обросова Н.К. </w:t>
            </w:r>
          </w:p>
        </w:tc>
      </w:tr>
      <w:tr>
        <w:trPr>
          <w:trHeight w:hRule="exact" w:val="1568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23-21-00440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задачи для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дифференциальных уравнений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квазистационарных электромагнитных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атмосфере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23-21-00447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Задача о гауссовском многоруком бандите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ее приложения к пакетной обработке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больших данных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"Новгородский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Ярослава Мудрого"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Колногоров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23-21-00452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Совершенствование методов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сверхширокополосных сигналов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радиофизических информационных системах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Корчагин Ю.Э.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23-21-00455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построения среднесрочных многошаговых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прогнозов процессов со структурными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сдвигами на основе анализа 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рядов и когнитивного моделирования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Авдеева З.К.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23-21-00459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Инварианты доминирования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дистанционные инварианты графов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математики им. С. Л. Соболева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Константинова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23-21-00462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Устойчивость составных нелинейно-упругих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 с высокопористой основой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преднапряженным однородным покрытием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Южный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Шейдаков Д.Н.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23-21-00464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Информационная поддержка поискового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конструирования на основе актуальных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физических знаний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Коробкин Д.М.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23-21-00465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Методы, модели и алгоритмы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интеллектуального анализа 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рядов на основе интеграции параллельных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вычислений и нейросетевых технологий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Цымблер М.Л.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23-21-00469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сопряжения тонких включений в 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упругих телах при наличии отслоения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М.К. Аммосова"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Т.С.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23-21-00472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Горенштейновы алгебры и аддитивные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на гиперповерхностях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Аржанцев И.В.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23-21-00473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частых двигательных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неврологических заболеваний (или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расстройств) на примере паркинсонизма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различных видов тремора при помощи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науки и технологий»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Сомов А.С. </w:t>
            </w:r>
          </w:p>
        </w:tc>
      </w:tr>
      <w:tr>
        <w:trPr>
          <w:trHeight w:hRule="exact" w:val="108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23-21-00474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решения современных задач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вычислительной финансовой математики: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моделей Леви и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Общество с ограниченной ответственностью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производственная фирма «ИнВайз Системс»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Кудрявцев О.Е.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23-21-00486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визуального внимания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нейронных сетей на графах и данных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ограниченной аннотацией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Александра Григорьевича и Николая Григорьевича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Столетовых"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23-21-00495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анализа тональности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русскоязычных публицистических текстов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синтаксической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предложений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университет им. П.Г.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Демидова"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Парамонов И.В.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23-21-00496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3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аналитических решений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нелинейных регулярно и сингулярно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возмущённых задач математической физики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Качалов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23-21-00498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Модели, методики и алгоритмы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динамического оценивания защищенности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информационных систем на основе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исходных кодов эксплойтов и обнаружения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признаков их реализации в реальном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Федорченко Е.В.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23-21-00499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варианты проекционных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повышенной точности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дробно-рациональной аппроксимации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решения дифференциальных и интегральных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Шапеев В.П.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23-21-00503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Алгоритмы автоматической 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сценариев для целеориентированных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диалоговых систем с поддержкой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непрерывного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"Оренбургский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Шухман А.Е.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23-21-00504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Когомологии конформных алгебр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Лопаткин В.Е.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23-21-00507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Запутанность макроскопических кубитов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методов квантового оптимального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проблем химической физики и 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Пырков А.Н.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23-21-00509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Прецизионные математические модели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численные алгоритмы для прогнозирования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транспорта наносов во внутренних водоемах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Юга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(РИНХ)"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Сидорякина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23-21-00512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экспериментальная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верификация системы компьютерного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зрения для определения геометрических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армирующих волокон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механических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короткоармированных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 А.В.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23-21-00517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измерения давления газожидкостных сред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аэрокосмической техники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Вельмисов П.А.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23-21-00524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компьютерной томографии в масштабе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реального времени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передачи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им. А.А. Харкевича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Чукалина М.В.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23-21-00526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Алгоритмы машинного обучения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многомасштабной диагностики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аморфных тел и содержащихся в их составе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наночастиц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взаимодополняющих методик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нанокомпозитов.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Срабионян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23-21-00539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алгоритмов и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сложными конфликтными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системами в условиях неопределенности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Кудрявцев К.Н.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23-21-00546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Сингулярно возмущённые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дифференциальных уравнений в описании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резонаторов волновых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твердотельных гироскопов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Маслов Д.А.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23-22-00001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проверка в пучке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кристаллических устройств для применений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современных ускорителях.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физики высоких энергий имени А.А.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Логунова Национального исследовательского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Чесноков Ю.А.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23-22-00011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изучение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рождения пар нейтрон-антинейтрон в е+е-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столкновениях в пороговой области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ядерной физики им. Г.И.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Будкера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Середняков С.И.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23-22-00013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Наблюдательные проявления первичных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черных дыр в далеком космосе 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Солнечной системе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ядерных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Ерошенко Ю.Н.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23-22-00014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Плазменный мазерный механизм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радиоизлучения экзопланет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23-22-00019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Топология лент эллипсов поляризации света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задачах ближнепольной и нелинейной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оптики.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Макаров В.А.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23-22-00023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когерентных импульсов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из лазерной плазмы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ультрафиолетовой и видимой областях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Лосев В.Ф.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23-22-00029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Новые высокоэнтропийные объемно-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аморфные сплавы AlCuNiCoZr: разработка,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строение, свойства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Русанов Б.А.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23-22-00035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и моделирование Монте-Карло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корреляционных эффектов при рассеяния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когерентного и низко-когерентного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оптического излучения в многослойных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биомоделях и тканях.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В.Л.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23-22-00041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ограничений на Новую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физику.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Международная 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Объединенный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ядерных исследований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Жевлаков А.С.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23-22-00044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Магнитные и магнитокалорические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упорядочивающихся сплавов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 на их основе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Полушкин Н.И. </w:t>
            </w:r>
          </w:p>
        </w:tc>
      </w:tr>
      <w:tr>
        <w:trPr>
          <w:trHeight w:hRule="exact" w:val="159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23-22-00047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Инновационный подход к формированию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кристаллических кремниевых структур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гибких подложках с помощью лазер-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стимулированной металл-индуцированной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Сердобинцев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9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23-22-00048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вариаций естественной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радиоактивности с помощью подземного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нейтринного детектора LVD.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ядерных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Агафонова Н.Ю.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23-22-00051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эффекта ударно-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индуцированного “пыления” в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Р.Е. Алексеева"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Огородников В.А. </w:t>
            </w:r>
          </w:p>
        </w:tc>
      </w:tr>
      <w:tr>
        <w:trPr>
          <w:trHeight w:hRule="exact" w:val="10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23-22-00052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поверхностных явлений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направленной модификации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свойств нанопленок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металлов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М.В.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23-22-00054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Продольная динамика негейзенберговских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сильно анизотропных магнетиков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Фридман Ю.А.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23-22-00056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термоакустических эффектов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захвате частиц ультразвуковым полем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воздухе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Суханов Д.Я.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23-22-00057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Волновые процессы в поликристаллических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твердых телах с аномально-высокой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акустической нелинейностью: эксперимент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 В.Е.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23-22-00058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Когерентные эффекты в двухмерных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материалах с интерфейсом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сложных сетей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Алоджанц А.П.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23-22-00062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методы для расчетов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картографирования в обратном пространстве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случае когерентного рентгеновского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рассеяния от периодических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апериодических структур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Пунегов В.И.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23-22-00064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анализа поверхностных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подповерхностных свойств полимеров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методами атомно-силовой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микроскопии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 И.А.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23-22-00067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люминесцентными свойствами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гексагонального нитрида бора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Ю.В.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23-22-00068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ультрапериферических позитронов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генерации гамма-излучения с энергией 511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кэВ из центра Галактики и сопоставление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данного процесса с другими возможными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источниками позитронов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Дрёмин И.М.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23-22-00072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трактовка короткодействующих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корреляций в ядрах с учетом ненуклонных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степеней свободы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Рубцова О.А.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23-22-00073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Расширения общей теории относительности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астрофизика: поиск лучшего соответствия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наблюдательным данным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 С.О.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23-22-00074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Внутренее строение и физика недр Венеры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Земли им. О.Ю. Шмидта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Гудкова Т.В.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23-22-00076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свойств среднемасштабной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турбулентности в плазменном слое хвоста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магнитосферы Земли по данным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многоспутниковых измерений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равновесных конфигураций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плазменного слоя.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 И.Л.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23-22-00077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Рождение антипротонов и нуклонные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корреляции в ядрах на коллайдере NICA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ядерных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Курепин А.Б.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23-22-00079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 КЭД поправок к вероятностям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переходов в корреляционных расчетах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М.Г.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23-22-00083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Радиационная электризация диэлектриков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сегнетоэлектриков пучками заряженных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частиц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Татаринцев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23-22-00090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Переменность оптического и рентгеновского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звезд типа gamma Cassiopeiae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Холтыгин А.Ф.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23-22-00093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современных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к исследованию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многослойных магнитных наносистем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эффектами ГМС и ТМС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Прудников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23-22-00103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Оптический температурный сенсор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смешанных органических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элементов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Харчева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23-22-00105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Диэлектрическая спектроскопия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эндофуллеренов H2O@C60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Жуков С.С.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23-22-00109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Дипольное взаимодействие в рассеянии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заряженных частиц - электронов, позитронов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мюонов - на легких атомах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Яковлев С.Л.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23-22-00110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экстремальных магнитных полей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взаимодействии релятивистски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интенсивного фемтосекундного 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с наноструктурированными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23-22-00112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эпитаксиальных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наносистем на основе графена и подложки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SiC для реализации квантовых эффектов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Рыбкин А.Г.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23-22-00115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Химическое давление – эффективный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 управления барокалорическим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пьезокалорическим эффектами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комплексных фторидах.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 Е.В.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23-22-00116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физических процессов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импульсной индуктивно-связанной плазме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азоте как активной среде УФ азотного лазера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лазерной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Чуркин Д.С.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23-22-00121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структуры джетов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 галактик на основе многолетних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наблюдений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Морозова Д.А.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23-22-00122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полос сдвига и ее влияние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образование нанокристаллов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деформации аморфных сплавов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Аронин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23-22-00123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нарушения Т-инвариантности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столкновениях поляризованных протонов,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дейтронов и ядер 3He с поляризованными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дейтронами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Международная 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Объединенный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ядерных исследований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Узиков Ю.Н.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23-22-00124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сверхтонкой структуры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космических метанольных мазерах I-го типа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Левшаков С.А.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2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23-22-00126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«Новый спонтанный спиновый магнетизм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донорных электронов в разбавленных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полупроводниковых структурах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предельно низким содержанием (менее 1 ат.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%) примесных атомов d-элементов»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металлов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М.Н. Михеева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Говоркова Т.Е.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23-22-00128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Стохастическая динамика квантованных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вихрей и квантовая турбулентность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сверхтекучих жидкостях.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Немировский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С.К.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23-22-00130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функциональных нанослоев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 на основе феррита висмута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Дагестанский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Каллаев С.Н.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23-22-00132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получения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свойств квазидвумерных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Исмагилов Р.Р.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23-22-00133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мелкомасштабной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поляризационного джета по спутниковым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Чугунин Д.В.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23-22-00134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пьезоэлектрических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резонаторов с поперечным электрическим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полем, нагруженных вязкой и проводящей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жидкостью, с целью разработки измерителей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жидкости нового поколения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Бородина И.А.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23-22-00135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создание малогабаритной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магнитной системы для изучения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формирования наноматериалов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ЯМР в режиме реального времени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Богайчук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23-22-00137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Функциональные высокоэнтропийные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сплавы CoCrFeNi: взаимосвязь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Быков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23-22-00139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структуры и кинематики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массивных плотных ядер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машинного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Пирогов Л.Е.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23-22-00140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Нестехиометрические интерметаллиды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и 3d переходных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магнитострикционных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магнитотепловых приложений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металлов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М.Н. Михеева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Герасимов Е.Г.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23-22-00141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Локальные исследования влияния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рассеивания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магнитотранспорт в квазиодномерных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с нормальными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сверхпроводящими контактами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Жуков А.А.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23-22-00142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 заряда и спина в полярных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металлах с сильным спин-орбитальным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взаимодействием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Орлова Н.Н.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23-22-00143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Прецизионное исследование экзотических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атомов и молекул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Мартыненко А.П.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23-22-00145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корреляционных функций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квантовой теории поля, аналитичность,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изометрия и нестационарность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Ахмедов Э.Т.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23-22-00146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определение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предсказание методами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штарковских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астрофизически значимых эмиссионных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Закускин А.С.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23-22-00156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Поликристаллические пленки GeSn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Шенгуров В.Г.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23-22-00160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детектора для настройки сведения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пучков и контроля абсолютной светимости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точке взаимодействия MPD на NICA (ОИЯИ,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Дубна)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Международная 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Объединенный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ядерных исследований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Литвиненко А.Г.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23-22-00161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катионного допирования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гидрофильность поверхности диоксида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Рудакова А.В.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23-22-00162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Электрическая модуляция поверхностной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доменных границ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микромагнетизме и физике спиновых волн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Пятаков А.П.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23-22-00165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прогноза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космической погоды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синоптических наземных наблюдений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Главная (Пулковская)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астрономическая обсерватория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Тлатов А.Г.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23-22-00168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затвердевания расплавов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конкуренции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аморфной и кристаллической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высоких давлений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Л.Ф. Верещагина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Васин М.Г.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23-22-00169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проекта универсальной ловушки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хранения ультрахолодных нейтронов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Фомин А.К.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23-22-00175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Корреляционный прием теплового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акустического излучения решеткой датчиков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Аносов А.А. </w:t>
            </w:r>
          </w:p>
        </w:tc>
      </w:tr>
      <w:tr>
        <w:trPr>
          <w:trHeight w:hRule="exact" w:val="1082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23-22-00179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Компьютерное моделирование резонансно-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туннельных структур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углеродсодержащих наноматериалов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наноэлектроники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Автономная некоммерческая организация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Проблем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научно-образовательного потенциала молодежи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Маслов М.М.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23-22-00182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околозвездных пылевых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оболочек звезд, находящихся на поздних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стадиях эволюции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Татарников А.М.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23-22-00187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Тонкая структура спектра ультрамягкого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рентгеновского квазичеренковского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релятивистских электронов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многослойном рентгеновском зеркале.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Углов С.Р. </w:t>
            </w:r>
          </w:p>
        </w:tc>
      </w:tr>
      <w:tr>
        <w:trPr>
          <w:trHeight w:hRule="exact" w:val="188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23-22-00190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Эффективные широкополосные нелинейно-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оптические преобразователи ИК-лазерного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на основе кристаллов BaGa4Se7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антиотражающими лазерно-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индуцированными периодическими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поверхностными структурами (ЛИППС).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Тарасова А.Ю.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5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23-22-00193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Поиск новой физики в процессе распада Z-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бозона на лептонную пару и фотон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с детектора ATLAS на Большом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адронном коллайдере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ядерной физики им. Г.И.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Будкера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Харламов А.Г.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23-22-00194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Экспериментальная проверка гипотезы 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критической природе гигантских значений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обратного пьезомодуля в сегнетоэлектриках-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релаксорах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Раевская С.И.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23-22-00195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Эффекты локализации и электрон-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электронного взаимодействия в краевом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транспорте двумерного топологического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изолятора на основе HgTe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полупроводников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А.В. Ржанова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Ольшанецкий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Е.Б.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23-22-00196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возбуждения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релаксации молекул О2(v) в плазме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кислорода с высокой степенью диссоциации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теоретического моделирования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кинетической модели плазмы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полной схемы колебательной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кинетики молекул О2.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Палов А.П.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23-22-00198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эффективных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лазерного охлаждения атомов и ионов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лазерной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Прудников О.Н.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23-22-00200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Быстрое включение оптического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возбуждения для управления диполь-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дипольными межатомными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взаимодействиями в плотных резонансных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Саутенков В.А.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23-22-00202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молекулярно-плазмонных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для задач прецизионного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оптического нагрева и люминесцентной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термометрии в фотомедицине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Поволоцкий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23-22-00203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Нетривиальная кинетическая индуктивность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диодный эффект в гибридных структурах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‘грязный’ сверхпроводник-низкоомный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нормальный металл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Водолазов Д.Ю.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23-22-00205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спектроскопических методов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исследовании полярных состояний в тонких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пленках ниобата бария стронция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электрометрии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Пугачев А.М.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23-22-00214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Теллурсодержащие пластмассовые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сцинтилляторы для поиска безнейтринного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двойного β-распада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Московской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"Университет "Дубна"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Немченок И.Б.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23-22-00220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теоретических подходов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численных алгоритмов решения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широкоугольного параболического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уравнения при описании ультразвуковых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пучков в неоднородных средах для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медицинской акустики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Юлдашев П.В.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23-22-00221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Субтерагерцовый отклик планарных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липидных мембран в неупругом рассеянии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электрометрии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Суровцев Н.В.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23-22-00222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описание и компьютерное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Монте-Карло моделирование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каскадного распада вакансий и поглощения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в раковых клетках при оже-терапии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онкологических заболеваний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университет путей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сообщения"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Кочур А.Г.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23-22-00224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Поляризованное состояние,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пироэлектрический эффект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электромеханическая активность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структур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полярных полимеров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Солнышкин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23-22-00225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Магнитоэлектрические эффекты в пленках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мультиферроиков со структурой перовскита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Гареева З.В.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247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23-22-00227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Прецизионная спектроскопия межзвездных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молекул. Исследования астроклимата.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Лапинов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23-22-00229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СВЧ-поглощение в нанотекстурированных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мультиферроидных средах: от вторичной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периодичности - к активным экранирующим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материалам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Андрюшин К.П.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23-22-00230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микроокружения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фотофизические свойства коферментов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NAD(P)H, FAD и PLP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многофотонной фемтосекундной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флуоресцентной спектроскопии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Горбунова И.А.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23-22-00233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Комбинированный разряд для плазменно-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стимулированного воспламенения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стабилизации горения высокоскоростных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воздушно-углеводородных потоков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Шибков В.М.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23-22-00234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Определение фундаментальных факторов,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ограничивающих предельную точность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твердотельного лазерного гироскопа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режиме синхронизации мод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Брославец Ю.Ю. </w:t>
            </w:r>
          </w:p>
        </w:tc>
      </w:tr>
      <w:tr>
        <w:trPr>
          <w:trHeight w:hRule="exact" w:val="16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23-22-00236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формирования,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спектроскопических и генерационных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оптических центров ионов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двухвалентного хрома и железа в кристаллах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твердых растворов на основе селенида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цинка.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Дорошенко М.Е.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23-22-00238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совокупности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теплофизических и лазерных процессов,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протекающих в активных элементах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лазерных усилителей с одновременно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средней и пиковой мощностью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лазерной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В.В.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23-22-00239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электронно-дырочной плазмы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коллапсирующими доменами Ганна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высоковольтных арсенид-галлиевых диодах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Родин П.Б.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23-22-00242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Корональные димминги и их связь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направлением корональных выбросов массы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восстановлением солнечной короны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науки и технологий»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Подладчикова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23-22-00245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магнитные материалы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наносвитков и пластин состава (Mg, Co,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Ni)3(Si,Ge)2O5(OH)4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Бельская Н.А.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23-22-00250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Легкие двухатомные молекулы во внешних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Соловьев Д.А.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23-22-00254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Радиолокационные наблюдения южной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полярной области Луны на длине волны 4.2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прикладной астрономии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Бондаренко Ю.С.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23-22-00255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Новое поколение атомного чипа для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квантовой метрологии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спектроскопии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Афанасьев А.Е. </w:t>
            </w:r>
          </w:p>
        </w:tc>
      </w:tr>
      <w:tr>
        <w:trPr>
          <w:trHeight w:hRule="exact" w:val="93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23-22-00259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центральной области гало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темной материи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Лукаш В.Н.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2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23-22-00260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модификации интерфейса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свойства и структуру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нанокомпозитных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пористых стекол, содержащих внедренные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сегнетоэлектрики и родственные 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Набережнов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23-22-00261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реализация метода передачи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с помощью мессбауэровского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радиоактивных ядер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Вагизов Ф.Г.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23-22-00266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Пылевые молекулярные истечения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центральной молекулярной области галактик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Е.О.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23-22-00270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 экстремального ультрафиолетового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на основе разряда,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поддерживаемого излучением гиротрона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субмегаваттного уровня мощности в потоке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Абрамов И.С.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23-22-00271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Оптическое детектирование 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резонанса в синтетических алмазах, нано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низко-размерных структурах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Зверев Д.Г.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23-22-00274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Когерентный резонанс в управляемых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шумом хаотических вакуумных и спин-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волновых автогенераторах коротких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ультракоротких импульсов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Романенко Д.В.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23-22-00275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Нанокристаллы Si и Ge с донорами: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для фотоники и фотовольтаики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Бурдов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23-22-00279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рефлектометрии поляризованных нейтронов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фазометрией и 3D-поляриметрией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магнетизма слоистых наноструктур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Плешанов Н.К.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23-22-00285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температурных сенсоров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адаптивных металл-органических каркасов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23-22-00286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Фазовые переходы в редкоземельных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ферроборатах R(Fe1-хMх)3(BO3)4 (R = La, Pr,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Sm, Eu, Tb, Dy; M = Al, Sc)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К.В.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23-22-00289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Квантовое описание отклика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сверхпроводящих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низкой размерности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Арсеев П.И.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23-22-00295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Паттернированные спинтронные источники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терагерцового излучения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Караштин Е.А.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23-22-00297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подавления магнетизма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усиления термоэмиссии в нано-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неоднородных высших боридах RB6 с Ян-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Теллеровской структурной неустойчивостью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зарядовыми страйпами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Красиков К.М.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23-22-00306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Синергия возмущений во вращательном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орбитальном движениях сближающихся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планетами астероидов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Главная (Пулковская)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астрономическая обсерватория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23-22-00307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Энергетический спектр бета-процессов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возбуждения электронных оболочек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Криворученко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23-22-00310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Люминесцентные структуры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нанотубулярных массивов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нестехиометрического диоксида гафния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Вайнштейн И.А.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23-22-00311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Аномальные размерности, амплитуды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интегрируемость в калибровочных теориях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Велижанин В.Н.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23-22-00312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ультрахолодных нейтронов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ионов с поверхностью жидкого гелия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физики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Л.Д. Ландау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П.Д.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23-22-00313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физических эффектов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компонентах аналого-цифровых БиКМОП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интегральных микросхем, работающих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экстремальных условиях широкого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диапазона температур и воздействия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радиации космоса.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проектирования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микроэлектронике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Петросянц К.О.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23-22-00314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Интегралы дифракционных катастроф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 современной фотоники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Абрамочкин Е.Г.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23-22-00320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Динамическая неоднородность и бозонный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пик в переохлажденных жидкостях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электрометрии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В.Н.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23-22-00324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фазовых диаграмм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спинтроники и магнитокалорики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Дагестанский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Арсланов Т.Р.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23-22-00328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Магнитные фрустрации в трехмерных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решетках искусственного спинового льда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прикладной математики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Шевченко Ю.А.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23-22-00333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флуктуационных явлений в легированных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полупроводниках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П.В.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23-22-00343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Излучение заряженных частиц в поле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гравитационной волны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Эпп В.Я.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23-22-00346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экспериментальные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оптоволоконного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калориметрического дозиметра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Приходько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23-22-00347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возможностей спектроскопии КР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биосовместимых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биодеградируемых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полилактида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Николаева Г.Ю.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23-22-00349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напряжения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гетероструктурированных нитевидных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нанокристаллах материалов А3В5: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Сошников И.П.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4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23-22-00354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Композитные наночастицы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диоксида кремния и золота для доставки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 и фототермической терапии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Ханадеев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23-22-00359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время проекционных камер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низкого давления для экспериментов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протонных и ионных пучках низкой энергии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23-22-00361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Теплоемкость гидридов высокого давления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Антонов В.Е.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23-22-00363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нерезонансных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волоконных модуляторов с долговременной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стабильностью для генерации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ультракоротких лазерных импульсов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Худяков Д.В.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23-22-00367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Гибкие солнечные элементы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массива кремниевых волокон в полимерной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матрице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и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Уваров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23-22-00368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нелинейного поглощения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преломления в кристаллах бариевых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халькогенидов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Костюкова Н.Ю.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23-22-00373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Измерение физических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атмосферы и проведение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астроклиматических исследований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беспилотного летательного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Землянуха П.М.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23-22-00381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сжатого сэмплирования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в однопиксельной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Сыч Д.В.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297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23-22-00385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релятивистского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пульсарного ветра с ветром массивного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компонента и/или межзвездной средой.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астрономии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Барков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23-22-00386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трехмерных кинетических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 при выбросах энергичной плазмы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посредством лабораторного эксперимента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численного моделирования.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Дивин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23-22-00387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Ультрабыстрые фазовые переходы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кристаллах халькогенидов (Bi,In)2Se3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(Pb,Sn)Se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спектроскопии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 А.А.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23-22-00389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Деформационная инженерия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наноразмерных гетероэпитаксиальных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пленках сегнетоэлектрических материалов,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обладающих высоким электрооптическим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Южный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Стрюков Д.В.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23-22-00391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Временные эффекты компактных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астрофизических объектов в теориях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гравитации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М.Акмуллы"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Измаилов Р.Н. </w:t>
            </w:r>
          </w:p>
        </w:tc>
      </w:tr>
      <w:tr>
        <w:trPr>
          <w:trHeight w:hRule="exact" w:val="127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23-22-00394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3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плёночных мультиферроиков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полимера PVDF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Балымов К.Г.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23-22-00399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интенсивности галактических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космических лучей и различных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геофизических явлений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неэкранированных нейтронных детекторов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"МИФИ"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Громушкин Д.М.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4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23-22-00402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Магнитные свойства парамагнитных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примесей в кристаллах фторида бария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Зарипов Р.Б. </w:t>
            </w:r>
          </w:p>
        </w:tc>
      </w:tr>
      <w:tr>
        <w:trPr>
          <w:trHeight w:hRule="exact" w:val="189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23-22-00412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моделей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ультракоротких импульсов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широкополосных генераторов линейчатого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 на основе неоднородных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волоконных световодов с изменяемыми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длине дисперсионными и нелинейными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Абрамов А.С.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23-22-00414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и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поверхностного и контактного плавления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металлических наносистемах: молекулярно-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динамическое моделирование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Самсонов В.М.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23-22-00416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зарядовых компенсаторов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гетеровалентное вхождение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активаторов в лазерные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кристаллы ZnWO4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Субботин К.А.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23-22-00418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Механизмы возникновения слабого гамма-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ритма в спайковых нейронных сетях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Д.Г.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23-22-00421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Адаптивные мемристивные устройства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тонких пленок феррита висмута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резистивным переключением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нейроморфных приложений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Дагестанский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Рамазанов Ш.М.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23-22-00422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высокоразрешающей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преломляющей микрооптики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рентгеноаморфных 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синхротронного излучения.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Лятун И.И.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23-22-00424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Тени черных дыр и характеристические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в потоках массивных частиц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Гальцов Д.В.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23-22-00425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Модовая дисперсия оптических вихрей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целым орбитальным угловым моментом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анизотропных оптических волокнах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 К.Н.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23-22-00427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Оптическая ориентация аморфизованных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гребнеобразных полимеров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Золотько А.С.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23-22-00433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сверхтонких и электрон-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деформационных взаимодействий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легированных редкоземельными ионами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оксидных кристаллах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спектроскопии высокого разрешения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спектроскопии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Чукалина Е.П.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23-22-00434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Коалесценция капель холестерических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жидких кристаллов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Бакланова К.Д. </w:t>
            </w:r>
          </w:p>
        </w:tc>
      </w:tr>
      <w:tr>
        <w:trPr>
          <w:trHeight w:hRule="exact" w:val="9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23-22-00437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источника холодных атомов тулия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задач квантовой метрологии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фундаментальных исследований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Мишин Д.А. </w:t>
            </w:r>
          </w:p>
        </w:tc>
      </w:tr>
      <w:tr>
        <w:trPr>
          <w:trHeight w:hRule="exact" w:val="127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23-22-00438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Рентгеноспектральная диагностика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многомасштабное компьютерное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структуры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центров цеолитов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Сухарина Г.Б.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23-22-00444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Оптическая спектроскопия 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полупроводников, полученных HTHP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методом: поиск новых материалов для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 С.Н.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4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атомарно-тонких p-n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23-22-00453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0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Филаментация ультракоротких лазерных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импульсов УФ-ближнего ИК-диапазона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конденсированных средах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Данилов П.А.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23-22-00455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Спиновый хаос поляритонных систем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магнитном поле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 С.С.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23-22-00459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проводимости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гибридных нанокомпозитных материалах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суперконденсаторов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и оксида графена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Яловега Г.Э.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23-22-00461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тепловых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упорядоченных и неупорядоченных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низкоразмерных материалов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молекулярного моделирования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потенциалами, полученными при помощи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глубокого машинного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Завьялов Д.В.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23-22-00465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Атомное и электронное строение тонких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эпитаксиальных нанослоев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кремний-олово.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Чувенкова О.А. </w:t>
            </w:r>
          </w:p>
        </w:tc>
      </w:tr>
      <w:tr>
        <w:trPr>
          <w:trHeight w:hRule="exact" w:val="10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23-22-00466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устройства фотоники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мультипериодических магнитофотонных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Дадоенкова Н.Н.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4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23-23-00007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Ковалентное связывание фуллерена С60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напряженными полициклическими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углеводородами: перспективные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компоненты ракетных топлив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Ахметов А.Р.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23-23-00008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синтеза и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активности фторсодержащих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хромонов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Новосибирский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Ворожцова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Политанская Л.В.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23-23-00011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Статистическая термодинамика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субмикронных квазижидких систем: теория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компьютерное моделирование.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Шевкунов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23-23-00013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Квантово-химические методы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реакционной способности электрофильных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интермедиатов в реакциях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Боярская И.А.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23-23-00014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пери-Диарилнафталины как флуоресцентные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сенсоры и хиральные катализаторы: дизайн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синтез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Гулевская А.В.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23-23-00016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молекул жидкостей,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интеркалированных в межплоскостное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пространство оксида графита и мембран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оксида графена, по данным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спинового зонда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Семенова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Чумакова Н.А.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23-23-00019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подхода прямого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ультраследовых примесей (10-6 % и ниже)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высокочистых металлах и морских водах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методом электротермической атомно-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абсорбционной спектрометрии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Бурылин М.Ю.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23-23-00021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клик-реакции в химии хитина. Синтез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антибактериальная активность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катионных производных хитина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А.Р.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23-23-00022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Композиты на основе хитозана и 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двойных гидроксидов: синтез под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воздействием микроволнового облучения,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структурные, каталитические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исследования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Курасова М.Н.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23-23-00024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химических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управления газофазными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процессами возгорания, распространения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пламени, взрыва и детонации.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структурной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макрокинетики и проблем материаловедения им. А.Г.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Мержанова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Азатян В.В. </w:t>
            </w:r>
          </w:p>
        </w:tc>
      </w:tr>
      <w:tr>
        <w:trPr>
          <w:trHeight w:hRule="exact" w:val="159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23-23-00025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структур и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природных сульфатированных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стероидных соединений морских звезд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полусинтетических аналогов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Маляренко Т.В.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23-23-00028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атомного движения в 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проводниках на основе гидроборатов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металлов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М.Н. Михеева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Скрипов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23-23-00029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Асимметрический синтез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сесквитерпеновых лактонов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органокатализа третичными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фосфинами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Салин А.В.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23-23-00032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антисептические Cu-Ti покрытия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титановом сплаве Ti6Al4V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Хабаровский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Бурков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23-23-00033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Разделение изотопов на границе раздела фаз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Борескова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Чолач А.Р.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23-23-00034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аморфно-кристаллических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металлооксидных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высокоэнтропийного характера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энергоустановок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Акционерное общество "Государственный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Федерации "Исследовательский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имени М.В. Келдыша"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Агуреев Л.Е.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23-23-00035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реакций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окислительного сочетания алкенов и алкинов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арилборными производными в присутствии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палладиевых «безлигандных»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Курохтина А.А.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23-23-00039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Нуклеофильное метоксилирование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в синтезе суперосновных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производных 1,8-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бис(диметиламино)нафталина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Озерянский В.А.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23-23-00040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калибровка потенциалов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силового поля для моделирования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многостенных нанотрубок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халькогенидов переходных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Бандура А.В. </w:t>
            </w:r>
          </w:p>
        </w:tc>
      </w:tr>
      <w:tr>
        <w:trPr>
          <w:trHeight w:hRule="exact" w:val="108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23-23-00041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интеркаляции сольватированых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ионов лития в графит и продуктов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электрохимических реакций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приповерхностной области графита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науки и технологий»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Лучкин С.Ю. </w:t>
            </w:r>
          </w:p>
        </w:tc>
      </w:tr>
      <w:tr>
        <w:trPr>
          <w:trHeight w:hRule="exact" w:val="160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23-23-00044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минералоподобные фосфаты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перспективных матриц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радиоактивных отходов и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эффективных керамик с высокими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теплофизическими и электрофизическими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Петьков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3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23-23-00049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Микроструктура и молекулярная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подвижность в электролитах,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использования в электрохимических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устройствах нового поколения.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Чижик В.И.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23-23-00051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Плазмохимическое получение фото-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электрохромных полимерных композитов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оксидов переходных металлов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(MoOx, TiO2, V2O5 и WO3)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Хлюстова А.В.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23-23-00052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Нано- и макрокристаллические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основе фаз Ауривиллиуса системы Bi4Ti3O12-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BiFeO3: синтез, свойства, размерные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Ломанова Н.А.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23-23-00058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сорбционных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многослойных графенов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концентрирования и определения тяжелых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 Н.С.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23-23-00059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йод-δ- и йод-γ-лактонов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1Z,5Z-диендикарбоновых кислот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противоопухолевые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препараты.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Макаров А.А.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23-23-00060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маршрутов послойного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сложных оксидов Cu(II), Ag(I), Zn(II),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Fe(II,III) и др. и их гибридных соединений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молекулами биоорганических веществ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их бактерицидных свойств.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Мелешко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(Морозова) А.А.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23-23-00064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Физико-химические, биокаталитические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и фазовые равновесия в системах,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водорастворимые производные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легких фуллеренов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институт (технический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Чарыков Н.А.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2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23-23-00065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компьютерного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процессов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полимерных волокон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полиакрилонитрила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 П.В.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23-23-00067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электродеструкции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фармацевтических субстанций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химико-технологический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23-23-00073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Оригинальные биоцидные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гуанидиниевых полиамфолитов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Горбунова М.Н. </w:t>
            </w:r>
          </w:p>
        </w:tc>
      </w:tr>
      <w:tr>
        <w:trPr>
          <w:trHeight w:hRule="exact" w:val="221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23-23-00074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физико-технологических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принципов формирования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функционально-ориентированных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поверхностных слоистых композиций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иерархической структурой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функциональной надежности и увеличения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жизненного цикла изделий машиностроения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Русинов П.О.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23-23-00079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Альтернантные полимерные щётки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варьируемой структурой боковых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полиоксазолиновых цепей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высокомолекулярных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Блохин А.Н.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23-23-00081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и исследование свойств керамик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лютеций-алюминиевого граната,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легированного Yb, Er, Ce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Лапин В.А.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23-23-00083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Тактика и стратегия получения гомогенных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среднеэнтропийных фаз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La0.6Sr0.4Fe0.8Co0.2O3-δ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Филонова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23-23-00084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и исследование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керамических материалов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YLuAG:Er, сенсибилизированного ионами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Yb3+, для лазеров ближнего ИК диапазона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Вакалов Д.С.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23-23-00085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УДЕРЖИВАНИЯ СЛАБЫХ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ЭЛЕКТРОЛИТОВ В ХИРАЛЬНОЙ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ХРОМАТОГРАФИИ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Решетова Е.Н.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23-23-00087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Тандемный катализ и поточные технологии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контролируемой радикальной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полимеризации с переносом атома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Гришин И.Д.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23-23-00088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оптической керамики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иттрий-скандий-алюминиевого граната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легированного иттербием и эрбием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фотоники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Тарала В.А.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23-23-00090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Стабилизированные в сшитых 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сетках каталитические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гидрирования ароматических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полиароматических субстратов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Быков А.В.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23-23-00091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каталитические 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бифункциональных комплексов поздних 3d-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с лигандами — донорами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галогенной связи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Ильин М.В. </w:t>
            </w:r>
          </w:p>
        </w:tc>
      </w:tr>
      <w:tr>
        <w:trPr>
          <w:trHeight w:hRule="exact" w:val="133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23-23-00092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принципов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самоорганизации защитных наноразмерных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пленок органических ингибиторов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металлов и сплавов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парогазовой фазы.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Н.Н.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23-23-00096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эксплуатационных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Fe-Mn-Si сплавов с эффектом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памяти формы путем структурно-фазовой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методами интенсивной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пластической деформации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и материаловедения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Байкова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Рыбальченко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23-23-00097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Эффективность процессов глубокого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окисления для систем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фотохимически активных соединений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трехвалентного железа и окислительных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добавок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кинетики и горения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Воеводского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Поздняков И.П.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23-23-00098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Флуоресцентные производные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тритерпеновых кислот с липофильными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катионными группами в боковых цепях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митохондриально-направленных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тераностических агентов: синтез,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цитотоксичность, молекулярные мишени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субклеточная локализация.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Недопёкина Д.А.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23-23-00100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термодинамического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геометрического факторов на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объемно-аморфного состояния в сплавах Y-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Sc-Co-Al-(Gd)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Майорова А.В.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23-23-00101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экологически чистых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компонентов моторных топлив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гидрооблагораживанием и переработкой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цеолитах из растительных масел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 И.А.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23-23-00103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ферроценилсодержащих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материалов, обладающих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редокс-активностью и способностью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самозалечиванию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Дерябин К.В.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8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23-23-00105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молекулярной армирующей фазы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MQ-сополимеров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совместимых с карбоцепными каучуками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Миронова М.В.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23-23-00107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жаростойкости и коррозионной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стойкости высокоэнтропийных сплавов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металлов подгруппы железа,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допированных благородными 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тугоплавкими металлами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Самойлова О.В.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23-23-00108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хемометрических подходов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рентгенофлуоресцентном анализе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Панчук В.В.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23-23-00112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сольватированного электрона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образованием и дезактивацией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электронновозбужденных ионов f-элементов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их роль в люминесцентных технологиях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Шарипов Г.Л.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23-23-00113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структура, магнитные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каталитические свойства сложных оксидов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(Bi/La)2O3-(Ni/Co)O- Sb2O5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Эллерт О.Г.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23-23-00114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аналитических возможностей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детектора на основе высокочастотной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катушки индуктивности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Кирсанов Д.О.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23-23-00119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Полимеризация циклических оксалатов: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синтез и свойства амфифильных блок-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полиоксалатов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Мелик-Нубаров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23-23-00122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Композиты на основе биоугля из осадков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сточных вод, древесных отходов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наноматериалов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водоподготовки и очистки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сточных вод.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лесотехнический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Г.Ф.Морозова"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Томина Е.В. </w:t>
            </w:r>
          </w:p>
        </w:tc>
      </w:tr>
      <w:tr>
        <w:trPr>
          <w:trHeight w:hRule="exact" w:val="162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23-23-00125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Мозаичные покрытия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субмикронных гелей с переключаемой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гидрофобностью и их практическое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регенерируемых материалов в области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ликвидации аварийных разливов нефти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М.А.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23-23-00129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композитных протон-проводящих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 на основе перфторированных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сополимеров и графенов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интеркалированными фуллеренами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наноалмазами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 В.Т. </w:t>
            </w:r>
          </w:p>
        </w:tc>
      </w:tr>
      <w:tr>
        <w:trPr>
          <w:trHeight w:hRule="exact" w:val="15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23-23-00130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контролируемому синтезу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макромолекул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Гришин Д.Ф.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23-23-00133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Функциональные армированные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композиционные материалы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регулируемым градиентом состава,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свойств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А.Н. Туполева-КАИ"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Андрианова К.А. </w:t>
            </w:r>
          </w:p>
        </w:tc>
      </w:tr>
      <w:tr>
        <w:trPr>
          <w:trHeight w:hRule="exact" w:val="16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23-23-00138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Термодинамические аспекты поведения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микро- Ga, Ge, Se, Te и макрокомпонентов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Fe, W, Mo, Cr, Ti, Ni, Al, Co, Cu рудного сырья,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стали и сплавов в процессах кислотного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растворения, осаждения, соосаждения,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Белозерова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23-23-00140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нанокомпозиционные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перфторированных мембран,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полисурьмяными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кислотами, для низкотемпературных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топливных элементов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Лупицкая Ю.А.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387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23-23-00142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Противовирусные агенты на основе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карбоциклических производных дипептидов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кластерных анионов бора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Малинина Е.А.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23-23-00146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"Умные" микрогели на межфазных границах: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процессов адсорбции,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стабилизация эмульсий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Насимова И.Р.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23-23-00147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Радикальная полимеризация кетенацеталей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участием нитроксилов как метод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контролируемого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биодеградируемых (со)полимеров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Заремский М.Ю.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23-23-00148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полиэлектролитных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на основе природных полимеров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качестве офтальмологических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доставки дексаметазона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высокомолекулярных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Дубашинская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23-23-00156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Биосовместимые, водорастворимые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магниточувствительные нанокомпозиты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альгинат-полиакрилат/маггемит как агенты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магнитной гипертермии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Спиридонов В.В.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23-23-00158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N+PC Методология синтеза фосфиновых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пептидов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Рагулин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23-23-00160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оптические материалы, содержащие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примесные ионы двухвалентной меди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демонстрирующие интенсивную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широкополосную фотолюминесценцию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ближнем ИК диапазоне. Синтез и оптические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Семенова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 А.Н.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23-23-00161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 высокопроизводительного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компьютерного скрининга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металлорганических каркасов для выявления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пригодных для сенсорных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Чугреев А.Л.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23-23-00163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гетероциклизации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образованием производных индола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родственных гетероциклических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соединений: химические, фотохимические,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электрохимические пути активации реакции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их сравнительный анализ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Карчава А.В.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23-23-00166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новых аспектов реакционной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способности смешанных фосфониево-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иодониевых илидов в процессах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гетероциклизации с алкинами и нитрилами.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новых гетероциклических систем.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Подругина Т.А.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23-23-00169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Пептидомиметики на основе дитерпеновых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 для таргетной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Третьякова Е.В.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23-23-00171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Изменение структуры аморфной фазы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пластической деформации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Абросимова Г.Е.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23-23-00173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систем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восстановительной конверсии 5-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гидроксиметилфурфурола в ценные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Харламова Т.С.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23-23-00180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подхода к гидрофилизации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материалов поливиниловым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спиртом путем структурно-механической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с формированием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нанокомпозитов и рельефа поверхности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Ярышева А.Ю.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23-23-00184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Высокочувствительная спектроскопия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изотопологов оксидов азота NO и N2O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высоких частот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им. В.Е.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Синица Л.Н.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23-23-00187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функциональных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фосфатов Mg и Ti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отходов переработки минерального сырья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Арктической зоны Российской Федерации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«Кольский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Мудрук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23-23-00192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Металлоорганические фото-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электроактивные фталимиды: от модели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материалу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Келбышева Е.С. </w:t>
            </w:r>
          </w:p>
        </w:tc>
      </w:tr>
      <w:tr>
        <w:trPr>
          <w:trHeight w:hRule="exact" w:val="106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2" w:history="1">
                <w:r>
                  <w:rPr>
                    <w:rStyle w:val="Hyperlink"/>
                  </w:rPr>
                  <w:t>23-23-00193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Улучшение растворимости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кардиоваскулярных препаратов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многокомпонентных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кристаллических систем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Шарапова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8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3" w:history="1">
                <w:r>
                  <w:rPr>
                    <w:rStyle w:val="Hyperlink"/>
                  </w:rPr>
                  <w:t>23-23-00198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Конструирование производных хитозана,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обладающих антимикробным действием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слабощелочных средах и совместимых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альбумином в растворах, имитирующих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плазму крови и интерстициальную жидкость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Благодатских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4" w:history="1">
                <w:r>
                  <w:rPr>
                    <w:rStyle w:val="Hyperlink"/>
                  </w:rPr>
                  <w:t>23-23-00201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Имины и иминиевые катионы в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методах получения азагетероциклов: синтез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модификация фармацевтических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Мошкин В.С.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5" w:history="1">
                <w:r>
                  <w:rPr>
                    <w:rStyle w:val="Hyperlink"/>
                  </w:rPr>
                  <w:t>23-23-00202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Дефектная структура, электрические,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фотоэлектрические и люминесцентные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эпитаксиальных слоев к(ε)-политипа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оксида галлия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Вывенко О.Ф.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6" w:history="1">
                <w:r>
                  <w:rPr>
                    <w:rStyle w:val="Hyperlink"/>
                  </w:rPr>
                  <w:t>23-23-00203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соединений с контролируемыми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оптическими свойствами путем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молекулярным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ацетиленом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Воронин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7" w:history="1">
                <w:r>
                  <w:rPr>
                    <w:rStyle w:val="Hyperlink"/>
                  </w:rPr>
                  <w:t>23-23-00205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сложных халькогенит-халькогенатов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халькогенит-нитратов - веществ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перспективными низкоразмерными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магнитными 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Бердоносов П.С.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8" w:history="1">
                <w:r>
                  <w:rPr>
                    <w:rStyle w:val="Hyperlink"/>
                  </w:rPr>
                  <w:t>23-23-00206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Тераностические агенты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бор(III)дипиррометеновых димеров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мицеллярные системы их целевой доставки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ранней диагностики и лечения раковых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Антина Л.А.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9" w:history="1">
                <w:r>
                  <w:rPr>
                    <w:rStyle w:val="Hyperlink"/>
                  </w:rPr>
                  <w:t>23-23-00207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фосфорорганические производные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2,4-имидазолидиндионов с потенциальной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антибактериальной и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Финько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0" w:history="1">
                <w:r>
                  <w:rPr>
                    <w:rStyle w:val="Hyperlink"/>
                  </w:rPr>
                  <w:t>23-23-00208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особенностей кристаллической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мезоморфных соединений,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определяющих характер их фазовых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Кузьмина Л.Г.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1" w:history="1">
                <w:r>
                  <w:rPr>
                    <w:rStyle w:val="Hyperlink"/>
                  </w:rPr>
                  <w:t>23-23-00220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Инициирование процессов самоорганизации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типа ядро-оболочка состава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Fe3O4@ZnO как новый подход к получению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наноматериалов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регулируемыми магнитными 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Осмоловский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2" w:history="1">
                <w:r>
                  <w:rPr>
                    <w:rStyle w:val="Hyperlink"/>
                  </w:rPr>
                  <w:t>23-23-00227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аспектов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энергоэффективной технологии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этилацетата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Трофимова М.А.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3" w:history="1">
                <w:r>
                  <w:rPr>
                    <w:rStyle w:val="Hyperlink"/>
                  </w:rPr>
                  <w:t>23-23-00236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универсальных подходов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определения структурно-родственных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антибиотиков методом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гигантского комбинационного рассеяния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Маркин А.В. </w:t>
            </w:r>
          </w:p>
        </w:tc>
      </w:tr>
      <w:tr>
        <w:trPr>
          <w:trHeight w:hRule="exact" w:val="189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4" w:history="1">
                <w:r>
                  <w:rPr>
                    <w:rStyle w:val="Hyperlink"/>
                  </w:rPr>
                  <w:t>23-23-00241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малоотходных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ресурсосберегающих методик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алюмокобальтовых и алюмоникелевых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композиций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«флэш»-продуктов центробежной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термической активации кристаллического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гиббсита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Борескова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Жужгов А.В.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5" w:history="1">
                <w:r>
                  <w:rPr>
                    <w:rStyle w:val="Hyperlink"/>
                  </w:rPr>
                  <w:t>23-23-00245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Электрохимические свойства дефектной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ZnFe2O4 с кислородными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вакансиями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Елисеева С.Н.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6" w:history="1">
                <w:r>
                  <w:rPr>
                    <w:rStyle w:val="Hyperlink"/>
                  </w:rPr>
                  <w:t>23-23-00247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"Электролитный раствор-наполнитель"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 химические свойства, межчастичные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"Дагестанский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Рабаданов К.Ш.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7" w:history="1">
                <w:r>
                  <w:rPr>
                    <w:rStyle w:val="Hyperlink"/>
                  </w:rPr>
                  <w:t>23-23-00248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Электросаждение серебра в глубоких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эвтектических растворителях на модельных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монокристаллических подложках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Эренбург М.Р.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8" w:history="1">
                <w:r>
                  <w:rPr>
                    <w:rStyle w:val="Hyperlink"/>
                  </w:rPr>
                  <w:t>23-23-00252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Сравнительное изучение разных подходов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изготовлению подложек для ГКР-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Климонский С.О.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9" w:history="1">
                <w:r>
                  <w:rPr>
                    <w:rStyle w:val="Hyperlink"/>
                  </w:rPr>
                  <w:t>23-23-00263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Интерметаллические соединения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10-й группы: направленный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строение и магнетизм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А.Н.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0" w:history="1">
                <w:r>
                  <w:rPr>
                    <w:rStyle w:val="Hyperlink"/>
                  </w:rPr>
                  <w:t>23-23-00267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подходов к моделированию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спектральных параметров сложных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соединений для идентификации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структуры на основе квантово-химических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расчетов высокого уровня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Иркутский институт химии им. А.Е.Фаворского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В.А.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1" w:history="1">
                <w:r>
                  <w:rPr>
                    <w:rStyle w:val="Hyperlink"/>
                  </w:rPr>
                  <w:t>23-23-00270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Монофазные и морфотропные состояния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производных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трикальцийфосфата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Стефанович С.Ю. </w:t>
            </w:r>
          </w:p>
        </w:tc>
      </w:tr>
      <w:tr>
        <w:trPr>
          <w:trHeight w:hRule="exact" w:val="16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2" w:history="1">
                <w:r>
                  <w:rPr>
                    <w:rStyle w:val="Hyperlink"/>
                  </w:rPr>
                  <w:t>23-23-00273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уникальных гибридных молекул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напряженных полициклических,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алмазоподобных углеводородов и 1,2,3-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триазолов -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высокоэнергетических и высокоимпульсных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jet топлив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Аминов Р.И.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3" w:history="1">
                <w:r>
                  <w:rPr>
                    <w:rStyle w:val="Hyperlink"/>
                  </w:rPr>
                  <w:t>23-23-00275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Природа компенсационного эффекта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кинетике денатурации белков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кинетики и горения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Воеводского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Бакланов А.В.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4" w:history="1">
                <w:r>
                  <w:rPr>
                    <w:rStyle w:val="Hyperlink"/>
                  </w:rPr>
                  <w:t>23-23-00276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Композиты графена с магнитными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наночастицами ферритов Gd, Со, Fe, Сu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парамагнитными комплексами порфиринов /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фталоцианинов. Структура,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магнитокалорические и физико-химические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Королев В.В.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5" w:history="1">
                <w:r>
                  <w:rPr>
                    <w:rStyle w:val="Hyperlink"/>
                  </w:rPr>
                  <w:t>23-23-00278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Кремнийсодержащие фитогормоны: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изучение свойств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применения в агротехнологиях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Иркутский институт химии им. А.Е.Фаворского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Лазарева Н.Ф.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6" w:history="1">
                <w:r>
                  <w:rPr>
                    <w:rStyle w:val="Hyperlink"/>
                  </w:rPr>
                  <w:t>23-23-00280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и характеристики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компонентов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твердотопливных смесей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изотермического и неизотермического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нагрева с определением состава дымовых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Жуйков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7" w:history="1">
                <w:r>
                  <w:rPr>
                    <w:rStyle w:val="Hyperlink"/>
                  </w:rPr>
                  <w:t>23-23-00291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Ковалентные молекулярные NHC капсулы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каликс[4]аренов – новые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стабилизаторы каталитически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d-металлов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Миронова Д.А.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8" w:history="1">
                <w:r>
                  <w:rPr>
                    <w:rStyle w:val="Hyperlink"/>
                  </w:rPr>
                  <w:t>23-23-00292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Окислительно-восстановительное поведение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Pu(VI) и Pu(V) в водных растворах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Кузенкова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9" w:history="1">
                <w:r>
                  <w:rPr>
                    <w:rStyle w:val="Hyperlink"/>
                  </w:rPr>
                  <w:t>23-23-00293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подходов к созданию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молекулярных ап-конверсионных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координационных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лантанидов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Кошелев Д.С.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0" w:history="1">
                <w:r>
                  <w:rPr>
                    <w:rStyle w:val="Hyperlink"/>
                  </w:rPr>
                  <w:t>23-23-00297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Синтетический дизайн конъюгатов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карбоцианиновых красителей c ПСМА-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селективными лигандами с целью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диагностического инструмента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опухолевых тканей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предстательной железы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Успенская А.А.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1" w:history="1">
                <w:r>
                  <w:rPr>
                    <w:rStyle w:val="Hyperlink"/>
                  </w:rPr>
                  <w:t>23-23-00300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фундаментальных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коллоидных квантовых точек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селенидов металлов.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Шуклов И.А.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2" w:history="1">
                <w:r>
                  <w:rPr>
                    <w:rStyle w:val="Hyperlink"/>
                  </w:rPr>
                  <w:t>23-23-00307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селенорганических соединений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новой иод-опосредованной реакции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элементного селена с алкенами и изучение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антиоксидантной глутатионпероксидаза-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подобной каталитической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продуктов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Иркутский институт химии им. А.Е.Фаворского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Куркутов Е.О.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3" w:history="1">
                <w:r>
                  <w:rPr>
                    <w:rStyle w:val="Hyperlink"/>
                  </w:rPr>
                  <w:t>23-23-00308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металлов 4 группы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производными 2-гидроксиметилфенола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специфика их активации в каталитической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полимеризации этилена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 В.С. </w:t>
            </w:r>
          </w:p>
        </w:tc>
      </w:tr>
      <w:tr>
        <w:trPr>
          <w:trHeight w:hRule="exact" w:val="160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4" w:history="1">
                <w:r>
                  <w:rPr>
                    <w:rStyle w:val="Hyperlink"/>
                  </w:rPr>
                  <w:t>23-23-00310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направленного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нового типа реакционноспособных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олигомеров - ненасыщенных поликетонов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перспективных полимерных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композиций на их основе с улучшенным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комплексом свойств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Борескова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Дубков К.А.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5" w:history="1">
                <w:r>
                  <w:rPr>
                    <w:rStyle w:val="Hyperlink"/>
                  </w:rPr>
                  <w:t>23-23-00312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Теоретический поиск новых динамически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разупорядоченных фаз боратов и карбонатов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интерпретация экспериментальных данных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Сагатов 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6" w:history="1">
                <w:r>
                  <w:rPr>
                    <w:rStyle w:val="Hyperlink"/>
                  </w:rPr>
                  <w:t>23-23-00317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редокс-чувствительных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доставки лекарственных препаратов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тритиоциануровой кислоты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Пельтек 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7" w:history="1">
                <w:r>
                  <w:rPr>
                    <w:rStyle w:val="Hyperlink"/>
                  </w:rPr>
                  <w:t>23-23-00318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биоподобные композитные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переменной жёсткости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альтернатива квазиизотропным материалам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машиноведения им. А.А.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Благонравова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Малахов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8" w:history="1">
                <w:r>
                  <w:rPr>
                    <w:rStyle w:val="Hyperlink"/>
                  </w:rPr>
                  <w:t>23-23-00320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оптические и хемосенсорные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новых азамероцианинов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производных 4-ацилпиридин-3,5-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дикарбонитрилов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"Чувашский государственный университет имени И.Н.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9" w:history="1">
                <w:r>
                  <w:rPr>
                    <w:rStyle w:val="Hyperlink"/>
                  </w:rPr>
                  <w:t>23-23-00321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Окислительное дегидрирование пропана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присутствии СО2 на хромоксидных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системах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Тедеева М.А.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0" w:history="1">
                <w:r>
                  <w:rPr>
                    <w:rStyle w:val="Hyperlink"/>
                  </w:rPr>
                  <w:t>23-23-00322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Высокоэффективные платино-титановые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катализаторы нейтрализации остаточного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аммиака: модификация кислотно-основных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поверхности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Борескова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Кибис Л.С. </w:t>
            </w:r>
          </w:p>
        </w:tc>
      </w:tr>
      <w:tr>
        <w:trPr>
          <w:trHeight w:hRule="exact" w:val="160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1" w:history="1">
                <w:r>
                  <w:rPr>
                    <w:rStyle w:val="Hyperlink"/>
                  </w:rPr>
                  <w:t>23-23-00324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 замещенные 14-членные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1,2,4,8,9,11-гексаазамакроциклы с различной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степенью ненасыщенности: дизайн, синтез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в качестве лигандов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координационной и супрамолекулярной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Фесенко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2" w:history="1">
                <w:r>
                  <w:rPr>
                    <w:rStyle w:val="Hyperlink"/>
                  </w:rPr>
                  <w:t>23-23-00328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интегрированных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фотокатализаторов-адсорбентов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гетеропереходных нанокомпозитов g-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C3N4/PrFeO3 для утилизации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фармацевтических препаратов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Чебаненко М.И.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3" w:history="1">
                <w:r>
                  <w:rPr>
                    <w:rStyle w:val="Hyperlink"/>
                  </w:rPr>
                  <w:t>23-23-00329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металлоксидных сенсоров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селективного определения водорода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аграрный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императора Петра I"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Шапошник А.В.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4" w:history="1">
                <w:r>
                  <w:rPr>
                    <w:rStyle w:val="Hyperlink"/>
                  </w:rPr>
                  <w:t>23-23-00333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Устойчивость и структурообразование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водных дисперсий детонационного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наноалмаза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Волкова А.В.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5" w:history="1">
                <w:r>
                  <w:rPr>
                    <w:rStyle w:val="Hyperlink"/>
                  </w:rPr>
                  <w:t>23-23-00334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Магнитоэлектрические эластичные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автономные композиты для биоэлектронных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интерфейсов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Кладько Д.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6" w:history="1">
                <w:r>
                  <w:rPr>
                    <w:rStyle w:val="Hyperlink"/>
                  </w:rPr>
                  <w:t>23-23-00336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подходов в переработке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биомассы березы для выделения ценных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активные вещества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химическая модификация с получением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востребованных 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Левданский В.А.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7" w:history="1">
                <w:r>
                  <w:rPr>
                    <w:rStyle w:val="Hyperlink"/>
                  </w:rPr>
                  <w:t>23-23-00338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и свойства гетероаналогов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неклассических модификаций графена: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 к кристаллическим телам и новым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Грибанова Т.Н. </w:t>
            </w:r>
          </w:p>
        </w:tc>
      </w:tr>
      <w:tr>
        <w:trPr>
          <w:trHeight w:hRule="exact" w:val="106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8" w:history="1">
                <w:r>
                  <w:rPr>
                    <w:rStyle w:val="Hyperlink"/>
                  </w:rPr>
                  <w:t>23-23-00340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Сенсоры на основе хиральных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Cu(II), Ni(II) и Co(III) для распознавания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определения энантиомеров биологически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молекул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Зильберг Р.А.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5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9" w:history="1">
                <w:r>
                  <w:rPr>
                    <w:rStyle w:val="Hyperlink"/>
                  </w:rPr>
                  <w:t>23-23-00341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химический стабильности,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и магнитных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топологических полу-металлов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Бухвалов Д.В.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0" w:history="1">
                <w:r>
                  <w:rPr>
                    <w:rStyle w:val="Hyperlink"/>
                  </w:rPr>
                  <w:t>23-23-00343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фторорганические компоненты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электролитов для высоковольтных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аккумуляторов на основе лития и натрия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науки и технологий»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Шматова О.И.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1" w:history="1">
                <w:r>
                  <w:rPr>
                    <w:rStyle w:val="Hyperlink"/>
                  </w:rPr>
                  <w:t>23-23-00353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Электрохимические сенсоры на основе 3D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углеволоконной платформы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наноразмерных модификаторов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высокочувствительного определения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синтетических красителей в пищевых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продуктах и фармпрепаратах.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Бухаринова М.А.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2" w:history="1">
                <w:r>
                  <w:rPr>
                    <w:rStyle w:val="Hyperlink"/>
                  </w:rPr>
                  <w:t>23-23-00357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изучение противоопухолевой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антимикробной активности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поликарпина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поликарпаурина А - цитотоксических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алкалоидов из асцидии Polycarpa aurata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Пелагеев Д.Н.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3" w:history="1">
                <w:r>
                  <w:rPr>
                    <w:rStyle w:val="Hyperlink"/>
                  </w:rPr>
                  <w:t>23-23-00360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Электрохимический синтез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и материалов для хранения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аккумулирования водорода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металлов в 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расплавах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"Кабардино-Балкарский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Х. М. Бербекова"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Кушхов Х.Б.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4" w:history="1">
                <w:r>
                  <w:rPr>
                    <w:rStyle w:val="Hyperlink"/>
                  </w:rPr>
                  <w:t>23-23-00361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физико-химических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управляемого электрохимического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кремния с заданной морфологией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содержанием микропримесей для устройств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преобразования и накопления энергии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Суздальцев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5" w:history="1">
                <w:r>
                  <w:rPr>
                    <w:rStyle w:val="Hyperlink"/>
                  </w:rPr>
                  <w:t>23-23-00362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Каскадная реакция 2Н-тиопиран-2-тионов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диметилацетилендикарбоксилатом: алкин-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тиокарбонил метатезис и перегруппировка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тиопиранов в тиофены – новые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С-С и С-S связей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Суздалев К.Ф.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6" w:history="1">
                <w:r>
                  <w:rPr>
                    <w:rStyle w:val="Hyperlink"/>
                  </w:rPr>
                  <w:t>23-23-00364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Многомерное моделирование перехода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горения в детонацию двухфазных систем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полуограниченных каналах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Семенова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В.С.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7" w:history="1">
                <w:r>
                  <w:rPr>
                    <w:rStyle w:val="Hyperlink"/>
                  </w:rPr>
                  <w:t>23-23-00365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процессов естественного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старения красителей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пишущих составов, тонеров печатающих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и бумажной основы документов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экспертного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установления фактической даты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документа.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Кочемировский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8" w:history="1">
                <w:r>
                  <w:rPr>
                    <w:rStyle w:val="Hyperlink"/>
                  </w:rPr>
                  <w:t>23-23-00367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Высокопроводящие композитные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оксидов висмута и рутения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электрохимического генератора кислорода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и материаловедения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Байкова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С.В.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9" w:history="1">
                <w:r>
                  <w:rPr>
                    <w:rStyle w:val="Hyperlink"/>
                  </w:rPr>
                  <w:t>23-23-00370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растворимых аморфных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кристаллических суперконструкционных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полиэфиркетонов и полиэфирэфиркетонов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их получения в качестве связующих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изделий автомобильной, авиационной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космической техники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"Кабардино-Балкарский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Х. М. Бербекова"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Хараев А.М.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0" w:history="1">
                <w:r>
                  <w:rPr>
                    <w:rStyle w:val="Hyperlink"/>
                  </w:rPr>
                  <w:t>23-23-00372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Защитное композиционное покрытие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алюминиевых сплавах, эксплуатируемых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морских условиях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Вялый И.Е.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0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1" w:history="1">
                <w:r>
                  <w:rPr>
                    <w:rStyle w:val="Hyperlink"/>
                  </w:rPr>
                  <w:t>23-23-00375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и исследование новых ДНК-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интеркаляторов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(гет)ароматических комплексов платины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противоопухолевых агентов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Ельцов О.С.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2" w:history="1">
                <w:r>
                  <w:rPr>
                    <w:rStyle w:val="Hyperlink"/>
                  </w:rPr>
                  <w:t>23-23-00378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физико-химических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керамических композитов —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матричных 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иммобилизации радиоактивных отходов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Трудового Красного Знамени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силикатов им. И.В. Гребенщикова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Уголков В.Л.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3" w:history="1">
                <w:r>
                  <w:rPr>
                    <w:rStyle w:val="Hyperlink"/>
                  </w:rPr>
                  <w:t>23-23-00381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Нанокомпозиты на основе производных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резорцинарена для детектирования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нейтрализации пестицидов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Зиганшина А.Ю.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4" w:history="1">
                <w:r>
                  <w:rPr>
                    <w:rStyle w:val="Hyperlink"/>
                  </w:rPr>
                  <w:t>23-23-00383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Высокотемпературное диффузионное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легирование оксидных кристаллов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ортованадата кальция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широкополосных перестраиваемых лазеров,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усилителей и генераторов сверхкоротких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импульсов в ближнем ИК диапазоне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Дунаева Е.Э.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5" w:history="1">
                <w:r>
                  <w:rPr>
                    <w:rStyle w:val="Hyperlink"/>
                  </w:rPr>
                  <w:t>23-23-00384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наноструктурированных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нефтевытесняющих композиций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пролонгированным действием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поверхностно-активных веществ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контролируемыми физико-химическими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науки и технологий»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А.А.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6" w:history="1">
                <w:r>
                  <w:rPr>
                    <w:rStyle w:val="Hyperlink"/>
                  </w:rPr>
                  <w:t>23-23-00387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монолигандных комплексов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методов машинного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кристаллоструктурных данных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Шевченко А.П.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7" w:history="1">
                <w:r>
                  <w:rPr>
                    <w:rStyle w:val="Hyperlink"/>
                  </w:rPr>
                  <w:t>23-23-00392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Рациональный дизайн икосаэдрических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квазикристаллов и кристаллохимический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их характерных структурных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Мадисон А.Е.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8" w:history="1">
                <w:r>
                  <w:rPr>
                    <w:rStyle w:val="Hyperlink"/>
                  </w:rPr>
                  <w:t>23-23-00393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Ацилпиразолонаты 4-d и 5-d металлов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строительные блоки для создания d-f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гетерометаллических комплексов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уникальными люминесцентными 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Белоусов Ю.А.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9" w:history="1">
                <w:r>
                  <w:rPr>
                    <w:rStyle w:val="Hyperlink"/>
                  </w:rPr>
                  <w:t>23-23-00394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Магнитно-резонансная томография легких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лабораторных животных in vivo по ядрам 1Н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газообразных контрастных агентов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параводорода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"Международный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Буруева Д.Б.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0" w:history="1">
                <w:r>
                  <w:rPr>
                    <w:rStyle w:val="Hyperlink"/>
                  </w:rPr>
                  <w:t>23-23-00397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Ионные жидкости как эффективные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модификаторы адсорбционных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хроматографических систем в исследовании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кислородсодержащих биологически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Шафигулин Р.В.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1" w:history="1">
                <w:r>
                  <w:rPr>
                    <w:rStyle w:val="Hyperlink"/>
                  </w:rPr>
                  <w:t>23-23-00398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 электрохимического выделения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кислорода с участием полиохометаллататов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Co(II): теория, молекулярное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эксперимент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Назмутдинов Р.Р. </w:t>
            </w:r>
          </w:p>
        </w:tc>
      </w:tr>
      <w:tr>
        <w:trPr>
          <w:trHeight w:hRule="exact" w:val="15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2" w:history="1">
                <w:r>
                  <w:rPr>
                    <w:rStyle w:val="Hyperlink"/>
                  </w:rPr>
                  <w:t>23-23-00399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Гетероатом-допированные углеродные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из гуминов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(электро)каталитического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веществ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"Южно-Российский государственный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(НПИ) имени М.И. Платова"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Чернышева Д.В.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3" w:history="1">
                <w:r>
                  <w:rPr>
                    <w:rStyle w:val="Hyperlink"/>
                  </w:rPr>
                  <w:t>23-23-00408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Направленное конструирование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высокоэффективных фотокатализаторов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диоксида олова для очистки сточных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 путем управления процессами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ориентационного присоединения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Вознесенский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4" w:history="1">
                <w:r>
                  <w:rPr>
                    <w:rStyle w:val="Hyperlink"/>
                  </w:rPr>
                  <w:t>23-23-00409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Макромолекулярные конъюгаты красителей,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содержащие бактерицидные полисахариды,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антибактериальной фотодинамической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Семенова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Кардумян В.В.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5" w:history="1">
                <w:r>
                  <w:rPr>
                    <w:rStyle w:val="Hyperlink"/>
                  </w:rPr>
                  <w:t>23-23-00410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антибактериальных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и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четвертичных аммонийных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кремнийорганических 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Саверина Е.А.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6" w:history="1">
                <w:r>
                  <w:rPr>
                    <w:rStyle w:val="Hyperlink"/>
                  </w:rPr>
                  <w:t>23-23-00420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Полимерные структуры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протонированного диаллиламмония,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проявляющие широкий спектр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антимикробной активности и низкую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токсичность в отношении клеток человека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Тимофеева Л.М.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7" w:history="1">
                <w:r>
                  <w:rPr>
                    <w:rStyle w:val="Hyperlink"/>
                  </w:rPr>
                  <w:t>23-23-00421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Мультицентровые редокс-активные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миметики цитохрома Р450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димерных биметаллических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переходных металлов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макрогетероциклическими лигандами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Зайцева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8" w:history="1">
                <w:r>
                  <w:rPr>
                    <w:rStyle w:val="Hyperlink"/>
                  </w:rPr>
                  <w:t>23-23-00425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производные 1,2,4-трикетонов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 для синтеза различных классов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ациклических и гетероциклических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И.Я.Постовского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Бажин Д.Н.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9" w:history="1">
                <w:r>
                  <w:rPr>
                    <w:rStyle w:val="Hyperlink"/>
                  </w:rPr>
                  <w:t>23-23-00426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термической устойчивости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концентрированных твердых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молекулярного водорода в аморфных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силикатах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Ефимченко В.С.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6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0" w:history="1">
                <w:r>
                  <w:rPr>
                    <w:rStyle w:val="Hyperlink"/>
                  </w:rPr>
                  <w:t>23-23-00429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предсказание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эксиплексов в смесях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материалов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фотовольтаических и светоизлучающих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Фрейдзон А.Я.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1" w:history="1">
                <w:r>
                  <w:rPr>
                    <w:rStyle w:val="Hyperlink"/>
                  </w:rPr>
                  <w:t>23-23-00430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физико-химических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различных ионных жидкостей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использования в качестве электролитов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суперконденсаторах.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Иевлев А.В.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2" w:history="1">
                <w:r>
                  <w:rPr>
                    <w:rStyle w:val="Hyperlink"/>
                  </w:rPr>
                  <w:t>23-23-00431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Комбинированная защита металлов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в водных растворах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супергидрофобными покрытиями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ингибиторами коррозии.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Ю.И.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3" w:history="1">
                <w:r>
                  <w:rPr>
                    <w:rStyle w:val="Hyperlink"/>
                  </w:rPr>
                  <w:t>23-23-00432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синтеза и предсказание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нового аллотропа графена,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получаемого путем самосборки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углеводородных молекул на металлической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подложке.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Автономная некоммерческая организация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Проблем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научно-образовательного потенциала молодежи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Катин К.П.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4" w:history="1">
                <w:r>
                  <w:rPr>
                    <w:rStyle w:val="Hyperlink"/>
                  </w:rPr>
                  <w:t>23-23-00434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материаловедческих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подходов к созданию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ферромагнитных нанокристаллических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плёнок на основе Fe с высокой магнитной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проницаемостью в ГГц диапазоне частот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и материаловедения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Байкова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Шефтель Е.Н. </w:t>
            </w:r>
          </w:p>
        </w:tc>
      </w:tr>
      <w:tr>
        <w:trPr>
          <w:trHeight w:hRule="exact" w:val="18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5" w:history="1">
                <w:r>
                  <w:rPr>
                    <w:rStyle w:val="Hyperlink"/>
                  </w:rPr>
                  <w:t>23-23-00437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лантаноидов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оксазолидиновыми радикалами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мономолекулярные магниты: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дизайн,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синтетических подходов и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взаимосвязи между строением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магнитными свойствами.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Вострикова К.Э.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0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6" w:history="1">
                <w:r>
                  <w:rPr>
                    <w:rStyle w:val="Hyperlink"/>
                  </w:rPr>
                  <w:t>23-23-00441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Макроциклические комплексы золота: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стабилизация Au(II) макроциклическими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тетраарилпорфиринами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Гущин А.Л.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7" w:history="1">
                <w:r>
                  <w:rPr>
                    <w:rStyle w:val="Hyperlink"/>
                  </w:rPr>
                  <w:t>23-23-00442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структурных 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свойств оксида графена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суперкомпьютерных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Орехов Н.Д.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8" w:history="1">
                <w:r>
                  <w:rPr>
                    <w:rStyle w:val="Hyperlink"/>
                  </w:rPr>
                  <w:t>23-23-00443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Молибдаты и вольфраматы редкоземельных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(РЗЭ) и элементов группы титана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(Ti,Zr,Hf,Sn): синтез, структура и свойства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Базарова Ж.Г.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9" w:history="1">
                <w:r>
                  <w:rPr>
                    <w:rStyle w:val="Hyperlink"/>
                  </w:rPr>
                  <w:t>23-23-00446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прозрачные наноструктурированные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стеклокристаллические материалы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широкополосным поглощением ионов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двухвалентного железа для модуляции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добротности лазеров спектрального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диапазона 1,8-2,4 мкм.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Дымшиц О.С.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0" w:history="1">
                <w:r>
                  <w:rPr>
                    <w:rStyle w:val="Hyperlink"/>
                  </w:rPr>
                  <w:t>23-23-00448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гостевых молекул в цеолитах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иерархической пористостью по данным ЯМР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компьютерного моделирования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Шеляпина М.Г.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1" w:history="1">
                <w:r>
                  <w:rPr>
                    <w:rStyle w:val="Hyperlink"/>
                  </w:rPr>
                  <w:t>23-23-00449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Расширение возможностей рентгеновских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анализа при определении форм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вхождения элементов в объектах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природного и техногенного происхождения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А.П.Виноградова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Чубаров В.М.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2" w:history="1">
                <w:r>
                  <w:rPr>
                    <w:rStyle w:val="Hyperlink"/>
                  </w:rPr>
                  <w:t>23-23-00451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РАЗРАБОТКА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МАТЕРИАЛОВ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ФОТОНИКИ, ОПТИКИ И ИОНИКИ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НА ПРИМЕРЕ Na2O–R2O3–B2O3 (R = Bi,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Yb, In, Sc) 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Субанаков А.К.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3" w:history="1">
                <w:r>
                  <w:rPr>
                    <w:rStyle w:val="Hyperlink"/>
                  </w:rPr>
                  <w:t>23-23-00455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материалы на основе легированного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твердого углерода для электрохимических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энергии следующего поколения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Железнов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4" w:history="1">
                <w:r>
                  <w:rPr>
                    <w:rStyle w:val="Hyperlink"/>
                  </w:rPr>
                  <w:t>23-23-00460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SuFEx реакции в получении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бензоксазола – создание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противораковых препаратов и средств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доставки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Даниленко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5" w:history="1">
                <w:r>
                  <w:rPr>
                    <w:rStyle w:val="Hyperlink"/>
                  </w:rPr>
                  <w:t>23-23-00461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дизайн и люминесценция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куркуминоидов дифторида бора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для биовизуализации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нелинейной оптики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Мирочник А.Г. </w:t>
            </w:r>
          </w:p>
        </w:tc>
      </w:tr>
      <w:tr>
        <w:trPr>
          <w:trHeight w:hRule="exact" w:val="10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6" w:history="1">
                <w:r>
                  <w:rPr>
                    <w:rStyle w:val="Hyperlink"/>
                  </w:rPr>
                  <w:t>23-23-00463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дизайн и изучение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люминесцентных свойств спироборатных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комплексов бета-дикетонатов и бета-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кетоиминатов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Третьякова Г.О. </w:t>
            </w:r>
          </w:p>
        </w:tc>
      </w:tr>
      <w:tr>
        <w:trPr>
          <w:trHeight w:hRule="exact" w:val="18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7" w:history="1">
                <w:r>
                  <w:rPr>
                    <w:rStyle w:val="Hyperlink"/>
                  </w:rPr>
                  <w:t>23-23-00465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керамики ZrO2-HfO2-Y2O3-Eu2O3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различным соотношением Zr/Hf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соосаждения и изучение электрофизических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термолюминесцентных свойств этих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материалов для создания радиационно-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стойкого термолюминесцентного дозиметра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Дементьева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0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8" w:history="1">
                <w:r>
                  <w:rPr>
                    <w:rStyle w:val="Hyperlink"/>
                  </w:rPr>
                  <w:t>23-23-00466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полиальфаолефиновых масел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 и Н2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"Южно-Российский государственный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(НПИ) имени М.И. Платова"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Зубков И.Н.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9" w:history="1">
                <w:r>
                  <w:rPr>
                    <w:rStyle w:val="Hyperlink"/>
                  </w:rPr>
                  <w:t>23-23-00474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полифункциональных редокс-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лигандов с переключаемыми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Г.А. Разуваева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Лукоянов А.Н.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0" w:history="1">
                <w:r>
                  <w:rPr>
                    <w:rStyle w:val="Hyperlink"/>
                  </w:rPr>
                  <w:t>23-23-00479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Кристаллы и нанокерамики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нестехиометрических фторидов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структурой тисонита (LaF3): твердые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электролиты и ионно-электронные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проводники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Сорокин Н.И.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1" w:history="1">
                <w:r>
                  <w:rPr>
                    <w:rStyle w:val="Hyperlink"/>
                  </w:rPr>
                  <w:t>23-23-00485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эволюции электронных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состояний с вакансиями внутренних уровней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гидратированных биомолекулах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Скитневская А.Д.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2" w:history="1">
                <w:r>
                  <w:rPr>
                    <w:rStyle w:val="Hyperlink"/>
                  </w:rPr>
                  <w:t>23-23-00487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подхода к решению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проблемы отторжения аллогенного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трансплантата при помощи химически-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иммуносупрессорных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олигонуклеотидов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Буракова Е.А.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3" w:history="1">
                <w:r>
                  <w:rPr>
                    <w:rStyle w:val="Hyperlink"/>
                  </w:rPr>
                  <w:t>23-23-00488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условий генерации ЭДС в градиентной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керамике моносульфида самария (SmS).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О.В.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4" w:history="1">
                <w:r>
                  <w:rPr>
                    <w:rStyle w:val="Hyperlink"/>
                  </w:rPr>
                  <w:t>23-23-00490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Вертикальные гетероструктуры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нейроморфных применений. Теоретическое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Н.М. Эмануэля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Суханова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4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5" w:history="1">
                <w:r>
                  <w:rPr>
                    <w:rStyle w:val="Hyperlink"/>
                  </w:rPr>
                  <w:t>23-23-00491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Направленная самосборка гибридных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наноконьюгатов на основе тетрапиррольных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фотосенсибилизаторов и квантовых точек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фотодинамической тераностики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Куликова О.М.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6" w:history="1">
                <w:r>
                  <w:rPr>
                    <w:rStyle w:val="Hyperlink"/>
                  </w:rPr>
                  <w:t>23-23-00499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эффективные реагенты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тантала и ниобия в синтезе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функционализированных полизамещенных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олефинов реакцией восстановительного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сочетания карбонильных 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Кадикова Р.Н.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7" w:history="1">
                <w:r>
                  <w:rPr>
                    <w:rStyle w:val="Hyperlink"/>
                  </w:rPr>
                  <w:t>23-23-00501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полимерных частиц ядро/оболочка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самоорганизация в фотонные кристаллы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управляемыми термопластичными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высокомолекулярных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Шевченко Н.Н.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8" w:history="1">
                <w:r>
                  <w:rPr>
                    <w:rStyle w:val="Hyperlink"/>
                  </w:rPr>
                  <w:t>23-23-00505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композитные полупроводниковые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для эффективного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фотокаталитического окисления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ароматических соединений под излучением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УФ- и видимого диапазонов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Борескова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Люлюкин М.Н.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9" w:history="1">
                <w:r>
                  <w:rPr>
                    <w:rStyle w:val="Hyperlink"/>
                  </w:rPr>
                  <w:t>23-23-00506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Циннолиноксиды и их сокристаллы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энергоёмкими соединениями: стратегия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синтеза, изучение структуры и свойств,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квантово-химическое моделирование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Зеленов В.П.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0" w:history="1">
                <w:r>
                  <w:rPr>
                    <w:rStyle w:val="Hyperlink"/>
                  </w:rPr>
                  <w:t>23-23-00509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Рациональный дизайн ингибиторов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протеинтирозинкиназы ptp1b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антигипергликемических препаратов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Ширяев В.А. </w:t>
            </w:r>
          </w:p>
        </w:tc>
      </w:tr>
      <w:tr>
        <w:trPr>
          <w:trHeight w:hRule="exact" w:val="93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1" w:history="1">
                <w:r>
                  <w:rPr>
                    <w:rStyle w:val="Hyperlink"/>
                  </w:rPr>
                  <w:t>23-23-00510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Высокоселективные катализаторы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гидрирования диоксида углерода в метанол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интерметаллических наночастиц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Рассолов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2" w:history="1">
                <w:r>
                  <w:rPr>
                    <w:rStyle w:val="Hyperlink"/>
                  </w:rPr>
                  <w:t>23-23-00511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биосовместимых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магнитоэлектрических наночастиц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«ядро-оболочка» для тераностики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Чернозем Р.В.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3" w:history="1">
                <w:r>
                  <w:rPr>
                    <w:rStyle w:val="Hyperlink"/>
                  </w:rPr>
                  <w:t>23-23-00512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лазерной керамики Fe2+:ZnSe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высокочистых веществ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Г.Г.Девятых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Тимофеева Н.А. </w:t>
            </w:r>
          </w:p>
        </w:tc>
      </w:tr>
      <w:tr>
        <w:trPr>
          <w:trHeight w:hRule="exact" w:val="269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4" w:history="1">
                <w:r>
                  <w:rPr>
                    <w:rStyle w:val="Hyperlink"/>
                  </w:rPr>
                  <w:t>23-23-00515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Сравнительное исследование влияния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переходного металла переменной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валентности (железа) как потенциального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катализатора реакции Фентона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благородного металла (палладия)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эффективность сенсибилизаторов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фотодинамической терапии (ФДТ)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циано(арил)порфиразинов,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эти металлы в качестве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центральных катионов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Г.А. Разуваева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Лермонтова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5" w:history="1">
                <w:r>
                  <w:rPr>
                    <w:rStyle w:val="Hyperlink"/>
                  </w:rPr>
                  <w:t>23-23-00516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Порфиринилфосфонат-содержащие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органические каркасы, образованные за счет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водородных связей, как основа для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протон-проводящих 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Енакиева Ю.Ю.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6" w:history="1">
                <w:r>
                  <w:rPr>
                    <w:rStyle w:val="Hyperlink"/>
                  </w:rPr>
                  <w:t>23-23-00518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Поли(N-гетерилалкил)силсесквиоксаны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перспективный класс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протонпроводящих мембран с высокими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эксплуатационными свойствами.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Иркутский институт химии им. А.Е.Фаворского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Трофимова О.М.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7" w:history="1">
                <w:r>
                  <w:rPr>
                    <w:rStyle w:val="Hyperlink"/>
                  </w:rPr>
                  <w:t>23-23-00520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Высокоэнтропийные сложные оксиды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Налбандян В.Б.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9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8" w:history="1">
                <w:r>
                  <w:rPr>
                    <w:rStyle w:val="Hyperlink"/>
                  </w:rPr>
                  <w:t>23-23-00521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Катионная химия горения углеводородов: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предсказательной модели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кинетики и горения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Воеводского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Князьков Д.А.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9" w:history="1">
                <w:r>
                  <w:rPr>
                    <w:rStyle w:val="Hyperlink"/>
                  </w:rPr>
                  <w:t>23-23-00523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 пинцетных комплексов никеля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металлоценов для активации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диоксида углерода.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Сафронов С.В.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0" w:history="1">
                <w:r>
                  <w:rPr>
                    <w:rStyle w:val="Hyperlink"/>
                  </w:rPr>
                  <w:t>23-23-00526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Координационные соединения ионов Ni(II)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Ag(I) с S- , N-, и О- донорными лигандами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γ-алюмооксидного носителя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"Ивановский государственный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Усачева Т.Р.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1" w:history="1">
                <w:r>
                  <w:rPr>
                    <w:rStyle w:val="Hyperlink"/>
                  </w:rPr>
                  <w:t>23-23-00535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Предварительная обработка La - 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перовскитов как способ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каталитической активности в реакциях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высокотемпературного окисления метана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Борескова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Герасимов Е.Ю.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2" w:history="1">
                <w:r>
                  <w:rPr>
                    <w:rStyle w:val="Hyperlink"/>
                  </w:rPr>
                  <w:t>23-23-00538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механоактивации/шарового измельчения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реакциях асимметрического нуклеофильного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присоединения к иминам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И.Н.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3" w:history="1">
                <w:r>
                  <w:rPr>
                    <w:rStyle w:val="Hyperlink"/>
                  </w:rPr>
                  <w:t>23-23-00539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Рутений (II) и иридий (III) комплексы 1,2,4-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триазинов и 2,2"-бипиридинов как агенты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фотокатализа и биовизуализации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 И.С.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4" w:history="1">
                <w:r>
                  <w:rPr>
                    <w:rStyle w:val="Hyperlink"/>
                  </w:rPr>
                  <w:t>23-23-00540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устройств записи информации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технологии ReRAM на основе металл-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каркасов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Бачинин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5" w:history="1">
                <w:r>
                  <w:rPr>
                    <w:rStyle w:val="Hyperlink"/>
                  </w:rPr>
                  <w:t>23-23-00542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Гетероциклические производные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порфиринов для органического фотокатализа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Бирин К.П.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6" w:history="1">
                <w:r>
                  <w:rPr>
                    <w:rStyle w:val="Hyperlink"/>
                  </w:rPr>
                  <w:t>23-23-00543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фосфор-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серосодержащих соединений с заданными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эксплуатационными 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химико-технологический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Тарасова Н.П.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7" w:history="1">
                <w:r>
                  <w:rPr>
                    <w:rStyle w:val="Hyperlink"/>
                  </w:rPr>
                  <w:t>23-23-00546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действия на центральную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нервную систему производных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имидазолидин-2,4,5-трионов, в том числе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спиро-сочлененным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пиразоловым циклом, сочетающих в своей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структуре адамантановый и монотерпеновый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фрагменты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Новосибирский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Ворожцова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Суслов Е.В.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8" w:history="1">
                <w:r>
                  <w:rPr>
                    <w:rStyle w:val="Hyperlink"/>
                  </w:rPr>
                  <w:t>23-23-00547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Полифторированные ароматические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тетракарбоновые кислоты – перспективные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блоки для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материалов. Синтез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физико-химических свойств.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Новосибирский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Ворожцова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 А.С.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9" w:history="1">
                <w:r>
                  <w:rPr>
                    <w:rStyle w:val="Hyperlink"/>
                  </w:rPr>
                  <w:t>23-23-00554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органических и гибридных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повышенным содержанием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серы/селена на основе оригинальных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полиалкиленсульфидов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Р.Е. Алексеева"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Румянцев М.С.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0" w:history="1">
                <w:r>
                  <w:rPr>
                    <w:rStyle w:val="Hyperlink"/>
                  </w:rPr>
                  <w:t>23-23-00555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мощности разряда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заряд-разрядного цикла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водородно-ванадиевого накопителя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электроэнергии за счет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катодного материала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проблем химической физики и 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Конев Д.В.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3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1" w:history="1">
                <w:r>
                  <w:rPr>
                    <w:rStyle w:val="Hyperlink"/>
                  </w:rPr>
                  <w:t>23-23-00556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литий-проводящие твердые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электролиты на основе органических 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солей с пластическими фазами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твердого тела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Улихин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2" w:history="1">
                <w:r>
                  <w:rPr>
                    <w:rStyle w:val="Hyperlink"/>
                  </w:rPr>
                  <w:t>23-23-00557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скринингу каталитических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на основе комплексных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полиоксометаллатов гибридными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Волчек В.В.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3" w:history="1">
                <w:r>
                  <w:rPr>
                    <w:rStyle w:val="Hyperlink"/>
                  </w:rPr>
                  <w:t>23-23-00559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Невалентные взаимодействия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в растворе: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азеотропных смесей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4" w:history="1">
                <w:r>
                  <w:rPr>
                    <w:rStyle w:val="Hyperlink"/>
                  </w:rPr>
                  <w:t>23-23-00561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каталитической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тетрапиррольных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Тюрин В.С.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5" w:history="1">
                <w:r>
                  <w:rPr>
                    <w:rStyle w:val="Hyperlink"/>
                  </w:rPr>
                  <w:t>23-23-00564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фотосенсибилизатора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наночастиц фторида церия,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флавинмононуклеотидом для целей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фотодинамической терапии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В.Е.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6" w:history="1">
                <w:r>
                  <w:rPr>
                    <w:rStyle w:val="Hyperlink"/>
                  </w:rPr>
                  <w:t>23-23-00575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Карбонильные производные артемизинина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строительные блоки в синтезе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активных конъюгатов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аминами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Пухов С.А.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7" w:history="1">
                <w:r>
                  <w:rPr>
                    <w:rStyle w:val="Hyperlink"/>
                  </w:rPr>
                  <w:t>23-23-00576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Мультифункциональные оксидные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с поливалентными ионами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европия и марганца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Бузанов Г.А.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8" w:history="1">
                <w:r>
                  <w:rPr>
                    <w:rStyle w:val="Hyperlink"/>
                  </w:rPr>
                  <w:t>23-23-00577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Термический и гипербарический подходы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аннелированным 7-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азабицикло[2.2.1]гептенам – в поисках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биоаналогов природных алкалоидов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Никитина Е.В.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9" w:history="1">
                <w:r>
                  <w:rPr>
                    <w:rStyle w:val="Hyperlink"/>
                  </w:rPr>
                  <w:t>23-23-00583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зеленых методов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германия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высокорастворимого оксида германия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 А.Г.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0" w:history="1">
                <w:r>
                  <w:rPr>
                    <w:rStyle w:val="Hyperlink"/>
                  </w:rPr>
                  <w:t>23-23-00584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Координационные соединения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низковалентного титана с редокс-активным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аценафтен-1,2-дииминовым лигандом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реакциях одноэлектронного переноса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Г.А. Разуваева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 А.Г.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1" w:history="1">
                <w:r>
                  <w:rPr>
                    <w:rStyle w:val="Hyperlink"/>
                  </w:rPr>
                  <w:t>23-23-00586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люминесцентные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фторидных оптических материалов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широким спектральным диапазоном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пропускания, легированных ионами церия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эрбия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Бреховских М.Н.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2" w:history="1">
                <w:r>
                  <w:rPr>
                    <w:rStyle w:val="Hyperlink"/>
                  </w:rPr>
                  <w:t>23-23-00594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фотодинамических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супрамолекулярных систем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применений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Черникова Е.Ю.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3" w:history="1">
                <w:r>
                  <w:rPr>
                    <w:rStyle w:val="Hyperlink"/>
                  </w:rPr>
                  <w:t>23-23-00596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применения пероксида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цинка как безопасного и эффективного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твердого источника пероксида водорода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Трипольская Т.А.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4" w:history="1">
                <w:r>
                  <w:rPr>
                    <w:rStyle w:val="Hyperlink"/>
                  </w:rPr>
                  <w:t>23-23-00597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Разделенные Льюисовы пары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бидентатных фрагментов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Казаков И.В.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5" w:history="1">
                <w:r>
                  <w:rPr>
                    <w:rStyle w:val="Hyperlink"/>
                  </w:rPr>
                  <w:t>23-23-00600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Фоточувствительные композиции катионных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водорастворимых мезо-пиридил хлорина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бактериохлорина - перспективные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фотосенсибилизаторы для ветеринарии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"Ивановский государственный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Любимцев А.В.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6" w:history="1">
                <w:r>
                  <w:rPr>
                    <w:rStyle w:val="Hyperlink"/>
                  </w:rPr>
                  <w:t>23-23-00601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гетерометаллических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координационных соединений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ионов 3d-металлов и иттрия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действующих компонентов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противоопухолевых препаратов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Гавриков А.В.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7" w:history="1">
                <w:r>
                  <w:rPr>
                    <w:rStyle w:val="Hyperlink"/>
                  </w:rPr>
                  <w:t>23-23-00609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Направленное изменение сорбционных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флуоресцентных свойств квантовых точек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центров аналитического отклика в гибких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тест-средствах для неинвазивного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живых 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инженерных технологий"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Кучменко Т.А.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8" w:history="1">
                <w:r>
                  <w:rPr>
                    <w:rStyle w:val="Hyperlink"/>
                  </w:rPr>
                  <w:t>23-23-00615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1-(2-Гидроксиэтил)-2-оксо-4,6-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диметилпиримидин как платформа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новых гепатопротекторов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пиримидинового ряда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В.Э.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9" w:history="1">
                <w:r>
                  <w:rPr>
                    <w:rStyle w:val="Hyperlink"/>
                  </w:rPr>
                  <w:t>23-23-00617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Устойчивые к восстановлению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нитроксильные радикалы с высоким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временем спиновой релаксации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Новосибирский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Ворожцова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 Д.А.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0" w:history="1">
                <w:r>
                  <w:rPr>
                    <w:rStyle w:val="Hyperlink"/>
                  </w:rPr>
                  <w:t>23-23-00619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Среднетемпературные топливные элементы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нового типа с модифицированной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мембраной на основе CsH2PO4-наноалмаз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твердого тела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Пономарева В.Г.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1" w:history="1">
                <w:r>
                  <w:rPr>
                    <w:rStyle w:val="Hyperlink"/>
                  </w:rPr>
                  <w:t>23-23-00621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Прогнозирование биологических эффектов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оксидов железа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моделирования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количественных взаимосвязей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наноструктурой и активностью (QNAR)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Кыдралиева К.А.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2" w:history="1">
                <w:r>
                  <w:rPr>
                    <w:rStyle w:val="Hyperlink"/>
                  </w:rPr>
                  <w:t>23-23-00622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Катионная домино-реакция в синтезе 3-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гидроксииндолинов и 3-гидрокси-7-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азаиндолинов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Сагитуллина Г.П.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3" w:history="1">
                <w:r>
                  <w:rPr>
                    <w:rStyle w:val="Hyperlink"/>
                  </w:rPr>
                  <w:t>23-23-00624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CH-кислотности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электронодефицитных циклогептатриенов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на их основе новых изохинолонов,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обладающих флуоресцентными свойствами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выраженной бактерицидной активностью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Белый А.Ю.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4" w:history="1">
                <w:r>
                  <w:rPr>
                    <w:rStyle w:val="Hyperlink"/>
                  </w:rPr>
                  <w:t>23-23-00632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прототипы безмембранных органелл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пиллар[5]аренов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олигонуклеотидов. Физико-химические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и биоактивность.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Хайрутдинов Б.И.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5" w:history="1">
                <w:r>
                  <w:rPr>
                    <w:rStyle w:val="Hyperlink"/>
                  </w:rPr>
                  <w:t>23-23-00638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гомо- и гетеромерных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наноцепочек из ферритных наночастиц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магнитной гипертермии,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магнитомеханического воздействия и МРТ.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Низамов Т.Р.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6" w:history="1">
                <w:r>
                  <w:rPr>
                    <w:rStyle w:val="Hyperlink"/>
                  </w:rPr>
                  <w:t>23-23-00640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ионов щелочных металлов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и люминесцентные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гидроксиапатита кальция,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модифицированного церием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и материаловедения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Байкова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Петракова Н.В.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7" w:history="1">
                <w:r>
                  <w:rPr>
                    <w:rStyle w:val="Hyperlink"/>
                  </w:rPr>
                  <w:t>23-23-00642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методов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противовирусных препаратов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Уломский Е.Н.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8" w:history="1">
                <w:r>
                  <w:rPr>
                    <w:rStyle w:val="Hyperlink"/>
                  </w:rPr>
                  <w:t>23-23-00653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модификации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катализаторов на полимерной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для получения жидкого топлива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синтез-газа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Маркова М.Е.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9" w:history="1">
                <w:r>
                  <w:rPr>
                    <w:rStyle w:val="Hyperlink"/>
                  </w:rPr>
                  <w:t>23-23-00654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Перфторированные антикрауны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комплексообразующие и каталитические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Тугашов К.И.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0" w:history="1">
                <w:r>
                  <w:rPr>
                    <w:rStyle w:val="Hyperlink"/>
                  </w:rPr>
                  <w:t>23-23-00656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методов вовлечения N,N-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диметилгидразина (гептила) в необычные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синтезы биоактивных, в том числе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конденсированных гетероциклических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соединений (альтернатива утилизации N,N-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диметилгидразина).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"Чувашский государственный университет имени И.Н.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Насакин О.Е.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1" w:history="1">
                <w:r>
                  <w:rPr>
                    <w:rStyle w:val="Hyperlink"/>
                  </w:rPr>
                  <w:t>23-23-00660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переноса ионов и молекул через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анионообменные и модифицированные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анионообменные мембраны в системах,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органические кислоты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Шельдешов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2" w:history="1">
                <w:r>
                  <w:rPr>
                    <w:rStyle w:val="Hyperlink"/>
                  </w:rPr>
                  <w:t>23-23-00661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Стерически экранированные аллильные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илиды в синтезе карбо- и гетероциклических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Баймуратов М.Р.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3" w:history="1">
                <w:r>
                  <w:rPr>
                    <w:rStyle w:val="Hyperlink"/>
                  </w:rPr>
                  <w:t>23-23-00662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гибридные мезопористые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фотокаталитической конверсии СО2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ценные химические продукты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Садовников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4" w:history="1">
                <w:r>
                  <w:rPr>
                    <w:rStyle w:val="Hyperlink"/>
                  </w:rPr>
                  <w:t>23-23-00668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Композиты на основе фосфатов кальция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гиалуроновой кислоты разной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массы с заданными структурно-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морфологическими и физико-химическими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для костной пластики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Герк С.А.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5" w:history="1">
                <w:r>
                  <w:rPr>
                    <w:rStyle w:val="Hyperlink"/>
                  </w:rPr>
                  <w:t>23-24-00007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Многолетняя изменчивость биомассы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зоопланктона мирового океана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"Севастопольский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Пионтковский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6" w:history="1">
                <w:r>
                  <w:rPr>
                    <w:rStyle w:val="Hyperlink"/>
                  </w:rPr>
                  <w:t>23-24-00008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динамики флоры и растительности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дельты реки Волги под воздействием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антропогенных и природных факторов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Самарский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 В.Б.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7" w:history="1">
                <w:r>
                  <w:rPr>
                    <w:rStyle w:val="Hyperlink"/>
                  </w:rPr>
                  <w:t>23-24-00011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Структурно-функциональная взаимосвязь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флуоресцентных биомаркеров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необычными свойствами.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Рентгеноструктурные исследования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атомном уровне.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Плетнева Н.В.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8" w:history="1">
                <w:r>
                  <w:rPr>
                    <w:rStyle w:val="Hyperlink"/>
                  </w:rPr>
                  <w:t>23-24-00012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линии HEK293 - продуцента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рекомбинантных белков, культивируемой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минимальных питательных средах,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CRISPR/Cas9 опосредованного усиления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экспрессии генов ростовых факторов.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научно-клинический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физико-химической медицины имени академика Ю.М.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Лопухина Федерального медико-биологического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агентства"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Бобровский П.А.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9" w:history="1">
                <w:r>
                  <w:rPr>
                    <w:rStyle w:val="Hyperlink"/>
                  </w:rPr>
                  <w:t>23-24-00013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морфологической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изменчивости млекопитающих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островной изоляции на примере группы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Carnivora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Нанова О.Г.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0" w:history="1">
                <w:r>
                  <w:rPr>
                    <w:rStyle w:val="Hyperlink"/>
                  </w:rPr>
                  <w:t>23-24-00014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диверсификации арктического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гольца в очаге активного формообразования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развития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Н.К. Кольцова РАН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 С.С.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1" w:history="1">
                <w:r>
                  <w:rPr>
                    <w:rStyle w:val="Hyperlink"/>
                  </w:rPr>
                  <w:t>23-24-00015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Морские тихоходки (Arthrotardigrada):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микроскопическая анатомия, таксономия,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фауна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Чесунов А.В.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2" w:history="1">
                <w:r>
                  <w:rPr>
                    <w:rStyle w:val="Hyperlink"/>
                  </w:rPr>
                  <w:t>23-24-00018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Смогут ли бобры стать природно-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ориентированным решением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сохранения экосистем пойменных водоемов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лесостепи в условиях климатических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изменений?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Башинский И.В.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3" w:history="1">
                <w:r>
                  <w:rPr>
                    <w:rStyle w:val="Hyperlink"/>
                  </w:rPr>
                  <w:t>23-24-00020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влажности на биологическую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 торфяных почв криолитозоны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Матышак Г.В.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4" w:history="1">
                <w:r>
                  <w:rPr>
                    <w:rStyle w:val="Hyperlink"/>
                  </w:rPr>
                  <w:t>23-24-00021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проблеме ретикулярного видообразования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 рыб в дикой природе: изучение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уникального случая массовой перманентной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межвидовой гибридизации у гольцов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Salvelinus (Salmonidae, Salmoniformes) в реках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Северо-Западной Камчатки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Кузищин К.В.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5" w:history="1">
                <w:r>
                  <w:rPr>
                    <w:rStyle w:val="Hyperlink"/>
                  </w:rPr>
                  <w:t>23-24-00023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Цитофизиологические аспекты реализации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путей морфогенеза in vitro в каллусных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культурах лаванды узколистной (Lavandula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angustifolia Mill.) – ценного эфиромасличного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сельского хозяйства Крыма"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Егорова Н.А.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6" w:history="1">
                <w:r>
                  <w:rPr>
                    <w:rStyle w:val="Hyperlink"/>
                  </w:rPr>
                  <w:t>23-24-00025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Полногеномный анализ роли инсуляторного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в регуляции транскрипции генов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процессе гаметогенеза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молекулярной генетики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О.А. </w:t>
            </w:r>
          </w:p>
        </w:tc>
      </w:tr>
      <w:tr>
        <w:trPr>
          <w:trHeight w:hRule="exact" w:val="10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7" w:history="1">
                <w:r>
                  <w:rPr>
                    <w:rStyle w:val="Hyperlink"/>
                  </w:rPr>
                  <w:t>23-24-00026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Рецептор-зависимая регуляция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провоспалительных сигнальных путей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клетках параксиальной мезодермы человека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модельной системе in vitro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генетики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Вавилова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Суздальцева Ю.Г.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8" w:history="1">
                <w:r>
                  <w:rPr>
                    <w:rStyle w:val="Hyperlink"/>
                  </w:rPr>
                  <w:t>23-24-00029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Таксономическая ревизия Lepidoziaceae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(Marchantiophyta) в притихоокеанской Азии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сад -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Бакалин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9" w:history="1">
                <w:r>
                  <w:rPr>
                    <w:rStyle w:val="Hyperlink"/>
                  </w:rPr>
                  <w:t>23-24-00031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концепции плейстоценового парка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глобального потепления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И.Ю.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0" w:history="1">
                <w:r>
                  <w:rPr>
                    <w:rStyle w:val="Hyperlink"/>
                  </w:rPr>
                  <w:t>23-24-00037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ЭПИФИТЫ В КАЧЕСТВЕ ЭДИФИКАТОРОВ: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ОППОРТУНИЗМ ИЛИ ЭКОЛОГИЧЕСКАЯ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"СДЕРЖЕК И ПРОТИВОВЕСОВ"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КРОНАХ ТРОПИЧЕСКИХ ЛЕСОВ?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Еськов А.К.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1" w:history="1">
                <w:r>
                  <w:rPr>
                    <w:rStyle w:val="Hyperlink"/>
                  </w:rPr>
                  <w:t>23-24-00038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структурных модификаций в фенильных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кольцах алкилтрифенилфосфония в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протонофорной и детергентной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биологических и модельных липидных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Рокицкая Т.И.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2" w:history="1">
                <w:r>
                  <w:rPr>
                    <w:rStyle w:val="Hyperlink"/>
                  </w:rPr>
                  <w:t>23-24-00041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способов снижения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патологических эффектов сахарного диабета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 типа. Применение фермента-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антиоксиданта пероксиредоксина 6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уменьшения сенесценции панкреатических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бета-клеток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Новоселова Е.Г.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3" w:history="1">
                <w:r>
                  <w:rPr>
                    <w:rStyle w:val="Hyperlink"/>
                  </w:rPr>
                  <w:t>23-24-00042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Дисперсия и выбор местообитаний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перелетных воробьиных птиц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педагогический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Шитиков Д.А.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4" w:history="1">
                <w:r>
                  <w:rPr>
                    <w:rStyle w:val="Hyperlink"/>
                  </w:rPr>
                  <w:t>23-24-00046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организации нервных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трематод (Digenea) на разных стадиях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сложного жизненного цикла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Денисова С.А.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5" w:history="1">
                <w:r>
                  <w:rPr>
                    <w:rStyle w:val="Hyperlink"/>
                  </w:rPr>
                  <w:t>23-24-00049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0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Взгляд сверху: Анализ пространственных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отношений в группах млекопитающих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материалам аэросъёмки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Каренина К.А.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6" w:history="1">
                <w:r>
                  <w:rPr>
                    <w:rStyle w:val="Hyperlink"/>
                  </w:rPr>
                  <w:t>23-24-00050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Интегрирующие системы у колониальных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на примере морских мшанок (т.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Bryozoa)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Шунатова Н.Н.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7" w:history="1">
                <w:r>
                  <w:rPr>
                    <w:rStyle w:val="Hyperlink"/>
                  </w:rPr>
                  <w:t>23-24-00052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структурный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филогенетический анализ пластидных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геномов в контексте общей эволюции трибы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Loteae (Leguminosae)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Крамина Т.Е.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8" w:history="1">
                <w:r>
                  <w:rPr>
                    <w:rStyle w:val="Hyperlink"/>
                  </w:rPr>
                  <w:t>23-24-00054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Микроракообразные (Cladocera, Copepoda)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севера Средней Сибири: реликтовые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элементы фауны, закономерности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и изменчивости сообществ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Чертопруд Е.С.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9" w:history="1">
                <w:r>
                  <w:rPr>
                    <w:rStyle w:val="Hyperlink"/>
                  </w:rPr>
                  <w:t>23-24-00061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Определение причин спонтанного роста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концентрации метгемоглобина в крови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морских рыб на протяжении годового цикла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биологии южных морей имени А.О.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Ковалевского РАН"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Солдатов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0" w:history="1">
                <w:r>
                  <w:rPr>
                    <w:rStyle w:val="Hyperlink"/>
                  </w:rPr>
                  <w:t>23-24-00062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ГКР иммуноанализ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силикатных микросфер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Хлебцов Б.Н.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1" w:history="1">
                <w:r>
                  <w:rPr>
                    <w:rStyle w:val="Hyperlink"/>
                  </w:rPr>
                  <w:t>23-24-00063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МИТОГЕНОМИКА ФИТОПАРАЗИТИЧЕСКИХ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АРАХНИД: ГЕННЫЕ ПЕРЕСТРОЙКИ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МИТОХОНДРИАЛЬНЫХ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ГЕНОМОВ ГАЛЛОВЫХ КЛЕЩЕЙ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(ACARIFORMES, ERIOPHYOIDEA)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Четвериков Ф.Е.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2" w:history="1">
                <w:r>
                  <w:rPr>
                    <w:rStyle w:val="Hyperlink"/>
                  </w:rPr>
                  <w:t>23-24-00064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гидротермального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oжижения избыточных илов и осадков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первичных отстойников с утилизацией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образующихся сточных вод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Куликова Ю.В.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3" w:history="1">
                <w:r>
                  <w:rPr>
                    <w:rStyle w:val="Hyperlink"/>
                  </w:rPr>
                  <w:t>23-24-00065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Фауна и систематика клещей-краснотелок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(Trombiculidae) Африки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Стекольников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4" w:history="1">
                <w:r>
                  <w:rPr>
                    <w:rStyle w:val="Hyperlink"/>
                  </w:rPr>
                  <w:t>23-24-00066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группа глубоководных полухордовых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Torquaratoridae: строение, биология,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Ежова О.В.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5" w:history="1">
                <w:r>
                  <w:rPr>
                    <w:rStyle w:val="Hyperlink"/>
                  </w:rPr>
                  <w:t>23-24-00068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Экологическое и цитогенетическое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паразитических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растительноядных перепончатокрылых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Гохман В.Е.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6" w:history="1">
                <w:r>
                  <w:rPr>
                    <w:rStyle w:val="Hyperlink"/>
                  </w:rPr>
                  <w:t>23-24-00074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Онтогенез сеймуриаморфных амфибий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позднего палеозоя Центральной Евразии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Палеонтологический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Борисяка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Буланов В.В.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7" w:history="1">
                <w:r>
                  <w:rPr>
                    <w:rStyle w:val="Hyperlink"/>
                  </w:rPr>
                  <w:t>23-24-00080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модификация путей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липополисахарида у Escherichia coli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продуцентов рекомбинантных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белков и плазмид со сниженным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содержанием эндотоксинов.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научно-клинический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физико-химической медицины имени академика Ю.М.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Лопухина Федерального медико-биологического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агентства"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Харлампиева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Д.Д. </w:t>
            </w:r>
          </w:p>
        </w:tc>
      </w:tr>
      <w:tr>
        <w:trPr>
          <w:trHeight w:hRule="exact" w:val="160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8" w:history="1">
                <w:r>
                  <w:rPr>
                    <w:rStyle w:val="Hyperlink"/>
                  </w:rPr>
                  <w:t>23-24-00082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Создание флуоресцентных GC-сайт-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специфичных узкобороздочных лигандов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основе бензоксазольного и 4-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aзабензоксазольного мотивов с целью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создания узкобороздочных ДНК сиквенс-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специфичных лигандов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Жузе А.Л.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9" w:history="1">
                <w:r>
                  <w:rPr>
                    <w:rStyle w:val="Hyperlink"/>
                  </w:rPr>
                  <w:t>23-24-00090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Экологические и физиологические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адаптации сообществ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аборигенных насекомых при внедрении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чужеродных видов растений.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Лысенков С.Н.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0" w:history="1">
                <w:r>
                  <w:rPr>
                    <w:rStyle w:val="Hyperlink"/>
                  </w:rPr>
                  <w:t>23-24-00092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Внутрипопуляционная конкуренция 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пространство: 3D-территориальность певчих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птиц в условиях ограниченных ресурсов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Матанцева М.В.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1" w:history="1">
                <w:r>
                  <w:rPr>
                    <w:rStyle w:val="Hyperlink"/>
                  </w:rPr>
                  <w:t>23-24-00097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гена NDB2 при низкотемпературном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стрессе у теплолюбивых растений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Сибирский институт физиологии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биохимии растений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Боровский Г.Б.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2" w:history="1">
                <w:r>
                  <w:rPr>
                    <w:rStyle w:val="Hyperlink"/>
                  </w:rPr>
                  <w:t>23-24-00098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Происхождение и ранние этапы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групп хвостатых амфибий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Скучас П.П.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3" w:history="1">
                <w:r>
                  <w:rPr>
                    <w:rStyle w:val="Hyperlink"/>
                  </w:rPr>
                  <w:t>23-24-00101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Глутаматергическая нейротрансмиссия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изменения в гиппокампе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старении на фоне височной эпилепсии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Черниговская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4" w:history="1">
                <w:r>
                  <w:rPr>
                    <w:rStyle w:val="Hyperlink"/>
                  </w:rPr>
                  <w:t>23-24-00105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Юрские растения Восточно-Европейской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платформы: комплексное изучение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морфолого-анатомического строения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репродуктивных и генеративных органов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целей систематики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Носова Н.В.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5" w:history="1">
                <w:r>
                  <w:rPr>
                    <w:rStyle w:val="Hyperlink"/>
                  </w:rPr>
                  <w:t>23-24-00112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Количественная оценка факторов,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лимитирующих распространение дождевых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червей в Европейской части России: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модельный подход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Келдыша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6" w:history="1">
                <w:r>
                  <w:rPr>
                    <w:rStyle w:val="Hyperlink"/>
                  </w:rPr>
                  <w:t>23-24-00114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Гистон метилтрансферазы дрозофилы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Su(var)3-9 и SetDB1 в процессах развития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клеточной биологии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Коряков Д.Е.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7" w:history="1">
                <w:r>
                  <w:rPr>
                    <w:rStyle w:val="Hyperlink"/>
                  </w:rPr>
                  <w:t>23-24-00115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механизм трансмембранного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транспорта моновалентных катионов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пирофосфат-зависимой помпой в бактериях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растениях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Байков А.А.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8" w:history="1">
                <w:r>
                  <w:rPr>
                    <w:rStyle w:val="Hyperlink"/>
                  </w:rPr>
                  <w:t>23-24-00116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Органическое вещество почв техногенных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ландшафтов антрацитовых месторождений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Сибири: накопление и трансформация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"Институт почвоведения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агрохимии"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Д.А.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9" w:history="1">
                <w:r>
                  <w:rPr>
                    <w:rStyle w:val="Hyperlink"/>
                  </w:rPr>
                  <w:t>23-24-00118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Морфологическая эволюция ленточных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червей: новые механизмы адаптации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паразитизму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Бисерова Н.М.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0" w:history="1">
                <w:r>
                  <w:rPr>
                    <w:rStyle w:val="Hyperlink"/>
                  </w:rPr>
                  <w:t>23-24-00119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локального чекпойнта в мутационном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процессе у дрожжей Saccharomyces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cerevisiae.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Королев В.Г.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1" w:history="1">
                <w:r>
                  <w:rPr>
                    <w:rStyle w:val="Hyperlink"/>
                  </w:rPr>
                  <w:t>23-24-00122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избыточного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поглощения фосфора иммобилизованными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клетками оксигенных фототрофных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Васильева С.Г.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2" w:history="1">
                <w:r>
                  <w:rPr>
                    <w:rStyle w:val="Hyperlink"/>
                  </w:rPr>
                  <w:t>23-24-00123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молекулярно-генетических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маркёров, ассоциированных с врождёнными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необратимыми нарушениями половой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самоидентификации человека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3" w:history="1">
                <w:r>
                  <w:rPr>
                    <w:rStyle w:val="Hyperlink"/>
                  </w:rPr>
                  <w:t>23-24-00130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взаимного влияния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полифункциональных микроорганизмов-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деструкторов и растений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комбинированном загрязнении нефтью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гербицидами и оценка биотехнологического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их ассоциаций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Коршунова Т.Ю.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4" w:history="1">
                <w:r>
                  <w:rPr>
                    <w:rStyle w:val="Hyperlink"/>
                  </w:rPr>
                  <w:t>23-24-00140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Биохимические процессы аллелопатических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мицелиальных грибов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цианобактерий как научная основа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конвергентной технологии предотвращения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массового развития цианобактерий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детоксикации водоемов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Медведева Н.Г.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5" w:history="1">
                <w:r>
                  <w:rPr>
                    <w:rStyle w:val="Hyperlink"/>
                  </w:rPr>
                  <w:t>23-24-00142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Популяционная генетическая структура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поведенческая экология подземного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грызуна, обыкновенной слепушонки (Ellobius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talpinus)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Сморкачева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6" w:history="1">
                <w:r>
                  <w:rPr>
                    <w:rStyle w:val="Hyperlink"/>
                  </w:rPr>
                  <w:t>23-24-00143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электрогенного механизма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трансмембранной перекачки протонов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новом классе ретинальных протонных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насосов, ориентированных внутрь клетки.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Ацаркина Н.В.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7" w:history="1">
                <w:r>
                  <w:rPr>
                    <w:rStyle w:val="Hyperlink"/>
                  </w:rPr>
                  <w:t>23-24-00149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модельных биосовместимых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на молекулярные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на интерфейсах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наночастица-белок и наночастица-мембрана.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Васкан И.С.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8" w:history="1">
                <w:r>
                  <w:rPr>
                    <w:rStyle w:val="Hyperlink"/>
                  </w:rPr>
                  <w:t>23-24-00151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Тиосульфинаты – потенциально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антибиотики против полимикробных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биопленок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Морозова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9" w:history="1">
                <w:r>
                  <w:rPr>
                    <w:rStyle w:val="Hyperlink"/>
                  </w:rPr>
                  <w:t>23-24-00152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оксидоредуктазы почвенных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бактерий-деструкторов органофосфонатов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Свиридов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0" w:history="1">
                <w:r>
                  <w:rPr>
                    <w:rStyle w:val="Hyperlink"/>
                  </w:rPr>
                  <w:t>23-24-00153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Биоэнергетическая модель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ретротранспозонов в раковых клетках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Гурский В.В.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1" w:history="1">
                <w:r>
                  <w:rPr>
                    <w:rStyle w:val="Hyperlink"/>
                  </w:rPr>
                  <w:t>23-24-00154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Бактерии для эффективной деструкции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стойких фторсодержащих веществ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Четвериков С.П.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2" w:history="1">
                <w:r>
                  <w:rPr>
                    <w:rStyle w:val="Hyperlink"/>
                  </w:rPr>
                  <w:t>23-24-00155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эффективности осушения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минеральных гидроморфных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тяжелосуглинистых почв Средней полосы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разными видами дренажа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 И.В.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3" w:history="1">
                <w:r>
                  <w:rPr>
                    <w:rStyle w:val="Hyperlink"/>
                  </w:rPr>
                  <w:t>23-24-00159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Перенос рибосомных белков человека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экзосомы в в нормальных и опухолевых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клетках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Грайфер Д.М.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4" w:history="1">
                <w:r>
                  <w:rPr>
                    <w:rStyle w:val="Hyperlink"/>
                  </w:rPr>
                  <w:t>23-24-00164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Климатическое испытание деревьев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кустарников в полупустыне Северного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Прикаспия: уроки уникального 70-летнего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интродукционного эксперимента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лесоведения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Сиземская М.Л.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5" w:history="1">
                <w:r>
                  <w:rPr>
                    <w:rStyle w:val="Hyperlink"/>
                  </w:rPr>
                  <w:t>23-24-00165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Сравнительная оценка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поступления трития в растительные объекты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радиологии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агроэкологии"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Лукашенко С.Н.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6" w:history="1">
                <w:r>
                  <w:rPr>
                    <w:rStyle w:val="Hyperlink"/>
                  </w:rPr>
                  <w:t>23-24-00167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Невыясненная роль эпифитных лишайников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цикле углерода лесных экосистем Сибири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(ФИЦ КНЦ СО РАН)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Масягина О.В.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7" w:history="1">
                <w:r>
                  <w:rPr>
                    <w:rStyle w:val="Hyperlink"/>
                  </w:rPr>
                  <w:t>23-24-00172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коагулогена: идентификация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 факторов свертывания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насекомых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Яковлев А.Ю.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8" w:history="1">
                <w:r>
                  <w:rPr>
                    <w:rStyle w:val="Hyperlink"/>
                  </w:rPr>
                  <w:t>23-24-00173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Сравнение третичной и голарктической флор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примере представителей Ledum.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экологии растений и животных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Полежаева 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9" w:history="1">
                <w:r>
                  <w:rPr>
                    <w:rStyle w:val="Hyperlink"/>
                  </w:rPr>
                  <w:t>23-24-00177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 митохондриальной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пирофосфатазы и ее мутантных вариантов,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вызывающих митохондриальные патологии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Родина Е.В.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0" w:history="1">
                <w:r>
                  <w:rPr>
                    <w:rStyle w:val="Hyperlink"/>
                  </w:rPr>
                  <w:t>23-24-00178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гликогенолиза в энергетическом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метаболизме скелетных мышц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млекопитающих при различных уровнях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физической нагрузки и при активации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адреналином.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Центр теоретических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физико-химической фармакологии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Витвицкий В.М.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1" w:history="1">
                <w:r>
                  <w:rPr>
                    <w:rStyle w:val="Hyperlink"/>
                  </w:rPr>
                  <w:t>23-24-00181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социальных группировок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беломорской популяции белухи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(Delphinapterus leucas): их иерархические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взаимоотношения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Краснова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2" w:history="1">
                <w:r>
                  <w:rPr>
                    <w:rStyle w:val="Hyperlink"/>
                  </w:rPr>
                  <w:t>23-24-00184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Подавление репликации вируса герпеса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vitro с помощью антисмысловых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олигонуклеотидов, доставленных в клетки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наночастиц аминосиланола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Левина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3" w:history="1">
                <w:r>
                  <w:rPr>
                    <w:rStyle w:val="Hyperlink"/>
                  </w:rPr>
                  <w:t>23-24-00185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история и экологические риски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мигрирующих хищных птиц восточной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Азии на примере черного коршуна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клеточной биологии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Андреенкова Н.Г.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4" w:history="1">
                <w:r>
                  <w:rPr>
                    <w:rStyle w:val="Hyperlink"/>
                  </w:rPr>
                  <w:t>23-24-00186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Влияние агрегации нуклеопоринов и QN-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богатых белков на ядерно-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цитоплазматический транспорт в дрожжах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Saccharomyces cerevisiae.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Данилов Л.Г.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5" w:history="1">
                <w:r>
                  <w:rPr>
                    <w:rStyle w:val="Hyperlink"/>
                  </w:rPr>
                  <w:t>23-24-00187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Участие жасмонатов в локальных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системных ответах растений на засоление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Ахиярова Г.Р.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6" w:history="1">
                <w:r>
                  <w:rPr>
                    <w:rStyle w:val="Hyperlink"/>
                  </w:rPr>
                  <w:t>23-24-00189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Онкогенные свойства Mycoplasma hominis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инфекционного агента при раке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простаты.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научно-клинический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физико-химической медицины имени академика Ю.М.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Лопухина Федерального медико-биологического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агентства"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Галямина 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7" w:history="1">
                <w:r>
                  <w:rPr>
                    <w:rStyle w:val="Hyperlink"/>
                  </w:rPr>
                  <w:t>23-24-00191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Межвидовые отношения в сообществах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унитарными и модулярными животными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Яковис Е.Л.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8" w:history="1">
                <w:r>
                  <w:rPr>
                    <w:rStyle w:val="Hyperlink"/>
                  </w:rPr>
                  <w:t>23-24-00192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Функционирование алкан монооксигеназных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alkB-типа психротрофного штамма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Rhodococcus erythropolis Х5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Петриков К.В.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9" w:history="1">
                <w:r>
                  <w:rPr>
                    <w:rStyle w:val="Hyperlink"/>
                  </w:rPr>
                  <w:t>23-24-00193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Плазмодий ортонектид: как образуется,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функционирует, взаимодействует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хозяином?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Слюсарев Г.С.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0" w:history="1">
                <w:r>
                  <w:rPr>
                    <w:rStyle w:val="Hyperlink"/>
                  </w:rPr>
                  <w:t>23-24-00201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фауны наземных тихоходок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Туманов Д.В.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1" w:history="1">
                <w:r>
                  <w:rPr>
                    <w:rStyle w:val="Hyperlink"/>
                  </w:rPr>
                  <w:t>23-24-00202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Сезонная динамика геохимических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донных отложений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сообществ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водоемов в зоне влияния садковых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форелевых хозяйств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Дудакова Д.С.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2" w:history="1">
                <w:r>
                  <w:rPr>
                    <w:rStyle w:val="Hyperlink"/>
                  </w:rPr>
                  <w:t>23-24-00204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Многолетние изменения в структуре донных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сообществ губы Чупа (Белое море)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Филиппова Н.А.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3" w:history="1">
                <w:r>
                  <w:rPr>
                    <w:rStyle w:val="Hyperlink"/>
                  </w:rPr>
                  <w:t>23-24-00207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Изменение биоразнообразия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таксономического состава лишайников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долготном и широтном градиентах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некоторых регионах Дальнего Востока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модельной группы (порядок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Teloschistales)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сад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И.В. </w:t>
            </w:r>
          </w:p>
        </w:tc>
      </w:tr>
      <w:tr>
        <w:trPr>
          <w:trHeight w:hRule="exact" w:val="133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4" w:history="1">
                <w:r>
                  <w:rPr>
                    <w:rStyle w:val="Hyperlink"/>
                  </w:rPr>
                  <w:t>23-24-00208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Геохимические последствия 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циклов углерода и серы в водной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толще и донных осадках морских заливов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 отделенных от основного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бассейна (на примере Белого моря)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Саввичев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2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5" w:history="1">
                <w:r>
                  <w:rPr>
                    <w:rStyle w:val="Hyperlink"/>
                  </w:rPr>
                  <w:t>23-24-00210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Глобулярные L,D-пептидазы хвостатых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бактериофагов как перспективные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"энзибиотики": структура, механизм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действия, регуляция лизиса бактерий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Микулинская Г.В.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6" w:history="1">
                <w:r>
                  <w:rPr>
                    <w:rStyle w:val="Hyperlink"/>
                  </w:rPr>
                  <w:t>23-24-00215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перераспределения ресурсов растительной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клетки на основе гетероэкспрессии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агробактериального онкогена rolA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Биоразнообразия наземной биоты Восточной Азии»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Булгаков Д.В.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7" w:history="1">
                <w:r>
                  <w:rPr>
                    <w:rStyle w:val="Hyperlink"/>
                  </w:rPr>
                  <w:t>23-24-00224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свойств микровезикул из 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регуляторных лимфоцитов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рассеянного склероза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Змиевская Е.А.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8" w:history="1">
                <w:r>
                  <w:rPr>
                    <w:rStyle w:val="Hyperlink"/>
                  </w:rPr>
                  <w:t>23-24-00226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митохондрий в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аллометрии метаболизма у животных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Сухотин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9" w:history="1">
                <w:r>
                  <w:rPr>
                    <w:rStyle w:val="Hyperlink"/>
                  </w:rPr>
                  <w:t>23-24-00228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генов Pax8 и Dax1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процессе трансдифференцировки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эпителия сети яичка в клетки Сертоли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мужской гонаде млекопитающих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развития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Н.К. Кольцова РАН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Кулибин А.Ю.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0" w:history="1">
                <w:r>
                  <w:rPr>
                    <w:rStyle w:val="Hyperlink"/>
                  </w:rPr>
                  <w:t>23-24-00229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морфологических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систематики и филогении бельдюговых рыб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рода Lycodes Reinhardt, 1831 (Pisces: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Zoarcidae)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Назаркин М.В.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1" w:history="1">
                <w:r>
                  <w:rPr>
                    <w:rStyle w:val="Hyperlink"/>
                  </w:rPr>
                  <w:t>23-24-00230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глубоководной среды обитания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 и рост морских и пресноводных рыб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Коростелев Н.Б.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4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2" w:history="1">
                <w:r>
                  <w:rPr>
                    <w:rStyle w:val="Hyperlink"/>
                  </w:rPr>
                  <w:t>23-24-00233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растительных сообществ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Европейской Арктике под влиянием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 антропогенных факторов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Степанчикова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3" w:history="1">
                <w:r>
                  <w:rPr>
                    <w:rStyle w:val="Hyperlink"/>
                  </w:rPr>
                  <w:t>23-24-00237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Особенности биоразложения структурно-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модифицированного полилактида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управляемом компостировании пищевых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отходов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В.В.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4" w:history="1">
                <w:r>
                  <w:rPr>
                    <w:rStyle w:val="Hyperlink"/>
                  </w:rPr>
                  <w:t>23-24-00238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Степная растительность Предкавказья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Передовых хребтов Большого Кавказа и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 в системах флористической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классификации и ботанико-географического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районирования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Лысенко Т.М.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5" w:history="1">
                <w:r>
                  <w:rPr>
                    <w:rStyle w:val="Hyperlink"/>
                  </w:rPr>
                  <w:t>23-24-00239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Кальциевые механизмы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везикулярного цикла в холинергических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синапсах эволюционно-первичной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двигательной мускулатуры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Нуруллин Л.Ф.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6" w:history="1">
                <w:r>
                  <w:rPr>
                    <w:rStyle w:val="Hyperlink"/>
                  </w:rPr>
                  <w:t>23-24-00240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Комплексный анализ сообществ инфузорий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эндобионтов пищеварительного тракта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непарнокопытных в условиях длительного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содержания в неволе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Чистякова Л.В.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7" w:history="1">
                <w:r>
                  <w:rPr>
                    <w:rStyle w:val="Hyperlink"/>
                  </w:rPr>
                  <w:t>23-24-00244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и прикладные аспекты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 фотокаталитической водоочистки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применительно к загрязненным стокам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малых рек урбанизированных территорий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Хабаровский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А.В.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8" w:history="1">
                <w:r>
                  <w:rPr>
                    <w:rStyle w:val="Hyperlink"/>
                  </w:rPr>
                  <w:t>23-24-00246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сенсорной 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флуоресцентных золотых нанокластеров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детекции бактериальных клеток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биопленках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Евстигнеева С.С.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9" w:history="1">
                <w:r>
                  <w:rPr>
                    <w:rStyle w:val="Hyperlink"/>
                  </w:rPr>
                  <w:t>23-24-00247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Ингибиторы бактериальной трансляции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модифицированных антимикробных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пептидов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Сумбатян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0" w:history="1">
                <w:r>
                  <w:rPr>
                    <w:rStyle w:val="Hyperlink"/>
                  </w:rPr>
                  <w:t>23-24-00250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Множественный бактериальный стресс: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нуклеоид-ассоциированных белков DpS и 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NS в выживании бактерий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Лойко Н.Г.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1" w:history="1">
                <w:r>
                  <w:rPr>
                    <w:rStyle w:val="Hyperlink"/>
                  </w:rPr>
                  <w:t>23-24-00251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Внутрипопуляционная изменчивость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экофизиологических признаков деревьев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сосны сибирской (Pinus sibirica Du Tour)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изменения климата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Пахарькова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2" w:history="1">
                <w:r>
                  <w:rPr>
                    <w:rStyle w:val="Hyperlink"/>
                  </w:rPr>
                  <w:t>23-24-00254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Архитектура и её модификации у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семейства Lamiaceae как отражение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экотопических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внетропической Евразии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Центральный сибирский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ботанический сад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Черёмушкина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3" w:history="1">
                <w:r>
                  <w:rPr>
                    <w:rStyle w:val="Hyperlink"/>
                  </w:rPr>
                  <w:t>23-24-00255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Накопление тяжелых металлов почвенными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железо-марганцевыми конкрециями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Биоразнообразия наземной биоты Восточной Азии»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Тимофеева Я.О.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4" w:history="1">
                <w:r>
                  <w:rPr>
                    <w:rStyle w:val="Hyperlink"/>
                  </w:rPr>
                  <w:t>23-24-00256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Структурно-динамический механизм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связывания и преобразования кристаллов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льда лёд-связывающими белками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Баранова С.В.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5" w:history="1">
                <w:r>
                  <w:rPr>
                    <w:rStyle w:val="Hyperlink"/>
                  </w:rPr>
                  <w:t>23-24-00259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внутриклеточного симбионта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Wolbachia на иммунные реакции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метаболизм личинок эктопаразитоида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Habrobracon hebetor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систематики и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Крюкова Н.А.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6" w:history="1">
                <w:r>
                  <w:rPr>
                    <w:rStyle w:val="Hyperlink"/>
                  </w:rPr>
                  <w:t>23-24-00260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филогенетически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ориентированной таксономической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рода Elymus L. (Poaceae) в пределах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Центральный сибирский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ботанический сад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Агафонов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7" w:history="1">
                <w:r>
                  <w:rPr>
                    <w:rStyle w:val="Hyperlink"/>
                  </w:rPr>
                  <w:t>23-24-00264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Эволюция, систематика и филогения голых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амеб отряда Euamoebida (Amoebozoa,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Tubulinea)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Камышацкая О.Г.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8" w:history="1">
                <w:r>
                  <w:rPr>
                    <w:rStyle w:val="Hyperlink"/>
                  </w:rPr>
                  <w:t>23-24-00267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Происхождение и ключевые этапы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наземных беличьих (Rodentia, Sciuridae,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Xerinae) Евразии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Синица М.В.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9" w:history="1">
                <w:r>
                  <w:rPr>
                    <w:rStyle w:val="Hyperlink"/>
                  </w:rPr>
                  <w:t>23-24-00270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погружной проточной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видеосистемы для анализа качественного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количественного состава зоопланктона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оптико-флуоресцентных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Толомеев А.П. </w:t>
            </w:r>
          </w:p>
        </w:tc>
      </w:tr>
      <w:tr>
        <w:trPr>
          <w:trHeight w:hRule="exact" w:val="15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0" w:history="1">
                <w:r>
                  <w:rPr>
                    <w:rStyle w:val="Hyperlink"/>
                  </w:rPr>
                  <w:t>23-24-00273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Интегративный подход в исследовании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морских свободноживущих нематод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семейства Thoracostomopsidae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Filipjev 1927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"Национальный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морской биологии им. А.В. Жирмунского"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Зограф Ю.К. </w:t>
            </w:r>
          </w:p>
        </w:tc>
      </w:tr>
      <w:tr>
        <w:trPr>
          <w:trHeight w:hRule="exact" w:val="219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1" w:history="1">
                <w:r>
                  <w:rPr>
                    <w:rStyle w:val="Hyperlink"/>
                  </w:rPr>
                  <w:t>23-24-00275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Филогенетические взаимоотношения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отдельных видов пшенично-эгилопсного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разных уровней плоидности через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призму их полных хлоропластных геномов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прицелом на происхождение B- и G-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субгеномов полиплоидных форм пшениц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линий turgidum-aestivum и timopheevii-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zhukovskyi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Матниязов Р.Т.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2" w:history="1">
                <w:r>
                  <w:rPr>
                    <w:rStyle w:val="Hyperlink"/>
                  </w:rPr>
                  <w:t>23-24-00276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определение генетического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разнообразия вирусов из семейств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Хантавирусов, Коронавирусов, Рабдовирусов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Филовирусов, циркулирующих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популяциях рукокрылых, обитающих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Новосибирской и Ростовской областях.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трансляционной медицины»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Охлопкова О.В. </w:t>
            </w:r>
          </w:p>
        </w:tc>
      </w:tr>
      <w:tr>
        <w:trPr>
          <w:trHeight w:hRule="exact" w:val="108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3" w:history="1">
                <w:r>
                  <w:rPr>
                    <w:rStyle w:val="Hyperlink"/>
                  </w:rPr>
                  <w:t>23-24-00277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ризосферных бактерий из 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Azospirillum на функционирование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митохондрий пшеницы при воздействии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пестицидов и тяжелых металлов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Гуреева М.В.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4" w:history="1">
                <w:r>
                  <w:rPr>
                    <w:rStyle w:val="Hyperlink"/>
                  </w:rPr>
                  <w:t>23-24-00278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нового бактериолитического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фактора из гепатопанкреаса камчатского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краба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Тимченко М.А.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5" w:history="1">
                <w:r>
                  <w:rPr>
                    <w:rStyle w:val="Hyperlink"/>
                  </w:rPr>
                  <w:t>23-24-00279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мониторинга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инвазий гидробионтов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метабаркодинга 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ветвистоусых ракообразных (Cladocera)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бассейна Волги и Камы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внутренних вод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И.Д.Папанина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Карабанов Д.П.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6" w:history="1">
                <w:r>
                  <w:rPr>
                    <w:rStyle w:val="Hyperlink"/>
                  </w:rPr>
                  <w:t>23-24-00282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принципов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микротомографической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анатомических структур куриного эмбриона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расширения его возможностей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модели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Ржепаковский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И.В.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7" w:history="1">
                <w:r>
                  <w:rPr>
                    <w:rStyle w:val="Hyperlink"/>
                  </w:rPr>
                  <w:t>23-24-00288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высокоэффективной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трансфекции на основе массива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нитевидных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и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Шмаков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2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8" w:history="1">
                <w:r>
                  <w:rPr>
                    <w:rStyle w:val="Hyperlink"/>
                  </w:rPr>
                  <w:t>23-24-00291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Роль IL-37 в патогенезе стероид-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резистентной нейтрофильной бронхиальной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"Институт иммунологии"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Никольский А.А.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9" w:history="1">
                <w:r>
                  <w:rPr>
                    <w:rStyle w:val="Hyperlink"/>
                  </w:rPr>
                  <w:t>23-24-00294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Леса Северного Предуралья в первой трети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 века как отражение исторического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традиционного и промышленного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Центр по проблемам экологии и продуктивности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лесов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Алейников А.А.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0" w:history="1">
                <w:r>
                  <w:rPr>
                    <w:rStyle w:val="Hyperlink"/>
                  </w:rPr>
                  <w:t>23-24-00296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Инвазийные и криптические виды среди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Copepoda (Crustacea) водных экосистем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Палеарктики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Сухих Н.М.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1" w:history="1">
                <w:r>
                  <w:rPr>
                    <w:rStyle w:val="Hyperlink"/>
                  </w:rPr>
                  <w:t>23-24-00301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газового состава атмосферы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этолого-физиологические характеристики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мышевидных грызунов различной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экологической специализации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систематики и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2" w:history="1">
                <w:r>
                  <w:rPr>
                    <w:rStyle w:val="Hyperlink"/>
                  </w:rPr>
                  <w:t>23-24-00304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структуры центромер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 птиц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Бородин П.М.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3" w:history="1">
                <w:r>
                  <w:rPr>
                    <w:rStyle w:val="Hyperlink"/>
                  </w:rPr>
                  <w:t>23-24-00307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Микроэволюционные процессы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экологическое формообразование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популяциях тихоокеанских лососей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азиатской нерки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Хрусталева А.М.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4" w:history="1">
                <w:r>
                  <w:rPr>
                    <w:rStyle w:val="Hyperlink"/>
                  </w:rPr>
                  <w:t>23-24-00308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Растительно-микробные ассоциации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загрязнении почв эфирами фталевой кислоты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техногенного засоления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5" w:history="1">
                <w:r>
                  <w:rPr>
                    <w:rStyle w:val="Hyperlink"/>
                  </w:rPr>
                  <w:t>23-24-00310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использования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метаболомного анализа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систематике и филогении растений 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поиске источников активных молекул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определенными терапевтическими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Центральный сибирский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ботанический сад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Костикова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6" w:history="1">
                <w:r>
                  <w:rPr>
                    <w:rStyle w:val="Hyperlink"/>
                  </w:rPr>
                  <w:t>23-24-00313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Криоконсервация и культивирование in vitro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диапаузирующих эмбрионов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млекопитающих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Амстиславский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С.Я.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7" w:history="1">
                <w:r>
                  <w:rPr>
                    <w:rStyle w:val="Hyperlink"/>
                  </w:rPr>
                  <w:t>23-24-00318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Лабораторная эволюция и ее анализ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модельном грибе Podospora anserina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(Rabenh.) Niessl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Дунаевский Я.Е.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8" w:history="1">
                <w:r>
                  <w:rPr>
                    <w:rStyle w:val="Hyperlink"/>
                  </w:rPr>
                  <w:t>23-24-00319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Состояние загрязнения и оценка запасов Cs-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в донных отложениях лимнических зон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Ладожского озера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"Арктический и антарктический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Бакунов Н.А.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9" w:history="1">
                <w:r>
                  <w:rPr>
                    <w:rStyle w:val="Hyperlink"/>
                  </w:rPr>
                  <w:t>23-24-00320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Метаморфоз и стресс: страдают 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насекомые от детских травм?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Карпова Е.К.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0" w:history="1">
                <w:r>
                  <w:rPr>
                    <w:rStyle w:val="Hyperlink"/>
                  </w:rPr>
                  <w:t>23-24-00326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Модуляция супрессорной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регуляторных Т-клеток человека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индукции альтернативного сплайсинга пре-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мРНК FoxP3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биомедицинской химии имени В.Н. Ореховича"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 Д.Д.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1" w:history="1">
                <w:r>
                  <w:rPr>
                    <w:rStyle w:val="Hyperlink"/>
                  </w:rPr>
                  <w:t>23-24-00328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механизмов активации и усиления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защиты ГАМКергических нейронов мозга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повреждения при ишемии.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Туровская М.В.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2" w:history="1">
                <w:r>
                  <w:rPr>
                    <w:rStyle w:val="Hyperlink"/>
                  </w:rPr>
                  <w:t>23-24-00329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Мейоз и уровень рекомбинация у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хромосомных форм дагестанской полевки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(Microtus (Terricola) daghestanicus)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"Чеченский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Ахмата Абдулхамидовича Кадырова"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Ацаева М.М.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3" w:history="1">
                <w:r>
                  <w:rPr>
                    <w:rStyle w:val="Hyperlink"/>
                  </w:rPr>
                  <w:t>23-24-00331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уникального гена челюстноротых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Chordin-like1 в появлении и развитии парных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конечностей и челюстей у позвоночных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Байрамов А.В.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4" w:history="1">
                <w:r>
                  <w:rPr>
                    <w:rStyle w:val="Hyperlink"/>
                  </w:rPr>
                  <w:t>23-24-00332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Тканевая микрогемодинамика: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антистрессорного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низкоинтенсивного миллиметрового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Раваева М.Ю.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5" w:history="1">
                <w:r>
                  <w:rPr>
                    <w:rStyle w:val="Hyperlink"/>
                  </w:rPr>
                  <w:t>23-24-00335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Лишайники и ксилобионтные макромицеты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реликтовых лесов дельты реки Самур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(Восточный Кавказ): таксономическая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структура, криптические виды, консортивные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Дагестанский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Исмаилов А.Б. </w:t>
            </w:r>
          </w:p>
        </w:tc>
      </w:tr>
      <w:tr>
        <w:trPr>
          <w:trHeight w:hRule="exact" w:val="15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6" w:history="1">
                <w:r>
                  <w:rPr>
                    <w:rStyle w:val="Hyperlink"/>
                  </w:rPr>
                  <w:t>23-24-00340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хронического ионизирующего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на дистанционные электрические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сигналы растений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Гринберг 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7" w:history="1">
                <w:r>
                  <w:rPr>
                    <w:rStyle w:val="Hyperlink"/>
                  </w:rPr>
                  <w:t>23-24-00341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современного состояния флоры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бассейна озера Ханка: происходит ли утрата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таксономической уникальности?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сад -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Марчук Е.А.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8" w:history="1">
                <w:r>
                  <w:rPr>
                    <w:rStyle w:val="Hyperlink"/>
                  </w:rPr>
                  <w:t>23-24-00342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Дисфункция астроглии гиппокампа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эпилепсии: исследование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нарушений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фармакологической коррекции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Глазова М.В.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9" w:history="1">
                <w:r>
                  <w:rPr>
                    <w:rStyle w:val="Hyperlink"/>
                  </w:rPr>
                  <w:t>23-24-00348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Поляризация клеток микроглии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макрофагов на различном удалении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травматического повреждения спинного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Ахметзянова Э.Р.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0" w:history="1">
                <w:r>
                  <w:rPr>
                    <w:rStyle w:val="Hyperlink"/>
                  </w:rPr>
                  <w:t>23-24-00352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Плацентарный серотонин как посредник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 окружающей средой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развивающимся организмом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развития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Н.К. Кольцова РАН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Мельникова В.И.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1" w:history="1">
                <w:r>
                  <w:rPr>
                    <w:rStyle w:val="Hyperlink"/>
                  </w:rPr>
                  <w:t>23-24-00353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адаптации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фототрофных микроорганизмов к стрессу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путем регуляции структуры популяции клеток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"Псковский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Антал Т.К.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2" w:history="1">
                <w:r>
                  <w:rPr>
                    <w:rStyle w:val="Hyperlink"/>
                  </w:rPr>
                  <w:t>23-24-00356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Функциональные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кардиомиоцитов миокарда легочных вен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Иммунологии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Щепкин Д.В.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3" w:history="1">
                <w:r>
                  <w:rPr>
                    <w:rStyle w:val="Hyperlink"/>
                  </w:rPr>
                  <w:t>23-24-00357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функций хеликазы MLE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экспрессии генов у высших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эукариот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Николенко Ю.В.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4" w:history="1">
                <w:r>
                  <w:rPr>
                    <w:rStyle w:val="Hyperlink"/>
                  </w:rPr>
                  <w:t>23-24-00358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инновационных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биоремедиации нефтезагрязненных земель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Фархутдинов Р.Г.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5" w:history="1">
                <w:r>
                  <w:rPr>
                    <w:rStyle w:val="Hyperlink"/>
                  </w:rPr>
                  <w:t>23-24-00359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Светорегуляция образования мономерных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олигомерных полифенолов в клетках высших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растений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Тимирязева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Загоскина Н.В.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6" w:history="1">
                <w:r>
                  <w:rPr>
                    <w:rStyle w:val="Hyperlink"/>
                  </w:rPr>
                  <w:t>23-24-00362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Участие каротиноидов в образовании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форм кислорода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со светособирающими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пигмент-белковыми комплексами LH2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пурпурных серных бактерий.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Большаков М.А.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7" w:history="1">
                <w:r>
                  <w:rPr>
                    <w:rStyle w:val="Hyperlink"/>
                  </w:rPr>
                  <w:t>23-24-00370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Термические свойства почв как индикатор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стабильности почвенного органического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Филимоненко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8" w:history="1">
                <w:r>
                  <w:rPr>
                    <w:rStyle w:val="Hyperlink"/>
                  </w:rPr>
                  <w:t>23-24-00371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исследование естественного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возобновления Picea abies (L.) H. Karst.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ксилолитическом субстрате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Ромашкин И.В.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9" w:history="1">
                <w:r>
                  <w:rPr>
                    <w:rStyle w:val="Hyperlink"/>
                  </w:rPr>
                  <w:t>23-24-00376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Скрытое разнообразие трематод (Trematoda: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Digenea): проблема криптических видов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паразитов со сложным жизненным циклом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пути её разрешения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Крупенко Д.Ю.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0" w:history="1">
                <w:r>
                  <w:rPr>
                    <w:rStyle w:val="Hyperlink"/>
                  </w:rPr>
                  <w:t>23-24-00377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Роли множественных шаперонинов GroEL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метилотрофных бактерий родов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Methylorubrum и Methylobacterium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Агафонова Н.В.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1" w:history="1">
                <w:r>
                  <w:rPr>
                    <w:rStyle w:val="Hyperlink"/>
                  </w:rPr>
                  <w:t>23-24-00378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Молекулярное клонирование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функциональная характеристика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высокоаффинных нитратных транспортеров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семейства NRT2 галофита Suaeda altissima (L.)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Pall.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растений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Тимирязева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Л.Г.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2" w:history="1">
                <w:r>
                  <w:rPr>
                    <w:rStyle w:val="Hyperlink"/>
                  </w:rPr>
                  <w:t>23-24-00379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Опосредованная целлюлозой регуляция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растяжимости клеточных стенок Arabidopsis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thaliana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Суслов Д.В.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3" w:history="1">
                <w:r>
                  <w:rPr>
                    <w:rStyle w:val="Hyperlink"/>
                  </w:rPr>
                  <w:t>23-24-00380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резистентности штаммов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мышьяку для их применения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бактериальном выщелачивании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арсенопиритного рудного сырья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Абашина Т.Н.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4" w:history="1">
                <w:r>
                  <w:rPr>
                    <w:rStyle w:val="Hyperlink"/>
                  </w:rPr>
                  <w:t>23-24-00381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Поведение актинидов (U, Pu,Np, Am)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подземных водах с комплексным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загрязнением вблизи хранилищ РАО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биоремедиации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Ленина и Ордена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геохимии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аналитической химии им. В.И. Вернадского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А.П.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5" w:history="1">
                <w:r>
                  <w:rPr>
                    <w:rStyle w:val="Hyperlink"/>
                  </w:rPr>
                  <w:t>23-24-00382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длины поли(А)-хвоста мРНК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 PABP в трансляции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Бизяев Н.С.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6" w:history="1">
                <w:r>
                  <w:rPr>
                    <w:rStyle w:val="Hyperlink"/>
                  </w:rPr>
                  <w:t>23-24-00383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радиозащитные препараты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внешнем облучении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- Федеральный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биофизический центр имени А.И. Бурназяна"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Ромодин Л.А.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7" w:history="1">
                <w:r>
                  <w:rPr>
                    <w:rStyle w:val="Hyperlink"/>
                  </w:rPr>
                  <w:t>23-24-00385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распределения ртути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тканях позвоночных трофических сетей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наземных и водных экосистем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ландшафтов средней тайги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"Череповецкий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Е.С.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8" w:history="1">
                <w:r>
                  <w:rPr>
                    <w:rStyle w:val="Hyperlink"/>
                  </w:rPr>
                  <w:t>23-24-00389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Нейроиммунные функции IL-6,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продуцируемого микроглией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Гоголева В.С.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9" w:history="1">
                <w:r>
                  <w:rPr>
                    <w:rStyle w:val="Hyperlink"/>
                  </w:rPr>
                  <w:t>23-24-00390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динамики спектральных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хвойных растений в годичном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цикле для дистанционного, неинвазивного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оперативного мониторинга их качественного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 П.А.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0" w:history="1">
                <w:r>
                  <w:rPr>
                    <w:rStyle w:val="Hyperlink"/>
                  </w:rPr>
                  <w:t>23-24-00393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метаболомики для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первичного метаболизма клеток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суспензионных культур и проростков табака,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развивающихся в различных трофических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Пузанский Р.К.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1" w:history="1">
                <w:r>
                  <w:rPr>
                    <w:rStyle w:val="Hyperlink"/>
                  </w:rPr>
                  <w:t>23-24-00396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иммуно-RCA в формате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микроэррея для детекции опухоль-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резидентных антигликановых антител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Рязанцев Д.Ю.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2" w:history="1">
                <w:r>
                  <w:rPr>
                    <w:rStyle w:val="Hyperlink"/>
                  </w:rPr>
                  <w:t>23-24-00397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генетической 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морфологических видов голых амёб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амеб рода Thecamoeba (Amoebozoa: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Discosea)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Мезенцев Е.С.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3" w:history="1">
                <w:r>
                  <w:rPr>
                    <w:rStyle w:val="Hyperlink"/>
                  </w:rPr>
                  <w:t>23-24-00400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изучение «забытых» узколокальных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эндемичных видов цветковый растений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Русского Алтая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Пяк А.И.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4" w:history="1">
                <w:r>
                  <w:rPr>
                    <w:rStyle w:val="Hyperlink"/>
                  </w:rPr>
                  <w:t>23-24-00403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влияния фитогормонов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эффективность биотехнологической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продукции фенольных соединений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культурами суспензионных клеток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представителей семейства Вересковые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Брилкина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5" w:history="1">
                <w:r>
                  <w:rPr>
                    <w:rStyle w:val="Hyperlink"/>
                  </w:rPr>
                  <w:t>23-24-00406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Фенотипические, остеологические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адаптации коттоидных рыб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(Cottidae), возникающие при переходе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морского к пресноводному образу жизни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Сиделева В.Г.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6" w:history="1">
                <w:r>
                  <w:rPr>
                    <w:rStyle w:val="Hyperlink"/>
                  </w:rPr>
                  <w:t>23-24-00408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исследованию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планктонных сообществ, предполагающий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непосредственное включение данных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озерной экосистемы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математическую модель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Нуриева Н.И.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7" w:history="1">
                <w:r>
                  <w:rPr>
                    <w:rStyle w:val="Hyperlink"/>
                  </w:rPr>
                  <w:t>23-24-00409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потенциала труднодоступного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биооразнообразия в качестве источника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активных 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Алферова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8" w:history="1">
                <w:r>
                  <w:rPr>
                    <w:rStyle w:val="Hyperlink"/>
                  </w:rPr>
                  <w:t>23-24-00411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Популяционно-генетическая структура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околоводных хищных млекопитающих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и стран Закавказья 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речной выдры (Lutra lutra).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Сорокин П.А.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9" w:history="1">
                <w:r>
                  <w:rPr>
                    <w:rStyle w:val="Hyperlink"/>
                  </w:rPr>
                  <w:t>23-24-00414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адаптации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хроническому стрессу у домовых мышей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природного происхождения с целью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расширения спектра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мониторинга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Вознесенская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0" w:history="1">
                <w:r>
                  <w:rPr>
                    <w:rStyle w:val="Hyperlink"/>
                  </w:rPr>
                  <w:t>23-24-00415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Акустическая сигнализация птиц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социальный драйвер выбора гнездовой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и стратегии размножения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Лапшин Н.В.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1" w:history="1">
                <w:r>
                  <w:rPr>
                    <w:rStyle w:val="Hyperlink"/>
                  </w:rPr>
                  <w:t>23-24-00417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Сравнительная филогеография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транспалеарктических видов насекомых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клопов-слепняков (Insecta: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Heteroptera: Miridae)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защиты растений"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Намятова А.А.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2" w:history="1">
                <w:r>
                  <w:rPr>
                    <w:rStyle w:val="Hyperlink"/>
                  </w:rPr>
                  <w:t>23-24-00418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внутривидовой изменчивости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паразита на его развитие внутри хозяина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успех передачи инфекции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Миронова Е.И.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3" w:history="1">
                <w:r>
                  <w:rPr>
                    <w:rStyle w:val="Hyperlink"/>
                  </w:rPr>
                  <w:t>23-24-00419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Межвидовые взаимодействия у паразитов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 воздействием факторов внешней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внутренней (организм хозяина) среды.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Гопко М.В.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2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4" w:history="1">
                <w:r>
                  <w:rPr>
                    <w:rStyle w:val="Hyperlink"/>
                  </w:rPr>
                  <w:t>23-24-00423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противоположно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направленных сигналов эндогенных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биоактивных липидов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лизофосфатидилинозита, анандамида и 2-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арахидоноилглицерина в процессах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пролиферации и смерти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рака молочной железы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Акимов М.Г.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5" w:history="1">
                <w:r>
                  <w:rPr>
                    <w:rStyle w:val="Hyperlink"/>
                  </w:rPr>
                  <w:t>23-24-00426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Материнские транскрипты регуляторных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генов из класса ANTP в ооцитах модельной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аннелиды Platynereis dumerilii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Кулакова М.А.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6" w:history="1">
                <w:r>
                  <w:rPr>
                    <w:rStyle w:val="Hyperlink"/>
                  </w:rPr>
                  <w:t>23-24-00434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и генетические особенности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трематод надсемейства Opisthorchioidea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Looss, 1899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Биоразнообразия наземной биоты Восточной Азии»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Татонова Ю.В.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7" w:history="1">
                <w:r>
                  <w:rPr>
                    <w:rStyle w:val="Hyperlink"/>
                  </w:rPr>
                  <w:t>23-24-00440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моделий трофических сетей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бентосных экосистем Арктики для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к биологическим инвазиям.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Залота А.К.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8" w:history="1">
                <w:r>
                  <w:rPr>
                    <w:rStyle w:val="Hyperlink"/>
                  </w:rPr>
                  <w:t>23-24-00445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Saposhnikovia divaricatа (Apiaceae):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способов интродукции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клонального микроразмножения,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фитохимическая оценка интродуцентов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 тканей.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Центральный сибирский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ботанический сад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Елисафенко Т.В. </w:t>
            </w:r>
          </w:p>
        </w:tc>
      </w:tr>
      <w:tr>
        <w:trPr>
          <w:trHeight w:hRule="exact" w:val="15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9" w:history="1">
                <w:r>
                  <w:rPr>
                    <w:rStyle w:val="Hyperlink"/>
                  </w:rPr>
                  <w:t>23-24-00450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альфа-синуклеина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функционировании дофаминергической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на модели мышей с регулируемым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нокаутом гена альфа-синуклеина в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системе на фоне отсутствия белка-гомолога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гамма-синуклеина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Чапров К.Д.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5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0" w:history="1">
                <w:r>
                  <w:rPr>
                    <w:rStyle w:val="Hyperlink"/>
                  </w:rPr>
                  <w:t>23-24-00452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Метилирование генов микроРНК: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развития чувствительности или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к препаратам химиотерапии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лечении рака яичников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Прокофьева Д.С.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1" w:history="1">
                <w:r>
                  <w:rPr>
                    <w:rStyle w:val="Hyperlink"/>
                  </w:rPr>
                  <w:t>23-24-00461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математическое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системы регуляции глюкозы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организме и создание симулятора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с сахарным диабетом 1-го типа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повышения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автоматизированной инсулинотерапии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институт электронной техники"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Пожар К.В.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2" w:history="1">
                <w:r>
                  <w:rPr>
                    <w:rStyle w:val="Hyperlink"/>
                  </w:rPr>
                  <w:t>23-24-00463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структуры гетеродимерного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сериновой протеазы вируса Денге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магнитного резонанса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Новосибирский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Ворожцова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Шернюков А.В.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3" w:history="1">
                <w:r>
                  <w:rPr>
                    <w:rStyle w:val="Hyperlink"/>
                  </w:rPr>
                  <w:t>23-24-00471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64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Метаболиты морских грибов как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препараты для лечения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инфицированных ран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Чингизова Е.А.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4" w:history="1">
                <w:r>
                  <w:rPr>
                    <w:rStyle w:val="Hyperlink"/>
                  </w:rPr>
                  <w:t>23-24-00478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термостабильных представителей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семейства N-концевых ацетилтрансфераз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их субстратной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специфичности, биохимических 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свойств.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Лаптева Ю.С.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5" w:history="1">
                <w:r>
                  <w:rPr>
                    <w:rStyle w:val="Hyperlink"/>
                  </w:rPr>
                  <w:t>23-24-00480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Плазмидоопосредованная эволюция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кластеров генов tfd, контролирующих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бактериальную деградацию 2,4-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дихлорфеноксиуксусной кислоты (2,4-Д)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Ясаков Т.Р.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6" w:history="1">
                <w:r>
                  <w:rPr>
                    <w:rStyle w:val="Hyperlink"/>
                  </w:rPr>
                  <w:t>23-24-00481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Оптический контроль кальций-проницаемых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AMPA рецепторов с помощью фотохромных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блокаторов ионных каналов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7" w:history="1">
                <w:r>
                  <w:rPr>
                    <w:rStyle w:val="Hyperlink"/>
                  </w:rPr>
                  <w:t>23-24-00482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Филогеография и генетическая структура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популяций серых крыс (Rattus norvegicus)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Мальцев А.Н.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8" w:history="1">
                <w:r>
                  <w:rPr>
                    <w:rStyle w:val="Hyperlink"/>
                  </w:rPr>
                  <w:t>23-24-00485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Лиганд-связывающие свойства и углевод-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белковые взаимодействия лектинов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двустворчатого моллюска Glycymeris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yessoensis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Чикаловец И.В.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9" w:history="1">
                <w:r>
                  <w:rPr>
                    <w:rStyle w:val="Hyperlink"/>
                  </w:rPr>
                  <w:t>23-24-00486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шаперонной,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антиоксидантной и репарационной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для формировании устойчивости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окислительному стрессу.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Юрина Н.П.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0" w:history="1">
                <w:r>
                  <w:rPr>
                    <w:rStyle w:val="Hyperlink"/>
                  </w:rPr>
                  <w:t>23-24-00492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Молекулярная эпидемиология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респираторных энтеровирусов человека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в этиологической структуре острых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респираторных вирусных инфекций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трансляционной медицины»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Курская О.Г.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1" w:history="1">
                <w:r>
                  <w:rPr>
                    <w:rStyle w:val="Hyperlink"/>
                  </w:rPr>
                  <w:t>23-24-00493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Поведенческие механизмы самоорганизации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спасении расплода у муравьев: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соотношение врожденных стереотипов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социального опыта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систематики и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Пантелеева С.Н.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2" w:history="1">
                <w:r>
                  <w:rPr>
                    <w:rStyle w:val="Hyperlink"/>
                  </w:rPr>
                  <w:t>23-24-00494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редкоземельных элементов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гидробионтах экосистемы Чёрного моря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биологии южных морей имени А.О.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Ковалевского РАН"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Рябушко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3" w:history="1">
                <w:r>
                  <w:rPr>
                    <w:rStyle w:val="Hyperlink"/>
                  </w:rPr>
                  <w:t>23-24-00497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фумарата облигатным метанотрофом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Methylotuvimicrobium alcaliphilum: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генетические, биохимические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биотехнологические аспекты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Розова О.Н.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4" w:history="1">
                <w:r>
                  <w:rPr>
                    <w:rStyle w:val="Hyperlink"/>
                  </w:rPr>
                  <w:t>23-24-00498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структуры 3' нетранслируемой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мРНК на терминацию траснляции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эукариот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Шувалова Е.Ю.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757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5" w:history="1">
                <w:r>
                  <w:rPr>
                    <w:rStyle w:val="Hyperlink"/>
                  </w:rPr>
                  <w:t>23-24-00501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Филогеографическая структура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позднекайнозойских реликтов Южной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 и их близкородственных видов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различной широтой голарктического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как отражение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изменений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Сибирский институт физиологии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биохимии растений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Протопопова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М.В. </w:t>
            </w:r>
          </w:p>
        </w:tc>
      </w:tr>
      <w:tr>
        <w:trPr>
          <w:trHeight w:hRule="exact" w:val="162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6" w:history="1">
                <w:r>
                  <w:rPr>
                    <w:rStyle w:val="Hyperlink"/>
                  </w:rPr>
                  <w:t>23-24-00505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платформы для детекции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нуклеиновых кислот – маркеров заболеваний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 примере лекарственно устойчивого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туберкулеза) на основе нековалентных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ассоциатов НЧЗ и флуоресцентно меченных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олигонуклеотидов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Епанчинцева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7" w:history="1">
                <w:r>
                  <w:rPr>
                    <w:rStyle w:val="Hyperlink"/>
                  </w:rPr>
                  <w:t>23-24-00508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филогении Amoebozoa к паттернам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амебоидного движения через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транскриптомы и белки цитоскелета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Волкова Е.Н.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8" w:history="1">
                <w:r>
                  <w:rPr>
                    <w:rStyle w:val="Hyperlink"/>
                  </w:rPr>
                  <w:t>23-24-00510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дополнительная функция фермента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дУТФазы фага Т5 делает его жизненно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необходимым и незаменимым для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вируса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белка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Габдулхаков А.Г.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9" w:history="1">
                <w:r>
                  <w:rPr>
                    <w:rStyle w:val="Hyperlink"/>
                  </w:rPr>
                  <w:t>23-24-00511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Индивидуально-ориентированный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чувствительности деревьев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климату в ответ на нарушения лесных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 юга Дальнего Востока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Возмищева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0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0" w:history="1">
                <w:r>
                  <w:rPr>
                    <w:rStyle w:val="Hyperlink"/>
                  </w:rPr>
                  <w:t>23-24-00512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Функциональная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антиоксидантной системы растений аридных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и её значение в адаптации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изменению климата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Жигжитжапова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1" w:history="1">
                <w:r>
                  <w:rPr>
                    <w:rStyle w:val="Hyperlink"/>
                  </w:rPr>
                  <w:t>23-24-00513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механизмы одорант-зависимой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в обонятельном эпителии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Лимнологический институт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Клименков И.В.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2" w:history="1">
                <w:r>
                  <w:rPr>
                    <w:rStyle w:val="Hyperlink"/>
                  </w:rPr>
                  <w:t>23-24-00516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и документация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таксономического разнообразия орхидный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(Orchidaceae) Вьетнама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Аверьянов Л.В.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3" w:history="1">
                <w:r>
                  <w:rPr>
                    <w:rStyle w:val="Hyperlink"/>
                  </w:rPr>
                  <w:t>23-24-00522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видового разнообразия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переносчиков паразитов птичьей малярии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родственных гемоспоридий на Юго-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Восточном побережье Балтики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Платонова Е.В.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4" w:history="1">
                <w:r>
                  <w:rPr>
                    <w:rStyle w:val="Hyperlink"/>
                  </w:rPr>
                  <w:t>23-24-00527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Дизайн, синтез и биологическая активность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цитокининов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Ословский В.Е.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5" w:history="1">
                <w:r>
                  <w:rPr>
                    <w:rStyle w:val="Hyperlink"/>
                  </w:rPr>
                  <w:t>23-24-00530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Биоразнообразие и функционирование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почвенной фауны в сукцессионном ряду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вырубок среднетаежных лесов европейской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Колесникова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6" w:history="1">
                <w:r>
                  <w:rPr>
                    <w:rStyle w:val="Hyperlink"/>
                  </w:rPr>
                  <w:t>23-24-00533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видообразования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 саранчовых подсемейства Gomphocerinae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(Orthoptera, Acrididae) на примере видов-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двойников из группы Stenobothrus eurasius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передачи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им. А.А. Харкевича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Веденина В.Ю.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7" w:history="1">
                <w:r>
                  <w:rPr>
                    <w:rStyle w:val="Hyperlink"/>
                  </w:rPr>
                  <w:t>23-24-00534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сократительной функции скелетных мышц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наследственных миопатиях человека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эпигаллокатехин-галлатом (EGCg)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Аврова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8" w:history="1">
                <w:r>
                  <w:rPr>
                    <w:rStyle w:val="Hyperlink"/>
                  </w:rPr>
                  <w:t>23-24-00536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Системное изучение генетических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механизмов, контролирующих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дифференцировку клеток миелоидного ряда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 многоклеточных животных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Бобровских А.В.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9" w:history="1">
                <w:r>
                  <w:rPr>
                    <w:rStyle w:val="Hyperlink"/>
                  </w:rPr>
                  <w:t>23-24-00538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Ингибитор транскрипционного фактора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белков теплового шока как компонент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комбинационной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терапии: механизмы действия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Никотина А.Д. </w:t>
            </w:r>
          </w:p>
        </w:tc>
      </w:tr>
      <w:tr>
        <w:trPr>
          <w:trHeight w:hRule="exact" w:val="10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0" w:history="1">
                <w:r>
                  <w:rPr>
                    <w:rStyle w:val="Hyperlink"/>
                  </w:rPr>
                  <w:t>23-24-00540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сигнальных путей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цитокининов и сахаров у картофеля,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цитокининовых рецепторов StHK2, StHK3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StHK4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растений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Тимирязева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Мякушина Ю.А.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1" w:history="1">
                <w:r>
                  <w:rPr>
                    <w:rStyle w:val="Hyperlink"/>
                  </w:rPr>
                  <w:t>23-24-00542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Сорафениб-гибридные ингибиторы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гистондеацетилаз как потенциальные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препараты для терапии гепатоцеллюлярной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карциномы, ассоциированной с хроническим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гепатитом С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М.В.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2" w:history="1">
                <w:r>
                  <w:rPr>
                    <w:rStyle w:val="Hyperlink"/>
                  </w:rPr>
                  <w:t>23-24-00543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Геопространственное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сообществ дождевых червей Северо-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Западного Кавказа методами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Центр по проблемам экологии и продуктивности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лесов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Гераськина А.П.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3" w:history="1">
                <w:r>
                  <w:rPr>
                    <w:rStyle w:val="Hyperlink"/>
                  </w:rPr>
                  <w:t>23-24-00544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Водные растения как индикаторы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водоёмов в зоне многолетней мерзлоты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изменения климата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внутренних вод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И.Д.Папанина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Чемерис Е.В.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4" w:history="1">
                <w:r>
                  <w:rPr>
                    <w:rStyle w:val="Hyperlink"/>
                  </w:rPr>
                  <w:t>23-24-00545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доставки целевых генов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пластидный геном высших растений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Сидорчук Ю.В.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5" w:history="1">
                <w:r>
                  <w:rPr>
                    <w:rStyle w:val="Hyperlink"/>
                  </w:rPr>
                  <w:t>23-24-00546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эффекты новой изоформы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интерлейкина-5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"Институт иммунологии"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Ковчина В.И.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6" w:history="1">
                <w:r>
                  <w:rPr>
                    <w:rStyle w:val="Hyperlink"/>
                  </w:rPr>
                  <w:t>23-24-00549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Пост-селекционная химическая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модификация ДНК аптамеров к рецептору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тирозинкиназы c-KIT для диагностических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терапевтических целей в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медицине онкологических заболеваний.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В.Е.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7" w:history="1">
                <w:r>
                  <w:rPr>
                    <w:rStyle w:val="Hyperlink"/>
                  </w:rPr>
                  <w:t>23-24-00550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рекомбинантной карбоангидразы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CAH3 из Chlamydomonas reinhardtii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ее функционального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с фотосистемой 2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зеленых водорослей и высших растений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Терентьев В.В.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8" w:history="1">
                <w:r>
                  <w:rPr>
                    <w:rStyle w:val="Hyperlink"/>
                  </w:rPr>
                  <w:t>23-24-00551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повышенного уровня СО2 на засухо-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термоустойчивость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пищевых и кормовых культур с разным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типом фотосинтетического метаболизма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растений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Тимирязева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Рахманкулова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З.Ф.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9" w:history="1">
                <w:r>
                  <w:rPr>
                    <w:rStyle w:val="Hyperlink"/>
                  </w:rPr>
                  <w:t>23-24-00555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Клеточные и молекулярные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артрогрипоза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Большакова О.И. </w:t>
            </w:r>
          </w:p>
        </w:tc>
      </w:tr>
      <w:tr>
        <w:trPr>
          <w:trHeight w:hRule="exact" w:val="158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0" w:history="1">
                <w:r>
                  <w:rPr>
                    <w:rStyle w:val="Hyperlink"/>
                  </w:rPr>
                  <w:t>23-24-00563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метионин аминопептидаза из Thermus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thermophilus: исследование биохимических,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физико-химических свойств и получение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мутантов фермента с «расширенной»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субстратной специфичностью.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А.С.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1" w:history="1">
                <w:r>
                  <w:rPr>
                    <w:rStyle w:val="Hyperlink"/>
                  </w:rPr>
                  <w:t>23-24-00567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регуляции экспрессии генов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иммунного ответа с участием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Качаев З.М.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транскрипционных факторов DEAF1 и Stat92E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 D. melanogaster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2" w:history="1">
                <w:r>
                  <w:rPr>
                    <w:rStyle w:val="Hyperlink"/>
                  </w:rPr>
                  <w:t>23-24-00569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адаптаций и существования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крупных млекопитающих мамонтовой фауны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Якутии в условиях позднего плейстоцена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(морфофункциональные адаптации, характер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питания, среда обитания, временная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пространственная динамика экологии)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алмаза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благородных металлов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Боескоров Г.Г.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3" w:history="1">
                <w:r>
                  <w:rPr>
                    <w:rStyle w:val="Hyperlink"/>
                  </w:rPr>
                  <w:t>23-24-00570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Технология биодеструкции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органополлютантов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биогенных наночастиц серебра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фенолоксидаз непатогенных бактерий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Купряшина М.А.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4" w:history="1">
                <w:r>
                  <w:rPr>
                    <w:rStyle w:val="Hyperlink"/>
                  </w:rPr>
                  <w:t>23-24-00571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Электростатические потенциалы при обмене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протонов между поверхностью липидной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мембраны и водным раствором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 Н. Фрумкина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В.С.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5" w:history="1">
                <w:r>
                  <w:rPr>
                    <w:rStyle w:val="Hyperlink"/>
                  </w:rPr>
                  <w:t>23-24-00578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Ризобии, деградирующие ПАУ в присутствии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тяжелых металлов, как агенты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биоремедиации комплексного загрязнения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Муратова А.Ю.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6" w:history="1">
                <w:r>
                  <w:rPr>
                    <w:rStyle w:val="Hyperlink"/>
                  </w:rPr>
                  <w:t>23-24-00581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4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Функциональный анализ мутаций в гене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Neurod1: влияние на транскрипционную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активность и взаимодействие с белками-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партнерами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Рубцов П.М.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7" w:history="1">
                <w:r>
                  <w:rPr>
                    <w:rStyle w:val="Hyperlink"/>
                  </w:rPr>
                  <w:t>23-24-00582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восстановления оксоанионов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селена бактериями вида Azospirillum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thiophilum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Тугарова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8" w:history="1">
                <w:r>
                  <w:rPr>
                    <w:rStyle w:val="Hyperlink"/>
                  </w:rPr>
                  <w:t>23-24-00585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симбиотических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взаимоотношений иглокожих в палеозое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Палеонтологический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Борисяка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Миранцев Г.В.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9" w:history="1">
                <w:r>
                  <w:rPr>
                    <w:rStyle w:val="Hyperlink"/>
                  </w:rPr>
                  <w:t>23-24-00586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Разрушение амилоидных отложений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влиянием специфических антител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"Институт экспериментальной медицины"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Шавловский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0" w:history="1">
                <w:r>
                  <w:rPr>
                    <w:rStyle w:val="Hyperlink"/>
                  </w:rPr>
                  <w:t>23-24-00590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ультраструктурных изменений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других адаптивных стратегий бактерий-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деструкторов при воздействии на них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антропогенных поллютантов (фенола и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хлорированных производных) в процессе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деградации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Поливцева В.Н.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1" w:history="1">
                <w:r>
                  <w:rPr>
                    <w:rStyle w:val="Hyperlink"/>
                  </w:rPr>
                  <w:t>23-24-00598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Генетический полиморфизм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филогеография берез Урала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сад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Черепанова О.Е.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2" w:history="1">
                <w:r>
                  <w:rPr>
                    <w:rStyle w:val="Hyperlink"/>
                  </w:rPr>
                  <w:t>23-24-00600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митохондриальной функции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первичной смешанной культуры нейронов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гиппокампа в условиях функционирования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нокаута гена пуринорецептора Р2rx3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Скоркина М.Ю.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3" w:history="1">
                <w:r>
                  <w:rPr>
                    <w:rStyle w:val="Hyperlink"/>
                  </w:rPr>
                  <w:t>23-24-00601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Взаимосвязь стволовых признаков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хеморезистентности суб-популяций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рака молочной железы, выделенных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механобиологических свойств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Леонов С.В. </w:t>
            </w:r>
          </w:p>
        </w:tc>
      </w:tr>
      <w:tr>
        <w:trPr>
          <w:trHeight w:hRule="exact" w:val="13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4" w:history="1">
                <w:r>
                  <w:rPr>
                    <w:rStyle w:val="Hyperlink"/>
                  </w:rPr>
                  <w:t>23-24-00602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тест-системы прецизионного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подбора эффективных комбинаций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эндофитных бактерий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продуктивности и устойчивости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фасоли к стрессам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Гарипова С.Р.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0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5" w:history="1">
                <w:r>
                  <w:rPr>
                    <w:rStyle w:val="Hyperlink"/>
                  </w:rPr>
                  <w:t>23-24-00605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Средовые факторы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индивидуальности в сообществах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насекомых: сравнительный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поведенческих адаптаций к антропогенной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нагрузке и пищевым условиям у разных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видов муравьев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систематики и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Яковлев И.К.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6" w:history="1">
                <w:r>
                  <w:rPr>
                    <w:rStyle w:val="Hyperlink"/>
                  </w:rPr>
                  <w:t>23-24-00606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Потоковое моделирование метаболизма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аэробного метанотрофа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Methylotuvimicrobium alcaliphilum 20ZR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молекулярно-генетических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его регуляции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организация высшего образования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"СИРИУС"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Акбердин И.Р.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7" w:history="1">
                <w:r>
                  <w:rPr>
                    <w:rStyle w:val="Hyperlink"/>
                  </w:rPr>
                  <w:t>23-24-00611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 получения биосурфактантов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отходов и исследование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в качестве интенсификаторов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добычи нефтей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Бикташева Л.Р.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8" w:history="1">
                <w:r>
                  <w:rPr>
                    <w:rStyle w:val="Hyperlink"/>
                  </w:rPr>
                  <w:t>23-24-00612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Контрактильность флоэмных волокон и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каллозы в ее формировании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Ибрагимова Н.Н.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9" w:history="1">
                <w:r>
                  <w:rPr>
                    <w:rStyle w:val="Hyperlink"/>
                  </w:rPr>
                  <w:t>23-24-00613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Факторы формирования популяционно-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генетической структуры мигрирующих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птиц на примере широкоареальных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журавлей - серого журавля и красавки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генетики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Вавилова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Мудрик Е.А.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0" w:history="1">
                <w:r>
                  <w:rPr>
                    <w:rStyle w:val="Hyperlink"/>
                  </w:rPr>
                  <w:t>23-24-00617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Молекулярно-генетические и биохимические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показатели в оценке темпов роста садковой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форели при введении дополнительного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освещения в технологию товарного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выращивания в условиях Южного региона РФ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М.В.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1" w:history="1">
                <w:r>
                  <w:rPr>
                    <w:rStyle w:val="Hyperlink"/>
                  </w:rPr>
                  <w:t>23-24-00619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ядрышка и гетерохроматина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доменной организации генома в клетках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при старении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клеточной биологии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Огиенко А.А.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2" w:history="1">
                <w:r>
                  <w:rPr>
                    <w:rStyle w:val="Hyperlink"/>
                  </w:rPr>
                  <w:t>23-24-00620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Адаптивная эволюция, филогения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популяционная структура холодоустойчивых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хирономид (Diptera: Chironomidae)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Семенченко А.А.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3" w:history="1">
                <w:r>
                  <w:rPr>
                    <w:rStyle w:val="Hyperlink"/>
                  </w:rPr>
                  <w:t>23-24-00621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L-ДОФА в патогенезе синдрома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поликистозных яичников и использование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в терапии данной патологии.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развития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Н.К. Кольцова РАН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Никишина Ю.О.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4" w:history="1">
                <w:r>
                  <w:rPr>
                    <w:rStyle w:val="Hyperlink"/>
                  </w:rPr>
                  <w:t>23-24-00627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неструктурного белка 1 вируса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клещевого энцефалита на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внеклеточных везикул, выделяемых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клетками при его экспрессии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Стародубова Е.С.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5" w:history="1">
                <w:r>
                  <w:rPr>
                    <w:rStyle w:val="Hyperlink"/>
                  </w:rPr>
                  <w:t>23-24-00635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генетической дифференциации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волка Canis lupus и интеграция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популяционного генофонда с близкими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видами псовых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генетики им. Н.И.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Вавилова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Политов Д.В.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6" w:history="1">
                <w:r>
                  <w:rPr>
                    <w:rStyle w:val="Hyperlink"/>
                  </w:rPr>
                  <w:t>23-24-00636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Ранозаживляющая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секретируемого белка человека SLURP-2: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гомеостаза эпителия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Шлепова О.В.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7" w:history="1">
                <w:r>
                  <w:rPr>
                    <w:rStyle w:val="Hyperlink"/>
                  </w:rPr>
                  <w:t>23-24-00638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и систематика широкоареальных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видов сурков группы bobak рода Marmota: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филогеографический и геномный подходы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развития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Н.К. Кольцова РАН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Брандлер О.В. </w:t>
            </w:r>
          </w:p>
        </w:tc>
      </w:tr>
      <w:tr>
        <w:trPr>
          <w:trHeight w:hRule="exact" w:val="106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8" w:history="1">
                <w:r>
                  <w:rPr>
                    <w:rStyle w:val="Hyperlink"/>
                  </w:rPr>
                  <w:t>23-24-00644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Биомаркеры температурного стресса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показатели благополучия сиговых рыб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естественной среде 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аквакультуры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Лимнологический институт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Сапожникова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9" w:history="1">
                <w:r>
                  <w:rPr>
                    <w:rStyle w:val="Hyperlink"/>
                  </w:rPr>
                  <w:t>23-24-00645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Проверка гипотезы о разрыве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мутуалистических связей инвазивным Acer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negundo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экологии растений и животных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Веселкин Д.В.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0" w:history="1">
                <w:r>
                  <w:rPr>
                    <w:rStyle w:val="Hyperlink"/>
                  </w:rPr>
                  <w:t>23-24-00646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Буферная способность почв черноземной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зоны по отношению к тяжелым металлам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металлоидам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Бурачевская М.В.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1" w:history="1">
                <w:r>
                  <w:rPr>
                    <w:rStyle w:val="Hyperlink"/>
                  </w:rPr>
                  <w:t>23-24-00648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функционирования микробного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сообщества и ферментативной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 при воздействии глиотоксина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почвенных грибов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Васильченко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2" w:history="1">
                <w:r>
                  <w:rPr>
                    <w:rStyle w:val="Hyperlink"/>
                  </w:rPr>
                  <w:t>23-24-00650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межвидовых отношений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сосуществование видов на начальных этапах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первичной вулканогенной сукцессии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Кораблёв А.П.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3" w:history="1">
                <w:r>
                  <w:rPr>
                    <w:rStyle w:val="Hyperlink"/>
                  </w:rPr>
                  <w:t>23-25-00002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Сегменты, отдаленные от эпицентра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травматического повреждения спинного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– потенциальная терапевтическая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Челышев Ю.А.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4" w:history="1">
                <w:r>
                  <w:rPr>
                    <w:rStyle w:val="Hyperlink"/>
                  </w:rPr>
                  <w:t>23-25-00006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свойств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антикоагулянтов из слюны 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пиявки Hirudo medicinalis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научно-клинический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физико-химической медицины имени академика Ю.М.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Лопухина Федерального медико-биологического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агентства"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Манувера В.А.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5" w:history="1">
                <w:r>
                  <w:rPr>
                    <w:rStyle w:val="Hyperlink"/>
                  </w:rPr>
                  <w:t>23-25-00009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«Исследование структурно-функциональных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соотношений при вариантах строения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эпифиза и их роль в возникновении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десинхроноза у здоровых добровольцев»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психиатрии и неврологии имени В.М.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Бехтерева»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Ананьева Н.И.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6" w:history="1">
                <w:r>
                  <w:rPr>
                    <w:rStyle w:val="Hyperlink"/>
                  </w:rPr>
                  <w:t>23-25-00010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закономерностей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иммунного ответа в жировой ткани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коронарном атеросклерозе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Кологривова И.В.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7" w:history="1">
                <w:r>
                  <w:rPr>
                    <w:rStyle w:val="Hyperlink"/>
                  </w:rPr>
                  <w:t>23-25-00011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поверхностных маркеров экзосом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нейронального происхождения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Яковлев А.А.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8" w:history="1">
                <w:r>
                  <w:rPr>
                    <w:rStyle w:val="Hyperlink"/>
                  </w:rPr>
                  <w:t>23-25-00012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Органогенез селезенки при развитии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организма в условиях воздействия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эндокринных дисрапторов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"Российский научный центр хирургии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Б.В. Петровского"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Яглова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9" w:history="1">
                <w:r>
                  <w:rPr>
                    <w:rStyle w:val="Hyperlink"/>
                  </w:rPr>
                  <w:t>23-25-00014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эндогенных нейромодуляторов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астроглиозе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Мальцева В.Н.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0" w:history="1">
                <w:r>
                  <w:rPr>
                    <w:rStyle w:val="Hyperlink"/>
                  </w:rPr>
                  <w:t>23-25-00019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хронической обструктивной болезни легких: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длинных некодирующих РНК,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вовлеченных в регуляцию сигнальных путей,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связанных с окислительным стрессом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клеточным старением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Корытина Г.Ф.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1" w:history="1">
                <w:r>
                  <w:rPr>
                    <w:rStyle w:val="Hyperlink"/>
                  </w:rPr>
                  <w:t>23-25-00020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Лентикулы, полученные методом RELEX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SMILE, как источник фибробластов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кератоцитов стромы роговицы для лечения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помутнения роговицы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Бондаренко Н.А.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2" w:history="1">
                <w:r>
                  <w:rPr>
                    <w:rStyle w:val="Hyperlink"/>
                  </w:rPr>
                  <w:t>23-25-00021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интерактивных раневых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и перевязочного материала.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"Курский государственный медицинский университет"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Григорьян А.Ю.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7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3" w:history="1">
                <w:r>
                  <w:rPr>
                    <w:rStyle w:val="Hyperlink"/>
                  </w:rPr>
                  <w:t>23-25-00025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перенесенной новой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коронавирусной инфекции на молекулярные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микроциркуляторные детерминанты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эндотелиальной функции, а также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морфофункциональные характеристики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сердца.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терапии и профилактической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Гуманова Н.Г.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4" w:history="1">
                <w:r>
                  <w:rPr>
                    <w:rStyle w:val="Hyperlink"/>
                  </w:rPr>
                  <w:t>23-25-00027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функций паннексина 1: роль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кожной чувствительности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передачи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им. А.А. Харкевича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Панчин Ю.В.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5" w:history="1">
                <w:r>
                  <w:rPr>
                    <w:rStyle w:val="Hyperlink"/>
                  </w:rPr>
                  <w:t>23-25-00030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селена, допированных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сорафенибом, на моделях фиброза печени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гепатоцеллюлярной карциномы у мышей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Варламова Е.Г.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6" w:history="1">
                <w:r>
                  <w:rPr>
                    <w:rStyle w:val="Hyperlink"/>
                  </w:rPr>
                  <w:t>23-25-00036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Модульные пептидно-белковые конструкции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ранней диагностики и лечения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онкологических заболеваний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Мартынов В.И.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7" w:history="1">
                <w:r>
                  <w:rPr>
                    <w:rStyle w:val="Hyperlink"/>
                  </w:rPr>
                  <w:t>23-25-00042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Генетические исследования когнитивных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способностей животных на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лабораторной мыши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Перепелкина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О.В. </w:t>
            </w:r>
          </w:p>
        </w:tc>
      </w:tr>
      <w:tr>
        <w:trPr>
          <w:trHeight w:hRule="exact" w:val="18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8" w:history="1">
                <w:r>
                  <w:rPr>
                    <w:rStyle w:val="Hyperlink"/>
                  </w:rPr>
                  <w:t>23-25-00047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высокоселективного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фармакологического агента для уменьшения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эксайтотоксичности в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спиноцеребеллярной атаксии 1 типа.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университет имени профессора В.Ф. Войно-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Ясенецкого"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Шуваев А.Н.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9" w:history="1">
                <w:r>
                  <w:rPr>
                    <w:rStyle w:val="Hyperlink"/>
                  </w:rPr>
                  <w:t>23-25-00049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Молекулярные механизмы клеточно-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опосредованного иммунного ответа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системе мать-плацента-плод при COVID-19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"Дальневосточный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физиологии и патологии дыхания"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Андриевская И.А.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0" w:history="1">
                <w:r>
                  <w:rPr>
                    <w:rStyle w:val="Hyperlink"/>
                  </w:rPr>
                  <w:t>23-25-00055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калий - транспортирующих каналов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митохондрий, в патогенезе первичной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гипертензии.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Таланов Е.Ю.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1" w:history="1">
                <w:r>
                  <w:rPr>
                    <w:rStyle w:val="Hyperlink"/>
                  </w:rPr>
                  <w:t>23-25-00056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Активные формы кислорода: роль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тонуса системных артерий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 раннего постнатального онтогенеза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Швецова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2" w:history="1">
                <w:r>
                  <w:rPr>
                    <w:rStyle w:val="Hyperlink"/>
                  </w:rPr>
                  <w:t>23-25-00060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адренореактивности миокарда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при сердечной недостаточности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сохранённой и низкой фракцией выброса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левого желудочка ишемического генеза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Афанасьев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3" w:history="1">
                <w:r>
                  <w:rPr>
                    <w:rStyle w:val="Hyperlink"/>
                  </w:rPr>
                  <w:t>23-25-00062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молекулярно-генетических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маркеров доброкачественной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неконьюгированной гипербилирубинемии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А.А.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4" w:history="1">
                <w:r>
                  <w:rPr>
                    <w:rStyle w:val="Hyperlink"/>
                  </w:rPr>
                  <w:t>23-25-00063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клеточной линии для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роли стресса ЭПР, опосредованного IRE1a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путем, в атеросклерозе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"Российский научный центр хирургии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Б.В. Петровского"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Багери Екта М.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5" w:history="1">
                <w:r>
                  <w:rPr>
                    <w:rStyle w:val="Hyperlink"/>
                  </w:rPr>
                  <w:t>23-25-00064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каталитических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электрохимических цитохром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Р450-содержащих системах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биомедицинской химии имени В.Н. Ореховича"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Шумянцева В.В.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6" w:history="1">
                <w:r>
                  <w:rPr>
                    <w:rStyle w:val="Hyperlink"/>
                  </w:rPr>
                  <w:t>23-25-00065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неканонического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потенцирующего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эндоканнабиноидов на квантовую секрецию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медиатора в моторных синапсах мыши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Балезина О.П.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7" w:history="1">
                <w:r>
                  <w:rPr>
                    <w:rStyle w:val="Hyperlink"/>
                  </w:rPr>
                  <w:t>23-25-00066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«Нейропротектор изатин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изатинсвязывающие белки: протеомное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профилирование и интерактомный анализ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ротеноновой модели болезни Паркинсона»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биомедицинской химии имени В.Н. Ореховича"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Бунеева О.А.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8" w:history="1">
                <w:r>
                  <w:rPr>
                    <w:rStyle w:val="Hyperlink"/>
                  </w:rPr>
                  <w:t>23-25-00067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эндотелия в регуляции созревания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ооцита при лечении бесплодия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вспомогательных репродуктивных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Перфилова В.Н.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9" w:history="1">
                <w:r>
                  <w:rPr>
                    <w:rStyle w:val="Hyperlink"/>
                  </w:rPr>
                  <w:t>23-25-00070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живых гриппозных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реассортантных вакцин типа В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генной инженерии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"Институт экспериментальной медицины"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Руденко Л.Г.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0" w:history="1">
                <w:r>
                  <w:rPr>
                    <w:rStyle w:val="Hyperlink"/>
                  </w:rPr>
                  <w:t>23-25-00071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мембранных рецепторов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прогестерона в процессах сохранения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беременности и при аутоиммунных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заболеваниях.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Щелкунова Т.А.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1" w:history="1">
                <w:r>
                  <w:rPr>
                    <w:rStyle w:val="Hyperlink"/>
                  </w:rPr>
                  <w:t>23-25-00074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Кодирование биологически значимых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временных интервалов звуковых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последовательностей нейронами слуховой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коры бодрствующих мышей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Егорова 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2" w:history="1">
                <w:r>
                  <w:rPr>
                    <w:rStyle w:val="Hyperlink"/>
                  </w:rPr>
                  <w:t>23-25-00078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средств для внутривенной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ингаляционной анестезии на защитные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опухолевых клеток.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Ефремов С.М.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3" w:history="1">
                <w:r>
                  <w:rPr>
                    <w:rStyle w:val="Hyperlink"/>
                  </w:rPr>
                  <w:t>23-25-00085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Белки и микроРНК внеклеточных везикул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предикторы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терморадиотерапии у больных раком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прямой кишки с метаболическими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Юнусова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4" w:history="1">
                <w:r>
                  <w:rPr>
                    <w:rStyle w:val="Hyperlink"/>
                  </w:rPr>
                  <w:t>23-25-00087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селекции эффекторных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регуляторных Т-лимфоцитов CD4+ на тяжесть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течения туберкулезной инфекции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"Центральный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туберкулеза"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Логунова Н.Н.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847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5" w:history="1">
                <w:r>
                  <w:rPr>
                    <w:rStyle w:val="Hyperlink"/>
                  </w:rPr>
                  <w:t>23-25-00090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социально-демографических,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клинических и психологических факторов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посттравматического роста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родственников, опекающих больных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церебральной патологией.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психиатрии и неврологии имени В.М.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Бехтерева»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Бочаров В.В.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6" w:history="1">
                <w:r>
                  <w:rPr>
                    <w:rStyle w:val="Hyperlink"/>
                  </w:rPr>
                  <w:t>23-25-00097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органоидной модели детской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BRAF-позитивной глиомы низкой степени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злокачественности для изучение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резистентности к таргетному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противоопухолевому воздействию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детской гематологии, онкологии и иммунологии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Дмитрия Рогачева"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Блинов Д.С.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7" w:history="1">
                <w:r>
                  <w:rPr>
                    <w:rStyle w:val="Hyperlink"/>
                  </w:rPr>
                  <w:t>23-25-00100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способа доставки биоактивных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 в ткань печени для стимуляции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"Приволжский 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Родимова С.А.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8" w:history="1">
                <w:r>
                  <w:rPr>
                    <w:rStyle w:val="Hyperlink"/>
                  </w:rPr>
                  <w:t>23-25-00104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антиконвульсантов на развитие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остеопороза у больных эпилепсией.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психиатрии и неврологии имени В.М.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Бехтерева»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Сивакова Н.А. </w:t>
            </w:r>
          </w:p>
        </w:tc>
      </w:tr>
      <w:tr>
        <w:trPr>
          <w:trHeight w:hRule="exact" w:val="133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9" w:history="1">
                <w:r>
                  <w:rPr>
                    <w:rStyle w:val="Hyperlink"/>
                  </w:rPr>
                  <w:t>23-25-00108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Усвоение родного языка и коммуникативная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компетенция у детей с долингвальной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нейросенсорной тугоухостью: клинические,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нейрофизиологические и поведенческие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корреляты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Васильева М.Ю.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0" w:history="1">
                <w:r>
                  <w:rPr>
                    <w:rStyle w:val="Hyperlink"/>
                  </w:rPr>
                  <w:t>23-25-00118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ионизирующего излучения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структуру проводящих путей головного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мозга: неразрушающая оценка ткани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рассеивающим и поляризационным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"Приволжский 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Ачкасова К.А.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1" w:history="1">
                <w:r>
                  <w:rPr>
                    <w:rStyle w:val="Hyperlink"/>
                  </w:rPr>
                  <w:t>23-25-00123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вспомогательных репродуктивных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на генетической модели болезни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Паркинсона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Рожкова И.Н.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2" w:history="1">
                <w:r>
                  <w:rPr>
                    <w:rStyle w:val="Hyperlink"/>
                  </w:rPr>
                  <w:t>23-25-00126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детерминанты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катионных каналов DEG/ENaC как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потенциальные мишени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Сударикова А.В.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3" w:history="1">
                <w:r>
                  <w:rPr>
                    <w:rStyle w:val="Hyperlink"/>
                  </w:rPr>
                  <w:t>23-25-00128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Антибиотикорезистентные бактерии,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ассоциированные с орнитогенными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экосистемами Арктики: генетические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и эпидемический потенциал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"Северо-Западный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И.И. Мечникова"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Гончаров А.Е.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4" w:history="1">
                <w:r>
                  <w:rPr>
                    <w:rStyle w:val="Hyperlink"/>
                  </w:rPr>
                  <w:t>23-25-00133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18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Механизмы нарушения кислород-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транспортной функции крови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энцефалопатии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Косенко Е.А.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5" w:history="1">
                <w:r>
                  <w:rPr>
                    <w:rStyle w:val="Hyperlink"/>
                  </w:rPr>
                  <w:t>23-25-00139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Психосоциальный стресс и сниженная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фертильность: поиск механизмов нарушения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оогенеза и путей их коррекции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Игонина Т.Н.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7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6" w:history="1">
                <w:r>
                  <w:rPr>
                    <w:rStyle w:val="Hyperlink"/>
                  </w:rPr>
                  <w:t>23-25-00140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Аберрантная экспрессия микроРНК эякулята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идиопатическом бесплодии: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и прикладные аспекты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Галимов Ш.Н.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7" w:history="1">
                <w:r>
                  <w:rPr>
                    <w:rStyle w:val="Hyperlink"/>
                  </w:rPr>
                  <w:t>23-25-00141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возрастных изменений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соматостатин-ергического элемента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автономной нервной системы,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иннервирующего желудочно-кишечный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тракт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Емануйлов А.И.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8" w:history="1">
                <w:r>
                  <w:rPr>
                    <w:rStyle w:val="Hyperlink"/>
                  </w:rPr>
                  <w:t>23-25-00143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Вклад кальций-проницаемых АМПА-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рецепторов в патогенез фебрильных судорог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Постникова Т.Ю.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9" w:history="1">
                <w:r>
                  <w:rPr>
                    <w:rStyle w:val="Hyperlink"/>
                  </w:rPr>
                  <w:t>23-25-00144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средства для коррекции депрессии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нарушении мозгового кровообращения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Самородов А.В.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0" w:history="1">
                <w:r>
                  <w:rPr>
                    <w:rStyle w:val="Hyperlink"/>
                  </w:rPr>
                  <w:t>23-25-00146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Маркеры аттенуации, иммуногенность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протективная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холодоадаптированных вариантов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коронавируса SARS-CoV-2.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вакцин и сывороток им. И.И. Мечникова"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Файзулоев Е.Б.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1" w:history="1">
                <w:r>
                  <w:rPr>
                    <w:rStyle w:val="Hyperlink"/>
                  </w:rPr>
                  <w:t>23-25-00147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изменения цикадианных 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цитокинов в крови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эссенциальной артериальной гипертензией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как предиктор развития сердечно-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сосудистых осложнений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Мордовский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Огарёва"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Радаева О.А.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2" w:history="1">
                <w:r>
                  <w:rPr>
                    <w:rStyle w:val="Hyperlink"/>
                  </w:rPr>
                  <w:t>23-25-00148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Различение сложных звуковых сигналов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возрастных нарушениях слуха: Тестирование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сигналами с гребенчатыми спектрами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Нечаев Д.И.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3" w:history="1">
                <w:r>
                  <w:rPr>
                    <w:rStyle w:val="Hyperlink"/>
                  </w:rPr>
                  <w:t>23-25-00149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материалы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биодеградабельных полимеров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биологически-активных полифенолов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регенеративной медицины: свойства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 действия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Шубина В.С.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4" w:history="1">
                <w:r>
                  <w:rPr>
                    <w:rStyle w:val="Hyperlink"/>
                  </w:rPr>
                  <w:t>23-25-00151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Дисфункция серотонинергической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головного мозга как звено патогенеза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поствоспалительной хронической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абдоминальной боли: вклад 5-HT1A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физиологии им. И.П. Павлова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Любашина О.А.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5" w:history="1">
                <w:r>
                  <w:rPr>
                    <w:rStyle w:val="Hyperlink"/>
                  </w:rPr>
                  <w:t>23-25-00152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миокина ирисина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фактора нефотической настройки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циркадианных часов супрахиазматического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ядра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Инюшкин А.Н.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6" w:history="1">
                <w:r>
                  <w:rPr>
                    <w:rStyle w:val="Hyperlink"/>
                  </w:rPr>
                  <w:t>23-25-00157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TRIM14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антибактериальном ответе на моделях in vivo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in vitro.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молекулярной генетики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Ненашева В.В. </w:t>
            </w:r>
          </w:p>
        </w:tc>
      </w:tr>
      <w:tr>
        <w:trPr>
          <w:trHeight w:hRule="exact" w:val="188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7" w:history="1">
                <w:r>
                  <w:rPr>
                    <w:rStyle w:val="Hyperlink"/>
                  </w:rPr>
                  <w:t>23-25-00158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толерантности к стимулирующему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действию ингибиторов фосфодиэстеразы 10А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"Первый 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 имени академика И.П.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Павлова" 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Доротенко А.Р.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9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8" w:history="1">
                <w:r>
                  <w:rPr>
                    <w:rStyle w:val="Hyperlink"/>
                  </w:rPr>
                  <w:t>23-25-00159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Психологическая адаптация студентов-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медиков к обучению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симуляционных технологий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Исурина Г.Л.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9" w:history="1">
                <w:r>
                  <w:rPr>
                    <w:rStyle w:val="Hyperlink"/>
                  </w:rPr>
                  <w:t>23-25-00160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митохондрий в механизме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противоопухолевого действия имипридона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TR57 на клетки трижды негативного рака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 человека SUM159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Одинокова И.В.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0" w:history="1">
                <w:r>
                  <w:rPr>
                    <w:rStyle w:val="Hyperlink"/>
                  </w:rPr>
                  <w:t>23-25-00161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Иммуномодулирующие эффекты лиганд-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ассоциированной активации рецепторов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витамину D при экспериментально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индуцированном аутоиммунном воспалении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Кривенцов М.А.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1" w:history="1">
                <w:r>
                  <w:rPr>
                    <w:rStyle w:val="Hyperlink"/>
                  </w:rPr>
                  <w:t>23-25-00162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Cтромальные культуры предстательной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железы человека в качестве преклинической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для оценки продукции известных,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поиска новых маркеров рака простаты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персонифицированной антираковой терапии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Б.В.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2" w:history="1">
                <w:r>
                  <w:rPr>
                    <w:rStyle w:val="Hyperlink"/>
                  </w:rPr>
                  <w:t>23-25-00165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Новая платформа для создания мРНК-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вакцин на основе полимерных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липосомальных носителей для задач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генотерапии c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микрофлюидных чипов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Шишлянников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3" w:history="1">
                <w:r>
                  <w:rPr>
                    <w:rStyle w:val="Hyperlink"/>
                  </w:rPr>
                  <w:t>23-25-00166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Трансляционная модель абсанс-эпилепсии: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латентных форм до эпилептического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статуса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Ситникова Е.Ю.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4" w:history="1">
                <w:r>
                  <w:rPr>
                    <w:rStyle w:val="Hyperlink"/>
                  </w:rPr>
                  <w:t>23-25-00174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Противовоспалительные эффекты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триптантрина: вклад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нейропротекцию при ишемии головного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Чернышева Г.А.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5" w:history="1">
                <w:r>
                  <w:rPr>
                    <w:rStyle w:val="Hyperlink"/>
                  </w:rPr>
                  <w:t>23-25-00175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взаимосвязи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эндотелийзависимой вазодилатации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вязкости крови при артериальной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гипертензии: поиск новых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дизрегуляции.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Анищенко А.М.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6" w:history="1">
                <w:r>
                  <w:rPr>
                    <w:rStyle w:val="Hyperlink"/>
                  </w:rPr>
                  <w:t>23-25-00183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прогностических маркеров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риска регионарного метастазирования рака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"Оренбургский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Сеньчукова М.А.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7" w:history="1">
                <w:r>
                  <w:rPr>
                    <w:rStyle w:val="Hyperlink"/>
                  </w:rPr>
                  <w:t>23-25-00194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Органо-неорганические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многофункциональные наноразмерные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на основе гиалуроновой кислоты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новых тераностиков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химико-технологический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Ермоленко Ю.В.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8" w:history="1">
                <w:r>
                  <w:rPr>
                    <w:rStyle w:val="Hyperlink"/>
                  </w:rPr>
                  <w:t>23-25-00196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митохондриальной гетероплазмии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хронизации воспаления у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колоректальным раком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"Российский научный центр хирургии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Б.В. Петровского"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Садыхов Н.К.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9" w:history="1">
                <w:r>
                  <w:rPr>
                    <w:rStyle w:val="Hyperlink"/>
                  </w:rPr>
                  <w:t>23-25-00204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активации адренергических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сигнальных путей обладающих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кардиопротективным потенциалом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сократимость миокарда и тонус сосудов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гипотермии.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Аверин А.С.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0" w:history="1">
                <w:r>
                  <w:rPr>
                    <w:rStyle w:val="Hyperlink"/>
                  </w:rPr>
                  <w:t>23-25-00207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Экзосомальные микроРНК и регуляторные 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лимфоциты как маркеры аутоиммунных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жировой ткани при ожирении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сахарном диабете 2 типа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Мирошникова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2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1" w:history="1">
                <w:r>
                  <w:rPr>
                    <w:rStyle w:val="Hyperlink"/>
                  </w:rPr>
                  <w:t>23-25-00209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статистических методов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наследуемости, объясняемой редкими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генетическими вариантами, и использование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этих методов для анализа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значимых патологий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Свищева Г.Р.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2" w:history="1">
                <w:r>
                  <w:rPr>
                    <w:rStyle w:val="Hyperlink"/>
                  </w:rPr>
                  <w:t>23-25-00219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Анестетики и иммунный статус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онкологических больных: выбор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оптимального препарата для анестезии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научно-клинический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реаниматологии и реабилитологии»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Лихванцев В.В.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3" w:history="1">
                <w:r>
                  <w:rPr>
                    <w:rStyle w:val="Hyperlink"/>
                  </w:rPr>
                  <w:t>23-25-00226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спинальных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позы человека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дестабилизирующей звуковой стимуляции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физиологии им. И.П. Павлова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Мошонкина Т.Р.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4" w:history="1">
                <w:r>
                  <w:rPr>
                    <w:rStyle w:val="Hyperlink"/>
                  </w:rPr>
                  <w:t>23-25-00227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Цитоскелетный белок Zyxin и его изоформы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процессов дифференцировки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регенерации.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Мартынова Н.Ю.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5" w:history="1">
                <w:r>
                  <w:rPr>
                    <w:rStyle w:val="Hyperlink"/>
                  </w:rPr>
                  <w:t>23-25-00230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эффективного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подавления вирусных генов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siRNA, доставленных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клетки с использованием неорганических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(Зарытова) В.Ф.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6" w:history="1">
                <w:r>
                  <w:rPr>
                    <w:rStyle w:val="Hyperlink"/>
                  </w:rPr>
                  <w:t>23-25-00237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взаимоотношения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накоплением холестерина, митофагией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гетероплазмией атеросклероз-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мутаций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митохондриальной ДНК.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"Российский научный центр хирургии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Б.В. Петровского"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Борисов Е.Е.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7" w:history="1">
                <w:r>
                  <w:rPr>
                    <w:rStyle w:val="Hyperlink"/>
                  </w:rPr>
                  <w:t>23-25-00242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экспрессии глиальных белков,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вызванных неонатальными фебрильными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судорогами, как фактор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предрасположенности к развитию эпилепсии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Коваленко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8" w:history="1">
                <w:r>
                  <w:rPr>
                    <w:rStyle w:val="Hyperlink"/>
                  </w:rPr>
                  <w:t>23-25-00246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эволюционно-консервативных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особенностей экспрессии генов в патогенезе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хронического стресса и определение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молекулярных мишеней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организация высшего образования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"СИРИУС"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Колесникова Т.О.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9" w:history="1">
                <w:r>
                  <w:rPr>
                    <w:rStyle w:val="Hyperlink"/>
                  </w:rPr>
                  <w:t>23-25-00249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ранней неинвазивной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экспресс-диагностики злокачественных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новообразований кожи с помощью 2D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сканирующей конфокальной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микроспектроскопии фотолюминесценции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комбинационного рассеяния света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Римская Е.Н.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0" w:history="1">
                <w:r>
                  <w:rPr>
                    <w:rStyle w:val="Hyperlink"/>
                  </w:rPr>
                  <w:t>23-25-00258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Субпопуляции дендритных клеток слизистой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оболочки главного бронха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аллергическом воспалении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Сервули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1" w:history="1">
                <w:r>
                  <w:rPr>
                    <w:rStyle w:val="Hyperlink"/>
                  </w:rPr>
                  <w:t>23-25-00259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Многоканальная электрическая стимуляция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отолитовой мембраны и полукружных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каналов вестибулярного органа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Демкин В.П.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2" w:history="1">
                <w:r>
                  <w:rPr>
                    <w:rStyle w:val="Hyperlink"/>
                  </w:rPr>
                  <w:t>23-25-00260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структурно-функционального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ремоделирования Т-системы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кардиомиоцитов в патогенезе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кардиомиопатии в крысиной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преддиабета/метаболического синдрома.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Добрецов М.Г.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3" w:history="1">
                <w:r>
                  <w:rPr>
                    <w:rStyle w:val="Hyperlink"/>
                  </w:rPr>
                  <w:t>23-25-00271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развития остеодефицитного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в стромальных предшественниках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микроэксплантах из ткани костного мозга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моделировании микрогравитации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Государственный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- Институт медико-биологических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Маркина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4" w:history="1">
                <w:r>
                  <w:rPr>
                    <w:rStyle w:val="Hyperlink"/>
                  </w:rPr>
                  <w:t>23-25-00272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эндоваскулярной изоляции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аневризмы аорты различной локализации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параметры центральной гемодинамики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структурно-функциональное состояние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сердца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имени В.А. Алмазова"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Конради А.О.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5" w:history="1">
                <w:r>
                  <w:rPr>
                    <w:rStyle w:val="Hyperlink"/>
                  </w:rPr>
                  <w:t>23-25-00273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радиосенсибилизации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наночастицами оксида железа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воздействии разного рода ионизирующего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на клетки злокачественных глиом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"Петербургский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Б.П. Константинова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Марченко Я.Ю.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6" w:history="1">
                <w:r>
                  <w:rPr>
                    <w:rStyle w:val="Hyperlink"/>
                  </w:rPr>
                  <w:t>23-25-00276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Ингибирование ретротранспозиции LINE1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повышения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химиотерапии острых миелоидных лейкозов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гипометилирующими агентами.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Власова О.А.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7" w:history="1">
                <w:r>
                  <w:rPr>
                    <w:rStyle w:val="Hyperlink"/>
                  </w:rPr>
                  <w:t>23-25-00282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массового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мембранных везикул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заживления ран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Сыромятникова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В.Ю.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8" w:history="1">
                <w:r>
                  <w:rPr>
                    <w:rStyle w:val="Hyperlink"/>
                  </w:rPr>
                  <w:t>23-25-00285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физических и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терапевтических минипучков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протонов и ядер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ядерных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Пшеничнов И.А.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9" w:history="1">
                <w:r>
                  <w:rPr>
                    <w:rStyle w:val="Hyperlink"/>
                  </w:rPr>
                  <w:t>23-25-00286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нарушения митохондриального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биогенеза в патогенезе бокового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амиотрофического склероза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Белослудцева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3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0" w:history="1">
                <w:r>
                  <w:rPr>
                    <w:rStyle w:val="Hyperlink"/>
                  </w:rPr>
                  <w:t>23-25-00292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Патоморфологические основы агрессивных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опухолей околощитовидных желез,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иммуноокружения в развитии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диссеминированных форм рака, оценка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терапевтического потенциала блокаторов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контрольных точек иммунного ответа.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эндокринологии"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Крупинова Ю.А.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1" w:history="1">
                <w:r>
                  <w:rPr>
                    <w:rStyle w:val="Hyperlink"/>
                  </w:rPr>
                  <w:t>23-25-00293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Взаимосвязь АД и ЧСС на частоте дыхания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показатель нервной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сердечного ритма: влияние моделируемой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микрогравитации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Государственный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- Институт медико-биологических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Виноградова О.Л.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2" w:history="1">
                <w:r>
                  <w:rPr>
                    <w:rStyle w:val="Hyperlink"/>
                  </w:rPr>
                  <w:t>23-25-00294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Индивидуальная устойчивость к гипоксии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молекулярно-биологические особенности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инициации опухолевого роста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модели колоректального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"Российский научный центр хирургии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Б.В. Петровского"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Джалилова Д.Ш.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3" w:history="1">
                <w:r>
                  <w:rPr>
                    <w:rStyle w:val="Hyperlink"/>
                  </w:rPr>
                  <w:t>23-25-00295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низкомолекулярных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противоопухолевых соединений и поиск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к их инкапсулированию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наноносители комплексного состава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проведения химиотерапии направленного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 Т.Е.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4" w:history="1">
                <w:r>
                  <w:rPr>
                    <w:rStyle w:val="Hyperlink"/>
                  </w:rPr>
                  <w:t>23-25-00296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Активация эндогенных процессов прямой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генерации синглетного кислорода в тканях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для подавления роста глиомы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Широков А.А.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5" w:history="1">
                <w:r>
                  <w:rPr>
                    <w:rStyle w:val="Hyperlink"/>
                  </w:rPr>
                  <w:t>23-25-00298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рецепторной тирозинкиназы IRR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репродуктивной системе животных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Ю.А. 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Деев И.Е.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3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6" w:history="1">
                <w:r>
                  <w:rPr>
                    <w:rStyle w:val="Hyperlink"/>
                  </w:rPr>
                  <w:t>23-25-00300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алгоритма автоматической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сегментации экспериментального инфаркта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с определением поражённых зон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артериального кровоснабжения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стандартизации и объективизации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морфометрического анализа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центр мозга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нейротехнологий"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Губский И.Л.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7" w:history="1">
                <w:r>
                  <w:rPr>
                    <w:rStyle w:val="Hyperlink"/>
                  </w:rPr>
                  <w:t>23-25-00305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Объектно-ориентированный подход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диагностике патологии клиновидной пазухи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"Первый 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 имени академика И.П.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Павлова" 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Карпищенко С.А. </w:t>
            </w:r>
          </w:p>
        </w:tc>
      </w:tr>
      <w:tr>
        <w:trPr>
          <w:trHeight w:hRule="exact" w:val="162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8" w:history="1">
                <w:r>
                  <w:rPr>
                    <w:rStyle w:val="Hyperlink"/>
                  </w:rPr>
                  <w:t>23-25-00310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сверхглубокой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гипотермии («шоковой заморозки»)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пострадавших в терминальном состоянии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спасения жизни 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кондиционирования органов для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последующей трансплантации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военное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"Военно-медицинская академия имени С.М. Кирова"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обороны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Рева В.А. </w:t>
            </w:r>
          </w:p>
        </w:tc>
      </w:tr>
      <w:tr>
        <w:trPr>
          <w:trHeight w:hRule="exact" w:val="9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9" w:history="1">
                <w:r>
                  <w:rPr>
                    <w:rStyle w:val="Hyperlink"/>
                  </w:rPr>
                  <w:t>23-25-00312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Полиморфные варианты генов фолатного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цикла и устойчивость к демиелинизирующим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процессам.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"Институт экспериментальной медицины"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Людыно В.И.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0" w:history="1">
                <w:r>
                  <w:rPr>
                    <w:rStyle w:val="Hyperlink"/>
                  </w:rPr>
                  <w:t>23-25-00316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между стрессом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эндоплазматического ретикулума,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аутофагией и апоптозом в клетках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карциномы HeLa, лейкемии MOLT-3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нейробластомы IMR-32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Агалакова Н.И.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1" w:history="1">
                <w:r>
                  <w:rPr>
                    <w:rStyle w:val="Hyperlink"/>
                  </w:rPr>
                  <w:t>23-25-00322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Интраоперационный нейрофизиологический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 сенсорных функций: выбор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оптимальных параметров, персонализация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протоколов мониторинга и картирование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зрительного нерва.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имени академика Е.Н. Мешалкина»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Левин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7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2" w:history="1">
                <w:r>
                  <w:rPr>
                    <w:rStyle w:val="Hyperlink"/>
                  </w:rPr>
                  <w:t>23-25-00323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потенциала генной терапии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аденоассоциированных вирусов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РНК-интерференции для GNAO1-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энцефалопатии в модели пациент-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специфических нейронов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Бардина М.В.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3" w:history="1">
                <w:r>
                  <w:rPr>
                    <w:rStyle w:val="Hyperlink"/>
                  </w:rPr>
                  <w:t>23-25-00325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системы теломер у крыс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вальпроатным фетальным синдромом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потенциальных маркеров для подхода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коррекции поведении при аутизме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Валеева Е.В.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4" w:history="1">
                <w:r>
                  <w:rPr>
                    <w:rStyle w:val="Hyperlink"/>
                  </w:rPr>
                  <w:t>23-25-00329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нейрональной активности,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связанной с поведением "отчаяния" у Danio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rerio, с использованием новейших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нейровизуализации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Демин К.А.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5" w:history="1">
                <w:r>
                  <w:rPr>
                    <w:rStyle w:val="Hyperlink"/>
                  </w:rPr>
                  <w:t>23-25-00330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физиологической роли 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трансмиттеров в функционировании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периферического холинергического синапса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Маломуж А.И. </w:t>
            </w:r>
          </w:p>
        </w:tc>
      </w:tr>
      <w:tr>
        <w:trPr>
          <w:trHeight w:hRule="exact" w:val="189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6" w:history="1">
                <w:r>
                  <w:rPr>
                    <w:rStyle w:val="Hyperlink"/>
                  </w:rPr>
                  <w:t>23-25-00333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метформина в эксперименте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перспективного геропротектора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оптимальных подходов для его доставки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 с целью лечения когнитивных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нарушений и профилактики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деменций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Семина И.И.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7" w:history="1">
                <w:r>
                  <w:rPr>
                    <w:rStyle w:val="Hyperlink"/>
                  </w:rPr>
                  <w:t>23-25-00334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формирования гибридных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наноразмерных комплексов для адресной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доставки противоопухолевых препаратов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Науменко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7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8" w:history="1">
                <w:r>
                  <w:rPr>
                    <w:rStyle w:val="Hyperlink"/>
                  </w:rPr>
                  <w:t>23-25-00337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морфологических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свойств эритроцитов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сканирующей проточной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цитометрии и математического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клеточных процессов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создания новых методов клинической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кинетики и горения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Воеводского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 А.В.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9" w:history="1">
                <w:r>
                  <w:rPr>
                    <w:rStyle w:val="Hyperlink"/>
                  </w:rPr>
                  <w:t>23-25-00339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митофагии в хронизации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воспаления на модели цибридных 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линий, различных по гетероплазмии мтДНК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общей патологии и патофизиологии"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Журавлев А.Д.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0" w:history="1">
                <w:r>
                  <w:rPr>
                    <w:rStyle w:val="Hyperlink"/>
                  </w:rPr>
                  <w:t>23-25-00342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прецизионного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развития геморрагической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после системной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тромболитической терапии ишемического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инсульта путем оценки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нейровоспаления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Казаков С.Д.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1" w:history="1">
                <w:r>
                  <w:rPr>
                    <w:rStyle w:val="Hyperlink"/>
                  </w:rPr>
                  <w:t>23-25-00344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постишемического нейрогенеза под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влиянием стимулятора на основе экстрактов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Байкальских и немодельных организмов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vitro/in vivo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"Гринтех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Байкал"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Моргунова М.М.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2" w:history="1">
                <w:r>
                  <w:rPr>
                    <w:rStyle w:val="Hyperlink"/>
                  </w:rPr>
                  <w:t>23-25-00346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апробация экспериментальных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микроциркуляторного русла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биосовместимых материалов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vivo для стоматологии.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Варакута Е.Ю.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3" w:history="1">
                <w:r>
                  <w:rPr>
                    <w:rStyle w:val="Hyperlink"/>
                  </w:rPr>
                  <w:t>23-25-00347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начального этапа агрегации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тромбоцитов с помощью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сканирующей проточной цитометрии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кинетики и горения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Воеводского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Некрасов В.М.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5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4" w:history="1">
                <w:r>
                  <w:rPr>
                    <w:rStyle w:val="Hyperlink"/>
                  </w:rPr>
                  <w:t>23-25-00349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Антифиброгенный потенциал дексаметазон-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поляризованных макрофагов человека: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макрофагов на функциональную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 фибробластов легких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клинической иммунологии"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Максимова А.А.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5" w:history="1">
                <w:r>
                  <w:rPr>
                    <w:rStyle w:val="Hyperlink"/>
                  </w:rPr>
                  <w:t>23-25-00354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TIM-3/Gal-9-опосредованных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в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функциональной активности дендритных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моноцитарного происхождения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клинической иммунологии"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Тыринова Т.В.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6" w:history="1">
                <w:r>
                  <w:rPr>
                    <w:rStyle w:val="Hyperlink"/>
                  </w:rPr>
                  <w:t>23-25-00359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Генетика и эпигенетика преждевременного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полового созревания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Саженова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7" w:history="1">
                <w:r>
                  <w:rPr>
                    <w:rStyle w:val="Hyperlink"/>
                  </w:rPr>
                  <w:t>23-25-00364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Гадолиний-нейтронозахватная терапия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злокачественных опухолей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Каныгин В.В. </w:t>
            </w:r>
          </w:p>
        </w:tc>
      </w:tr>
      <w:tr>
        <w:trPr>
          <w:trHeight w:hRule="exact" w:val="15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8" w:history="1">
                <w:r>
                  <w:rPr>
                    <w:rStyle w:val="Hyperlink"/>
                  </w:rPr>
                  <w:t>23-25-00373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перспективности использования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противоопухолевого агента 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серии бисбензимидазолов DB2Py(n)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Сусова О.Ю. </w:t>
            </w:r>
          </w:p>
        </w:tc>
      </w:tr>
      <w:tr>
        <w:trPr>
          <w:trHeight w:hRule="exact" w:val="108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9" w:history="1">
                <w:r>
                  <w:rPr>
                    <w:rStyle w:val="Hyperlink"/>
                  </w:rPr>
                  <w:t>23-25-00375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Супрамолекулярная система доставки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гиалуроновой кислоты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противоопухолевой терапии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гемобластозах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клинической иммунологии"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Пашкина Е.А.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0" w:history="1">
                <w:r>
                  <w:rPr>
                    <w:rStyle w:val="Hyperlink"/>
                  </w:rPr>
                  <w:t>23-25-00379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валидация электронного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структурированного опросника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скрининга аффективных расстройств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популяции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психиатрии и неврологии имени В.М.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Бехтерева»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Касьянов Е.Д.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2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1" w:history="1">
                <w:r>
                  <w:rPr>
                    <w:rStyle w:val="Hyperlink"/>
                  </w:rPr>
                  <w:t>23-25-00381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концепции патологического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обратного постинфарктного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ремоделирования сердца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многофакторного прогнозирования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Олейников В.Э.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2" w:history="1">
                <w:r>
                  <w:rPr>
                    <w:rStyle w:val="Hyperlink"/>
                  </w:rPr>
                  <w:t>23-25-00382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Противоопухолевая активность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канцерогенная безопасность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синтетических аналогов рибавирина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Жидкова Е.М.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3" w:history="1">
                <w:r>
                  <w:rPr>
                    <w:rStyle w:val="Hyperlink"/>
                  </w:rPr>
                  <w:t>23-25-00386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методологии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патогенности мутаций ассоциированных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наследственным раком молочной железы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яичников у коренных народов Сибири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Гервас П.А.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4" w:history="1">
                <w:r>
                  <w:rPr>
                    <w:rStyle w:val="Hyperlink"/>
                  </w:rPr>
                  <w:t>23-25-00392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Экзосомальные микроРНК как возможные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предикторы противоопухолевой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ингибиторов контрольных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точек иммунного ответа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Гилязова И.Р.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5" w:history="1">
                <w:r>
                  <w:rPr>
                    <w:rStyle w:val="Hyperlink"/>
                  </w:rPr>
                  <w:t>23-25-00393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Мультитаргетная терапия трансгенной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болезни Альцгеймера на разных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стадиях заболевания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нейронаук и медицины"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Пупышев А.Б.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6" w:history="1">
                <w:r>
                  <w:rPr>
                    <w:rStyle w:val="Hyperlink"/>
                  </w:rPr>
                  <w:t>23-25-00397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дезадаптивных личностных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черт и социально-психологических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риска манифестации отклоняющегося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поведения в подростковом возрасте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разработкой игры, обучающей тому,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справляться со стрессом.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"Оренбургский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Антохин Е.Ю.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7" w:history="1">
                <w:r>
                  <w:rPr>
                    <w:rStyle w:val="Hyperlink"/>
                  </w:rPr>
                  <w:t>23-25-00399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Экспрессия PD-1 и TIM-3 регуляторными 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клетками при множественной миеломе: худо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или благо?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клинической иммунологии"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Останин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8" w:history="1">
                <w:r>
                  <w:rPr>
                    <w:rStyle w:val="Hyperlink"/>
                  </w:rPr>
                  <w:t>23-25-00400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Характеристики инфламмасомного типа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воспаления при атеротромбозе у больных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острым инфарктом миокарда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Рябов В.В.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9" w:history="1">
                <w:r>
                  <w:rPr>
                    <w:rStyle w:val="Hyperlink"/>
                  </w:rPr>
                  <w:t>23-25-00405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подходов к прижизненному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исследованию структуры эндометрия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мультимодальной 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когерентной томографии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"Приволжский 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Плеханов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0" w:history="1">
                <w:r>
                  <w:rPr>
                    <w:rStyle w:val="Hyperlink"/>
                  </w:rPr>
                  <w:t>23-25-00406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мультифрактальных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активности бледного шара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с различными формами дистонии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Семенова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Семенова Ю.Н.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1" w:history="1">
                <w:r>
                  <w:rPr>
                    <w:rStyle w:val="Hyperlink"/>
                  </w:rPr>
                  <w:t>23-25-00412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фармакологической,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нейрохимической и физиологической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теста на стресс и поведение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подобное отчаянию у зебраданио (zebrafish,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Danio rerio)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Галстян Д.С.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2" w:history="1">
                <w:r>
                  <w:rPr>
                    <w:rStyle w:val="Hyperlink"/>
                  </w:rPr>
                  <w:t>23-25-00413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персонифицированного подхода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диагностике перекрестной пищевой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аллергии у больных, сенсибилизированных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PR-10 белкам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Литовкина А.О.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3" w:history="1">
                <w:r>
                  <w:rPr>
                    <w:rStyle w:val="Hyperlink"/>
                  </w:rPr>
                  <w:t>23-25-00417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метаболизма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фосфолипидов в нарушениях социального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поведения и тревожности на мышах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нейронаук и медицины"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Болдырева Л.В.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33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4" w:history="1">
                <w:r>
                  <w:rPr>
                    <w:rStyle w:val="Hyperlink"/>
                  </w:rPr>
                  <w:t>23-25-00419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инновационной диагностически-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прогностической модели прогрессирования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нейродегенеративного процесса и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резервов нейропластичности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рассеянном склерозе с целью раннего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персонифицированного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терапевтического подхода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имени В.А. Алмазова"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Бисага Г.Н. </w:t>
            </w:r>
          </w:p>
        </w:tc>
      </w:tr>
      <w:tr>
        <w:trPr>
          <w:trHeight w:hRule="exact" w:val="158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5" w:history="1">
                <w:r>
                  <w:rPr>
                    <w:rStyle w:val="Hyperlink"/>
                  </w:rPr>
                  <w:t>23-25-00420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Сфинголипидные механизмы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мышечной пластичности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функциональной разгрузки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"Ижевская государственная медицинская академия"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Брындина И.Г.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6" w:history="1">
                <w:r>
                  <w:rPr>
                    <w:rStyle w:val="Hyperlink"/>
                  </w:rPr>
                  <w:t>23-25-00422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алгоритма дифференциальной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внебольничной бактериальной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пневмонии и поражения легких вирусной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этиологии (включая COVID-19) у взрослых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Рачина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7" w:history="1">
                <w:r>
                  <w:rPr>
                    <w:rStyle w:val="Hyperlink"/>
                  </w:rPr>
                  <w:t>23-25-00427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оптогенетической стимуляции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парвальбуминовых интернейронов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эпилептиформную активность in vitro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Ергина Ю.Л.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8" w:history="1">
                <w:r>
                  <w:rPr>
                    <w:rStyle w:val="Hyperlink"/>
                  </w:rPr>
                  <w:t>23-25-00428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Протективные эффекты азотистых аналогов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амантадина как модуляторов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нейротрансмиттерных систем в моделях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рассеянного склероза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Новосибирский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Ворожцова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Сорокина И.В.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9" w:history="1">
                <w:r>
                  <w:rPr>
                    <w:rStyle w:val="Hyperlink"/>
                  </w:rPr>
                  <w:t>23-25-00432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Изменение микробиоты кишечника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 прогрессирования перидуктального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фиброза и развития холангиокациномы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Федорова О.С.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0" w:history="1">
                <w:r>
                  <w:rPr>
                    <w:rStyle w:val="Hyperlink"/>
                  </w:rPr>
                  <w:t>23-25-00433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противовирусного действия мРНК,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кодирующей MxA белок человека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гриппа имени А.А. Смородинцева"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Плотникова М.А.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1" w:history="1">
                <w:r>
                  <w:rPr>
                    <w:rStyle w:val="Hyperlink"/>
                  </w:rPr>
                  <w:t>23-25-00435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дифференциальной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ВЭБ-ассоциированных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злокачественных эпителиальных опухолей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К.В.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2" w:history="1">
                <w:r>
                  <w:rPr>
                    <w:rStyle w:val="Hyperlink"/>
                  </w:rPr>
                  <w:t>23-25-00441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повреждений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митохондрий тканей мозга и сердца крыс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развитии окислительного стресса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способов защиты от этих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повреждений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Миронова Г.Д.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3" w:history="1">
                <w:r>
                  <w:rPr>
                    <w:rStyle w:val="Hyperlink"/>
                  </w:rPr>
                  <w:t>23-25-00443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терапевтического эффекта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рапамицина на модулирование аутофагии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клетках щитовидной железы и функции 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лимфоцитов при аутоиммунном тиреоидите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Абрамова З.И.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44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9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4" w:history="1">
                <w:r>
                  <w:rPr>
                    <w:rStyle w:val="Hyperlink"/>
                  </w:rPr>
                  <w:t>23-25-00445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объективной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опухолевой прогрессии при раке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шейки матки, с целью создания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к изучению индивидуальных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патогенетических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возникновения резистентности к терапии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количественных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визуализации, поиска маркеров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лечения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математического моделирования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реальных клинических данных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акушерства, гинекологии и перинатологии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В.И.Кулакова»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Солопова А.Е.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5" w:history="1">
                <w:r>
                  <w:rPr>
                    <w:rStyle w:val="Hyperlink"/>
                  </w:rPr>
                  <w:t>23-25-00448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нейроиммунологических эффектов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экстра- и внутриклеточного HSP70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нейродегенеративном повреждении мозга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Пьявченко Г.А.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6" w:history="1">
                <w:r>
                  <w:rPr>
                    <w:rStyle w:val="Hyperlink"/>
                  </w:rPr>
                  <w:t>23-25-00450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стратегии мультиплексной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инфекционных болезней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с помощью ПЦР с последующим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фрагментным анализом флуоресцентно-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меченых продуктов амплификации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капиллярного электрофореза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Журавлев Е.С.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7" w:history="1">
                <w:r>
                  <w:rPr>
                    <w:rStyle w:val="Hyperlink"/>
                  </w:rPr>
                  <w:t>23-25-00451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взаимосвязи клеточного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старения и хронического воспаления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атопическом дерматите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"Институт иммунологии"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Пинегин Б.В. </w:t>
            </w:r>
          </w:p>
        </w:tc>
      </w:tr>
      <w:tr>
        <w:trPr>
          <w:trHeight w:hRule="exact" w:val="15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8" w:history="1">
                <w:r>
                  <w:rPr>
                    <w:rStyle w:val="Hyperlink"/>
                  </w:rPr>
                  <w:t>23-25-00452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Клинико-эпидемиологическая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 нарушений углеводного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обмена при муковисцидозе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подходов к их диагностике и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CFTR-модуляторами.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здравоохранения Московской области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клинический институт детства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Московской области"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Воронкова А.Ю.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9" w:history="1">
                <w:r>
                  <w:rPr>
                    <w:rStyle w:val="Hyperlink"/>
                  </w:rPr>
                  <w:t>23-25-00455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АНТИАРИТМИЧЕСКИЙ ЭФФЕКТ МЕЛАТОНИНА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ЕГО МЕХАНИЗМЫ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ЭКСПЕРИМЕНТАЛЬНОМ САХАРНОМ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ДИАБЕТЕ.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Овечкин А.О.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0" w:history="1">
                <w:r>
                  <w:rPr>
                    <w:rStyle w:val="Hyperlink"/>
                  </w:rPr>
                  <w:t>23-25-00456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Молекулярно-генетические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рестриктивной кардиомиопатии,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ассоциированной с мутацией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c.7416_7418delGAA в гене FLNC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научно-клинический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физико-химической медицины имени академика Ю.М.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Лопухина Федерального медико-биологического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агентства"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Голиусова Д.В.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1" w:history="1">
                <w:r>
                  <w:rPr>
                    <w:rStyle w:val="Hyperlink"/>
                  </w:rPr>
                  <w:t>23-25-00459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коротковолнового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ультрафиолетового излучения,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генерируемого лазерно-плазменным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источником, на жизнеспособность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биопленкообразующих патогенных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Ишлинского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Соловьев Н.Г.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2" w:history="1">
                <w:r>
                  <w:rPr>
                    <w:rStyle w:val="Hyperlink"/>
                  </w:rPr>
                  <w:t>23-25-00462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Метаболические нарушения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метаболомные проявления в крови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межклеточной жидкости при лимфедеме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"Международный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Яньшоле Л.В.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3" w:history="1">
                <w:r>
                  <w:rPr>
                    <w:rStyle w:val="Hyperlink"/>
                  </w:rPr>
                  <w:t>23-25-00463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влияние провоспалительного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стресса в раннем онтогенезе на созревание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миндалины: половые различия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Манолова А.О.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4" w:history="1">
                <w:r>
                  <w:rPr>
                    <w:rStyle w:val="Hyperlink"/>
                  </w:rPr>
                  <w:t>23-25-00472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Функциональное профилирование in vitro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стимулированных клонов В-клеток памяти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характеристики долговременной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иммунной памяти после вакцинации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"Институт иммунологии"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Астахова Е.А. </w:t>
            </w:r>
          </w:p>
        </w:tc>
      </w:tr>
      <w:tr>
        <w:trPr>
          <w:trHeight w:hRule="exact" w:val="7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5" w:history="1">
                <w:r>
                  <w:rPr>
                    <w:rStyle w:val="Hyperlink"/>
                  </w:rPr>
                  <w:t>23-25-00477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Молекулярно-генетические биомаркеры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прогрессирования церебрального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атеросклероза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"Научный центр неврологии"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Танашян М.М.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6" w:history="1">
                <w:r>
                  <w:rPr>
                    <w:rStyle w:val="Hyperlink"/>
                  </w:rPr>
                  <w:t>23-25-00478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доставки заряженных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наноаэрозольных частиц на поверхность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клеточного слоя для биомедицинских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Канев И.Л.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7" w:history="1">
                <w:r>
                  <w:rPr>
                    <w:rStyle w:val="Hyperlink"/>
                  </w:rPr>
                  <w:t>23-25-00480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терапевтического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агонистов рецепторов, активируемых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пролифератором перокскисом, в литий-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пилокарпиновой модели височной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эпилепсии у крыс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эволюционной физиологии и биохимии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И.М. Сеченова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Зубарева О.Е.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8" w:history="1">
                <w:r>
                  <w:rPr>
                    <w:rStyle w:val="Hyperlink"/>
                  </w:rPr>
                  <w:t>23-25-00483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Нейросетевая организация речи: структурно-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функциональный анализ первичных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прогрессирующих афазий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"Научный центр неврологии"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Федотова Е.Ю.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9" w:history="1">
                <w:r>
                  <w:rPr>
                    <w:rStyle w:val="Hyperlink"/>
                  </w:rPr>
                  <w:t>23-25-00484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Поведенческое фенотипирование крыс,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 склонных к эпилепсии, в поисках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трансляционной модели расстройств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аутического спектра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Зайченко М.И.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0" w:history="1">
                <w:r>
                  <w:rPr>
                    <w:rStyle w:val="Hyperlink"/>
                  </w:rPr>
                  <w:t>23-25-00485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митохондриальной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клеточной модели болезни Альцгеймера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Жданова Д.Ю.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1" w:history="1">
                <w:r>
                  <w:rPr>
                    <w:rStyle w:val="Hyperlink"/>
                  </w:rPr>
                  <w:t>23-25-00486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Сравнение циркулирующих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тканерезидентных В-клеток памяти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долговременного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иммунитета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"Институт иммунологии"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Бязрова М.Г. </w:t>
            </w:r>
          </w:p>
        </w:tc>
      </w:tr>
      <w:tr>
        <w:trPr>
          <w:trHeight w:hRule="exact" w:val="16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2" w:history="1">
                <w:r>
                  <w:rPr>
                    <w:rStyle w:val="Hyperlink"/>
                  </w:rPr>
                  <w:t>23-25-00487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Оптические свойства паренхимы печени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желчи как прогностические признаки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печеночной недостаточности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диагностические маркеры этиологии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обструктивного поражения желчевыводящих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путей при механической желтухе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"Орловский государственный университет имени И.С.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Тургенева"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Потапова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7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3" w:history="1">
                <w:r>
                  <w:rPr>
                    <w:rStyle w:val="Hyperlink"/>
                  </w:rPr>
                  <w:t>23-25-00490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кариотип опухолевых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Ph-негативных острых лимфобластных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лейкозах у взрослых пациентов: Влияние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 и выбор терапии.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гематологии"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Рисинская Н.В.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4" w:history="1">
                <w:r>
                  <w:rPr>
                    <w:rStyle w:val="Hyperlink"/>
                  </w:rPr>
                  <w:t>23-25-00497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ферроптоза и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макрофагов человека: роль гемоксигеназы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Власова И.И.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5" w:history="1">
                <w:r>
                  <w:rPr>
                    <w:rStyle w:val="Hyperlink"/>
                  </w:rPr>
                  <w:t>23-25-00503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кожи человека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микробиомом на основе микрофлюидного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чипа как элемента системы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стандартизации тестирования лекарственных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для применения в дерматологии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Бикмулина П.Ю.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6" w:history="1">
                <w:r>
                  <w:rPr>
                    <w:rStyle w:val="Hyperlink"/>
                  </w:rPr>
                  <w:t>23-25-00504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Мелатонин регулирует экспрессию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натриевых каналов? "Культурный" ответ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кардиомиоцитов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Азаров Я.Э.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7" w:history="1">
                <w:r>
                  <w:rPr>
                    <w:rStyle w:val="Hyperlink"/>
                  </w:rPr>
                  <w:t>23-25-00507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двух векторных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фрагментов на повышение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доксорубицина, встроенного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фосфолипидные наночастицы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экспериментах in vitro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биомедицинской химии имени В.Н. Ореховича"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Кострюкова Л.В.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8" w:history="1">
                <w:r>
                  <w:rPr>
                    <w:rStyle w:val="Hyperlink"/>
                  </w:rPr>
                  <w:t>23-25-00512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индивидуальных изменений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функционирования опорно-двигательного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аппарата и автоматизация процедуры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построения биометрического образа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носимых устройств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Александра Григорьевича и Николая Григорьевича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Столетовых"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Дорофеев Н.В.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9" w:history="1">
                <w:r>
                  <w:rPr>
                    <w:rStyle w:val="Hyperlink"/>
                  </w:rPr>
                  <w:t>23-25-00515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стратегии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применения варфарина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беременности путем ограничения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трансплацентарного переноса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имени В.А. Алмазова"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Загородникова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0" w:history="1">
                <w:r>
                  <w:rPr>
                    <w:rStyle w:val="Hyperlink"/>
                  </w:rPr>
                  <w:t>23-25-00519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механической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тепловой стимуляции на направленную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дифференцировку мезенхимальных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стволовых клеток и разработка клеточно-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инженерного конструкта для регенерации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протяженных повреждений нервной ткани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Антонова О.Ю.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1" w:history="1">
                <w:r>
                  <w:rPr>
                    <w:rStyle w:val="Hyperlink"/>
                  </w:rPr>
                  <w:t>23-25-00520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разнообразия индикаторов геномной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изменчивости уSalmonella enterica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их влияния на функцию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CRISPR-Cas систем бактерий и процессы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антагонизма с фагами.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Арефьева Н.А.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2" w:history="1">
                <w:r>
                  <w:rPr>
                    <w:rStyle w:val="Hyperlink"/>
                  </w:rPr>
                  <w:t>23-25-00522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нарушений микроциркуляции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крови и окислительного метаболизма в коже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пациентов, перенесших COVID-19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"Орловский государственный университет имени И.С.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Тургенева"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Жарких Е.В.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3" w:history="1">
                <w:r>
                  <w:rPr>
                    <w:rStyle w:val="Hyperlink"/>
                  </w:rPr>
                  <w:t>23-25-00524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Инокулюм-эффект как фактор риска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снижения эффективности бета-лактамных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антибиотиков: исследования в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in vitro с Klebsiella pneumoniae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изысканию новых антибиотиков имени Г.Ф.Гаузе"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Струкова Е.Н.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4" w:history="1">
                <w:r>
                  <w:rPr>
                    <w:rStyle w:val="Hyperlink"/>
                  </w:rPr>
                  <w:t>23-25-00525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процессов горизонтального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переноса генов устойчивости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карбапенемам у энтеробактерий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динамической системе in vitro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воспроизведении клинического режима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меропенема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изысканию новых антибиотиков имени Г.Ф.Гаузе"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Голикова М.В.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5" w:history="1">
                <w:r>
                  <w:rPr>
                    <w:rStyle w:val="Hyperlink"/>
                  </w:rPr>
                  <w:t>23-25-00531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Биоэлектрическая активность мозга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оперативном покое как дополнительный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 для дифференциальной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психических расстройств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депрессивной симптоматикой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Прошина Е.А.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6" w:history="1">
                <w:r>
                  <w:rPr>
                    <w:rStyle w:val="Hyperlink"/>
                  </w:rPr>
                  <w:t>23-25-00533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Научно-методические принципы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молекулярно-генетической и протеомной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идентификации межвидовых гибридов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членистоногих – переносчиков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трансмиссивных заболеваний (комаров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Culicidae, клещей Ixodidae)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Оюн Н.Ю.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7" w:history="1">
                <w:r>
                  <w:rPr>
                    <w:rStyle w:val="Hyperlink"/>
                  </w:rPr>
                  <w:t>23-25-00540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биосинтетического аналога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периферического нерва и оценка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при замещении дефекта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периферического нерва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Русинова Т.В.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8" w:history="1">
                <w:r>
                  <w:rPr>
                    <w:rStyle w:val="Hyperlink"/>
                  </w:rPr>
                  <w:t>23-25-00541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канцерогенного 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пестицидов из группы соединений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невыявленной канцерогенностью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Максимова В.П.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7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9" w:history="1">
                <w:r>
                  <w:rPr>
                    <w:rStyle w:val="Hyperlink"/>
                  </w:rPr>
                  <w:t>23-25-00546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иммуномодулирующей функции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мезенхимальных стромальных клеток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аутофагии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контролируемого микроокружения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кардиологии имени академика Е.И. Чазова"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Цоколаева З.И.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0" w:history="1">
                <w:r>
                  <w:rPr>
                    <w:rStyle w:val="Hyperlink"/>
                  </w:rPr>
                  <w:t>23-25-00556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изменения в межклеточных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контактах легочных эпителиев на ранних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этапах после воздействия ионизирующего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облучения и радиомиметика блеомицина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 А.Г.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1" w:history="1">
                <w:r>
                  <w:rPr>
                    <w:rStyle w:val="Hyperlink"/>
                  </w:rPr>
                  <w:t>23-26-00006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изменчивость и разнообразие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пестивирусов крупного рогатого скота,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основные риски заноса новых 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вариантов на территорию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Сибирский 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агробиотехнологий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Глотов А.Г. </w:t>
            </w:r>
          </w:p>
        </w:tc>
      </w:tr>
      <w:tr>
        <w:trPr>
          <w:trHeight w:hRule="exact" w:val="15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2" w:history="1">
                <w:r>
                  <w:rPr>
                    <w:rStyle w:val="Hyperlink"/>
                  </w:rPr>
                  <w:t>23-26-00007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маркерных генов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модификаторов при получении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 значимых гетерогенных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аутосексных форм цесарок.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"Всероссийский научно-исследовательский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институт птицеводства"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Ройтер Я.С.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3" w:history="1">
                <w:r>
                  <w:rPr>
                    <w:rStyle w:val="Hyperlink"/>
                  </w:rPr>
                  <w:t>23-26-00009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Видовой состав и токсигенные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клостридий у крупного рогатого скота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Западно-сибирском регионе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тест-системы для их быстрой идентификации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Сибирский 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агробиотехнологий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Нефедченко А.В. </w:t>
            </w:r>
          </w:p>
        </w:tc>
      </w:tr>
      <w:tr>
        <w:trPr>
          <w:trHeight w:hRule="exact" w:val="219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4" w:history="1">
                <w:r>
                  <w:rPr>
                    <w:rStyle w:val="Hyperlink"/>
                  </w:rPr>
                  <w:t>23-26-00011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применения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динамических клиренс-методов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гепатобилиарной системы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диагностической основы в промышленном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животноводстве и в качестве базисного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 оценивания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фармакотерапевтических и токсических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ветеринарной медицины»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О.С.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21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различных лекарственных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субстанций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1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5" w:history="1">
                <w:r>
                  <w:rPr>
                    <w:rStyle w:val="Hyperlink"/>
                  </w:rPr>
                  <w:t>23-26-00014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ГЕНЕТИЧЕСКОЙ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ГЕНОВ,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ДЕТЕРМИНИРУЮЩИХ ПРОЦЕСС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ФЕНОТИПИЧЕСКОГО ПРОЯВЛЕНИЯ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ХОЗЯЙСТВЕННО ПОЛЕЗНЫХ ПРИЗНАКОВ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РАЗНЫХ ПОРОДАХ ОВЕЦ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СИБИРСКО-ДАЛЬНЕВОСТОЧНОГО РЕГИОНА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Сибирский 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агробиотехнологий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Гончаренко Г.М.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6" w:history="1">
                <w:r>
                  <w:rPr>
                    <w:rStyle w:val="Hyperlink"/>
                  </w:rPr>
                  <w:t>23-26-00019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Сверлящая губка Черного моря: влияние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иммунную систему устриц и оценка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метода гипоосмотического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шока для борьбы с ее распространением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марикультурной ферме.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биологии южных морей имени А.О.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Ковалевского РАН"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Кладченко Е.С. </w:t>
            </w:r>
          </w:p>
        </w:tc>
      </w:tr>
      <w:tr>
        <w:trPr>
          <w:trHeight w:hRule="exact" w:val="221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7" w:history="1">
                <w:r>
                  <w:rPr>
                    <w:rStyle w:val="Hyperlink"/>
                  </w:rPr>
                  <w:t>23-26-00020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патогенеза иммунодефицитных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состояний у поросят-гипотрофиков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постнатального периода развития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фармакокоррекция их иммунного статуса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посредством применения видоспецифичных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белков на основе рекомбинантных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цитокинов с целью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продуктивности и сохранности молодняка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ветеринарный институт патологии,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фармакологии и терапии"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 Е.В.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8" w:history="1">
                <w:r>
                  <w:rPr>
                    <w:rStyle w:val="Hyperlink"/>
                  </w:rPr>
                  <w:t>23-26-00031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Научно-практическое обоснование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хитозанового комплекса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производства мяса бройлеров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"Орловский государственный аграрный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Н.В. Парахина"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Буяров В.С.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6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9" w:history="1">
                <w:r>
                  <w:rPr>
                    <w:rStyle w:val="Hyperlink"/>
                  </w:rPr>
                  <w:t>23-26-00034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Диагностика стрессочувствительности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птицы по результатам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комплексной оценки цитокинов органов-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Мордовский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Огарёва"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Зенкин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0" w:history="1">
                <w:r>
                  <w:rPr>
                    <w:rStyle w:val="Hyperlink"/>
                  </w:rPr>
                  <w:t>23-26-00036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технологии термической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растительных отходов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Сафин Р.Г.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1" w:history="1">
                <w:r>
                  <w:rPr>
                    <w:rStyle w:val="Hyperlink"/>
                  </w:rPr>
                  <w:t>23-26-00037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сателлитных ДНК-маркеров хромосом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репитомах ценных лекарственных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рода Hedysarum (Fabaceae) пригодных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генетической изменчивости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потенциального использования в селекции.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Юркевич О.Ю.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2" w:history="1">
                <w:r>
                  <w:rPr>
                    <w:rStyle w:val="Hyperlink"/>
                  </w:rPr>
                  <w:t>23-26-00039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модификация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энтомопатогенных грибов как инструмент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высоковирулентных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специфичных биопестицидов.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защиты растений"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3" w:history="1">
                <w:r>
                  <w:rPr>
                    <w:rStyle w:val="Hyperlink"/>
                  </w:rPr>
                  <w:t>23-26-00042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эволюционного потенциала особо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опасного патогена Puccinia striiformis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эффективной генетической защиты пшеницы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желтой ржавчины в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защиты растений"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Гультяева Е.И. </w:t>
            </w:r>
          </w:p>
        </w:tc>
      </w:tr>
      <w:tr>
        <w:trPr>
          <w:trHeight w:hRule="exact" w:val="160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4" w:history="1">
                <w:r>
                  <w:rPr>
                    <w:rStyle w:val="Hyperlink"/>
                  </w:rPr>
                  <w:t>23-26-00045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фундаментальных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метаболизма химических элементов во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взаимосвязи с хозяйственно-биологическими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параметрами крупного рогатого скота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разработки технологии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мясной продуктивности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систем и агротехнологий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Завьялов О.А.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5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5" w:history="1">
                <w:r>
                  <w:rPr>
                    <w:rStyle w:val="Hyperlink"/>
                  </w:rPr>
                  <w:t>23-26-00052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1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Массовое усыхание темнохвойных лесов юга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Сибири: мониторинг, причины и механизмы,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их сохранения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университет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имени академика М.Ф. Решетнева"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 И.Н.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6" w:history="1">
                <w:r>
                  <w:rPr>
                    <w:rStyle w:val="Hyperlink"/>
                  </w:rPr>
                  <w:t>23-26-00053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тест-систем для молекулярно-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генетической диагностики клостридий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идентификацией токсинотипов и генов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антибиотикорезистентности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"Уральский федеральный аграрный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Безбородова Н.А.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7" w:history="1">
                <w:r>
                  <w:rPr>
                    <w:rStyle w:val="Hyperlink"/>
                  </w:rPr>
                  <w:t>23-26-00054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к повышению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стрессоустойчивости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 с использованием наночастиц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растений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Тимирязева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Венжик Ю.В.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8" w:history="1">
                <w:r>
                  <w:rPr>
                    <w:rStyle w:val="Hyperlink"/>
                  </w:rPr>
                  <w:t>23-26-00056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Интеллектуальный биоразлагаемый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упаковочный материал для пищевых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Еремеева Н.Б.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9" w:history="1">
                <w:r>
                  <w:rPr>
                    <w:rStyle w:val="Hyperlink"/>
                  </w:rPr>
                  <w:t>23-26-00058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комплексного подхода снижения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аллергенности мясных продуктов массового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потребления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"Восточно-Сибирский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и управления"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Баженова Б.А.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0" w:history="1">
                <w:r>
                  <w:rPr>
                    <w:rStyle w:val="Hyperlink"/>
                  </w:rPr>
                  <w:t>23-26-00063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переработки зеленых отходов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овощеводства для создания биоактивного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комплекса, обогащенного флавоноидами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полисахаридами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экспериментальной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Оленников Д.Н.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1" w:history="1">
                <w:r>
                  <w:rPr>
                    <w:rStyle w:val="Hyperlink"/>
                  </w:rPr>
                  <w:t>23-26-00066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элементов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устойчивости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низкотемпературному стрессу в зимне-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весенний период, увеличение урожайности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плодов абрикоса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селекции плодовых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Ожерельева З.Е.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2" w:history="1">
                <w:r>
                  <w:rPr>
                    <w:rStyle w:val="Hyperlink"/>
                  </w:rPr>
                  <w:t>23-26-00069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Грибо-бактериальные комплексы,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вызывающие поражения клубней картофеля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Чудинова Е.М.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3" w:history="1">
                <w:r>
                  <w:rPr>
                    <w:rStyle w:val="Hyperlink"/>
                  </w:rPr>
                  <w:t>23-26-00071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анализ состава и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соевой обогащающей добавки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трансформации пищевого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кормового назначения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«Всероссийский 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сои»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Стаценко Е.С.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4" w:history="1">
                <w:r>
                  <w:rPr>
                    <w:rStyle w:val="Hyperlink"/>
                  </w:rPr>
                  <w:t>23-26-00072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сопровождение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рекомендаций для оптимизации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разведения клеточных соболей в Якутии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"Якутский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Е.С.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5" w:history="1">
                <w:r>
                  <w:rPr>
                    <w:rStyle w:val="Hyperlink"/>
                  </w:rPr>
                  <w:t>23-26-00073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агентов биологической защиты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из представителей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гемиптерофауны (Heteroptera) Западной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Сибирский 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агробиотехнологий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Шаталова Е.И.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6" w:history="1">
                <w:r>
                  <w:rPr>
                    <w:rStyle w:val="Hyperlink"/>
                  </w:rPr>
                  <w:t>23-26-00075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Нутриенты наземных беспозвоночных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 пищевого сырья нового качества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Симакова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7" w:history="1">
                <w:r>
                  <w:rPr>
                    <w:rStyle w:val="Hyperlink"/>
                  </w:rPr>
                  <w:t>23-26-00076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молекулярно-генетического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полиморфизма, морфологических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хозяйственно ценных признаков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коллекционных форм дикой сои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«Всероссийский 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сои»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Лаврентьева С.И.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8" w:history="1">
                <w:r>
                  <w:rPr>
                    <w:rStyle w:val="Hyperlink"/>
                  </w:rPr>
                  <w:t>23-26-00077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Разнообразие кедрового стланика (Pinus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pumila) и его гибридов с родственными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видами как основа для селекции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декоративных сортов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мониторинга климатических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систем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Васильева Г.В.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0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9" w:history="1">
                <w:r>
                  <w:rPr>
                    <w:rStyle w:val="Hyperlink"/>
                  </w:rPr>
                  <w:t>23-26-00080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Почему кедр сибирский плодоносит всё реже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хуже: виноват ли в этом климат 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преодолеть негативный тренд?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мониторинга климатических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систем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Велисевич С.Н.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0" w:history="1">
                <w:r>
                  <w:rPr>
                    <w:rStyle w:val="Hyperlink"/>
                  </w:rPr>
                  <w:t>23-26-00091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Скрининг микроорганизмов, продуцирующих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ферменты ксиланолитического действия,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ксилоолигосахаридов путем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биотрансформации лигноцеллюлозной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биомассы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Дышлюк Л.С.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1" w:history="1">
                <w:r>
                  <w:rPr>
                    <w:rStyle w:val="Hyperlink"/>
                  </w:rPr>
                  <w:t>23-26-00097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бактериальных биостимуляторов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метаболитов в реакции однодольных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двудольных растений на обработку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гербицидами группы сульфонилмочевин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Четверикова Д.В.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2" w:history="1">
                <w:r>
                  <w:rPr>
                    <w:rStyle w:val="Hyperlink"/>
                  </w:rPr>
                  <w:t>23-26-00101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полиморфизма генов гиногенеза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партеногенеза у линий кукурузы саратовской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селекции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Чумаков М.И.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3" w:history="1">
                <w:r>
                  <w:rPr>
                    <w:rStyle w:val="Hyperlink"/>
                  </w:rPr>
                  <w:t>23-26-00102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справочной информационной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для адаптивного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лесных ландшафтов (FLR-Library)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лесотехнический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Г.Ф.Морозова"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Новикова Т.П.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4" w:history="1">
                <w:r>
                  <w:rPr>
                    <w:rStyle w:val="Hyperlink"/>
                  </w:rPr>
                  <w:t>23-26-00104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бактерий, способных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катаболизировать абсцизовую кислоту,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рост растений в загущенных посевах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Высоцкая Л.Б.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5" w:history="1">
                <w:r>
                  <w:rPr>
                    <w:rStyle w:val="Hyperlink"/>
                  </w:rPr>
                  <w:t>23-26-00105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видового и внутривидового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разнообразия грибов рода Fusarium,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вызывающих сухую гниль картофеля,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научно-обоснованной стратегии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здоровых клубней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защиты растений"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Гагкаева Т.Ю.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6" w:history="1">
                <w:r>
                  <w:rPr>
                    <w:rStyle w:val="Hyperlink"/>
                  </w:rPr>
                  <w:t>23-26-00107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Метаболический профиль и трансформация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вещества ризосферы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типичном черноземе под воздействием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абиотического стресса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"Почвенный институт имени В.В. Докучаева"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Ярославцева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7" w:history="1">
                <w:r>
                  <w:rPr>
                    <w:rStyle w:val="Hyperlink"/>
                  </w:rPr>
                  <w:t>23-26-00110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устройства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экспресс-контроля компонентного состава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Шкирин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8" w:history="1">
                <w:r>
                  <w:rPr>
                    <w:rStyle w:val="Hyperlink"/>
                  </w:rPr>
                  <w:t>23-26-00115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температуры на коагуляционный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гемостаз продуктивных животных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"Вологодская государственная молочнохозяйственная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 имени Н.В. Верещагина"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Фомина Л.Л.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9" w:history="1">
                <w:r>
                  <w:rPr>
                    <w:rStyle w:val="Hyperlink"/>
                  </w:rPr>
                  <w:t>23-26-00118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Антибиотикорезистентные штаммы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этиологически значимых патогенных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условно-патогенных микроорганизмов: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фенотипические и генетические маркеры,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 распространения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аграрный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П.А. Столыпина"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Плешакова В.И.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0" w:history="1">
                <w:r>
                  <w:rPr>
                    <w:rStyle w:val="Hyperlink"/>
                  </w:rPr>
                  <w:t>23-26-00119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влияния отходов масло-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жировой промышленности, как компонентов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кормовой добавки, на продуктивные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осетровых рыб в рамках укрепления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технологического суверенитета РФ.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инженерных технологий"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Василенко В.Н.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1" w:history="1">
                <w:r>
                  <w:rPr>
                    <w:rStyle w:val="Hyperlink"/>
                  </w:rPr>
                  <w:t>23-26-00124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способа снижения болевого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синдрома при внутримышечном введении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трипсина животным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аграрный университет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МСХА имени К.А. Тимирязева"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Вертипрахов В.Г.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8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2" w:history="1">
                <w:r>
                  <w:rPr>
                    <w:rStyle w:val="Hyperlink"/>
                  </w:rPr>
                  <w:t>23-26-00128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Роль оросительной системы Северо-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Крымского канала в процессах переноса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долгоживущих радионуклидов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чернобыльского происхождения, тяжелых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металлов, а также углеводородов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днепровской водой на поливные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сельхозугодья Крыма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биологии южных морей имени А.О.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Ковалевского РАН"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Мирзоева Н.Ю.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3" w:history="1">
                <w:r>
                  <w:rPr>
                    <w:rStyle w:val="Hyperlink"/>
                  </w:rPr>
                  <w:t>23-26-00134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микробных заквасок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расширения ассортимента хлебобулочных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изделий из нетрадиционных видов муки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4" w:history="1">
                <w:r>
                  <w:rPr>
                    <w:rStyle w:val="Hyperlink"/>
                  </w:rPr>
                  <w:t>23-26-00136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микроэлементного обмена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системе "мать-плацента-плод" у крупного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рогатого скота в условиях региона Нижней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В.Н. Татищева"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Сафонов В.А. </w:t>
            </w:r>
          </w:p>
        </w:tc>
      </w:tr>
      <w:tr>
        <w:trPr>
          <w:trHeight w:hRule="exact" w:val="253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5" w:history="1">
                <w:r>
                  <w:rPr>
                    <w:rStyle w:val="Hyperlink"/>
                  </w:rPr>
                  <w:t>23-26-00140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хемилюминесцентная диагностика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радикал-связывающей способности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благородных металлов,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халькогенов и оксидов металлов как путь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установлению потенциальных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размер-опосредованных антиоксидантных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для борьбы с патологическими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редокс-обусловленными заболеваниями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животных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Иркутский институт химии им. А.Е.Фаворского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Зверева М.В.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6" w:history="1">
                <w:r>
                  <w:rPr>
                    <w:rStyle w:val="Hyperlink"/>
                  </w:rPr>
                  <w:t>23-26-00142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Выделение и изучение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бактериофагов рода Salmonella как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ветеринарного фагового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препарата и тест-системы для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сальмонеллеза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Головин С.Н.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7" w:history="1">
                <w:r>
                  <w:rPr>
                    <w:rStyle w:val="Hyperlink"/>
                  </w:rPr>
                  <w:t>23-26-00147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программно-технических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методов квалиметрии отечественного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натурального текстильного сырья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"Костромская государственная сельскохозяйственная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Пашин Е.Л.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8" w:history="1">
                <w:r>
                  <w:rPr>
                    <w:rStyle w:val="Hyperlink"/>
                  </w:rPr>
                  <w:t>23-26-00150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Природные адаптогены для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воспроизводительной функции у крупного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рогатого скота при микотоксикозах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"Московская государственная академия ветеринарной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и биотехнологии – МВА имени К.И.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Скрябина"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Гнездилова Л.А.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9" w:history="1">
                <w:r>
                  <w:rPr>
                    <w:rStyle w:val="Hyperlink"/>
                  </w:rPr>
                  <w:t>23-26-00151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внедрение высокоточного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 прижизненной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генотоксических эффектов у объектов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аквакультуры для своевременной коррекции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физиологического состояния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микроядерного теста и теста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ДНК-комет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В.Н. Татищева"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Конькова А.В.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0" w:history="1">
                <w:r>
                  <w:rPr>
                    <w:rStyle w:val="Hyperlink"/>
                  </w:rPr>
                  <w:t>23-26-00153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биоактивных пленочных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пищевых продуктов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гидролизатов животных белков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установление их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ингибирования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микробиологической и окислительной порчи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Зинина О.В.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1" w:history="1">
                <w:r>
                  <w:rPr>
                    <w:rStyle w:val="Hyperlink"/>
                  </w:rPr>
                  <w:t>23-26-00154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ДНК-транспозоны IS630/Tc1/mariner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тихоокеанских устриц Crassostrea gigas: вклад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генетическую нестабильность и влияние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генетическое разнообразие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биологии южных морей имени А.О.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Ковалевского РАН"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Пузаков М.В.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2" w:history="1">
                <w:r>
                  <w:rPr>
                    <w:rStyle w:val="Hyperlink"/>
                  </w:rPr>
                  <w:t>23-26-00157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МСК из жировой ткани и костного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мелких жвачных животных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качественные показатели их сперматозоидов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 и после криоконсервации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ветеринарной медицины»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Корочкина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3" w:history="1">
                <w:r>
                  <w:rPr>
                    <w:rStyle w:val="Hyperlink"/>
                  </w:rPr>
                  <w:t>23-26-00158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терапевтического подхода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биосовместимых микровезикул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лечения остеоартроза лошадей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Аймалетдинов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4" w:history="1">
                <w:r>
                  <w:rPr>
                    <w:rStyle w:val="Hyperlink"/>
                  </w:rPr>
                  <w:t>23-26-00160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Секвенирование и аннотация ядерного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хлоропластного генома красной смородины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(Ribes rubrum L.).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селекции плодовых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Пикунова А.В.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5" w:history="1">
                <w:r>
                  <w:rPr>
                    <w:rStyle w:val="Hyperlink"/>
                  </w:rPr>
                  <w:t>23-26-00161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для снижения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токсичности продовольственного сырья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патогенном воздействии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агентов эндо и экзогенного происхождения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сельскохозяйственных животных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ТОКСИКОЛОГИЧЕСКОЙ, РАДИАЦИОННОЙ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БЕЗОПАСНОСТИ"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Валиуллин Л.Р.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6" w:history="1">
                <w:r>
                  <w:rPr>
                    <w:rStyle w:val="Hyperlink"/>
                  </w:rPr>
                  <w:t>23-26-00163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и факторы накопления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микотоксинов в заготавливаемых кормах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крупного рогатого скота в условиях Северо-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Запада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«Вологодский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Платонов А.В.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7" w:history="1">
                <w:r>
                  <w:rPr>
                    <w:rStyle w:val="Hyperlink"/>
                  </w:rPr>
                  <w:t>23-26-00167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Гипергомоцистеинемия при патологиях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сердца и почек у домашних животных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Каримова Р.Г.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8" w:history="1">
                <w:r>
                  <w:rPr>
                    <w:rStyle w:val="Hyperlink"/>
                  </w:rPr>
                  <w:t>23-26-00168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Расовая дифференциация фитопатогенной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бактерии Xanthomonas campestris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зависимости от состава эффекторов третьей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секреторной системы патогена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Игнатов А.Н.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9" w:history="1">
                <w:r>
                  <w:rPr>
                    <w:rStyle w:val="Hyperlink"/>
                  </w:rPr>
                  <w:t>23-26-00172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искусственных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микровезикул из мезенхимных стволовых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на качество спермы после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криоконсервации.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Закирова Е.Ю.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0" w:history="1">
                <w:r>
                  <w:rPr>
                    <w:rStyle w:val="Hyperlink"/>
                  </w:rPr>
                  <w:t>23-26-00173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изучение комплексного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препарата на основе белкового гидролизата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кролиководстве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"Московская государственная академия ветеринарной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и биотехнологии – МВА имени К.И.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Скрябина"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Дельцов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1" w:history="1">
                <w:r>
                  <w:rPr>
                    <w:rStyle w:val="Hyperlink"/>
                  </w:rPr>
                  <w:t>23-26-00176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эффективных генетических маркеров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мясной продуктивности у крупного рогатого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скота абердин-ангусской породы.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животноводства - ВИЖ имени академика Л.К. Эрнста"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Коновалова Е.Н.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2" w:history="1">
                <w:r>
                  <w:rPr>
                    <w:rStyle w:val="Hyperlink"/>
                  </w:rPr>
                  <w:t>23-26-00184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в разработке и обосновании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и алгоритмов повышения уровня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воспроизводства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птицы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"Ижевская государственная сельскохозяйственная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Батанов С.Д.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3" w:history="1">
                <w:r>
                  <w:rPr>
                    <w:rStyle w:val="Hyperlink"/>
                  </w:rPr>
                  <w:t>23-26-00191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потоков углерода в агроэкосистемах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Суховеева О.Э.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4" w:history="1">
                <w:r>
                  <w:rPr>
                    <w:rStyle w:val="Hyperlink"/>
                  </w:rPr>
                  <w:t>23-26-00192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Адаптация двухротационного режима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выращивания контейнерных сеянцев сосны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обыкновенной к условиям короткого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вегетационного периода.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морозоустойчивости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Чернобровкина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Н.П.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5" w:history="1">
                <w:r>
                  <w:rPr>
                    <w:rStyle w:val="Hyperlink"/>
                  </w:rPr>
                  <w:t>23-26-00193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Мониторинг, динамика и качество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экосистемных услуг северотаежных лесов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разной интенсивности антропогенной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нагрузки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Лянгузова И.В.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6" w:history="1">
                <w:r>
                  <w:rPr>
                    <w:rStyle w:val="Hyperlink"/>
                  </w:rPr>
                  <w:t>23-26-00197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ресурсосберегающих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биологически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из морского растительного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сырья на основе сверхкритической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Табакаева О.В.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3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флюидной экстракции и практическое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экстрактов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7" w:history="1">
                <w:r>
                  <w:rPr>
                    <w:rStyle w:val="Hyperlink"/>
                  </w:rPr>
                  <w:t>23-26-00198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гидротермического режима почв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устойчивость сосновых насаждений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техногенного загрязнения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государственный аграрный университет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Гефке И.В.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8" w:history="1">
                <w:r>
                  <w:rPr>
                    <w:rStyle w:val="Hyperlink"/>
                  </w:rPr>
                  <w:t>23-26-00203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яровизации в переходе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цветению у нута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Суркова С.Ю.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9" w:history="1">
                <w:r>
                  <w:rPr>
                    <w:rStyle w:val="Hyperlink"/>
                  </w:rPr>
                  <w:t>23-26-00204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Метагеномное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таксономической структуры эндо-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ризосферы эндемичных растений семейства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Fabáceae Прибайкалья с целью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микробиологических препаратов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сельского хозяйства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Сибирский институт физиологии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биохимии растений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Маркова Ю.А.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0" w:history="1">
                <w:r>
                  <w:rPr>
                    <w:rStyle w:val="Hyperlink"/>
                  </w:rPr>
                  <w:t>23-26-00205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структурно-функционального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статуса сперматозоидов быков-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производителей при действии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молекулярного водорода и создание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инновационной среды для криоконсервации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спермы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Иващенко М.Н. </w:t>
            </w:r>
          </w:p>
        </w:tc>
      </w:tr>
      <w:tr>
        <w:trPr>
          <w:trHeight w:hRule="exact" w:val="64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1" w:history="1">
                <w:r>
                  <w:rPr>
                    <w:rStyle w:val="Hyperlink"/>
                  </w:rPr>
                  <w:t>23-26-00206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Биотехнология повышения продуктивности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крупного рогатого скота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"Центр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научных исследований и разработок"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Максимюк Н.Н.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2" w:history="1">
                <w:r>
                  <w:rPr>
                    <w:rStyle w:val="Hyperlink"/>
                  </w:rPr>
                  <w:t>23-26-00208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действия тяжелых металлов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вакуолярную мембрану Beta vulgaris L.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Сибирский институт физиологии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биохимии растений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Спиридонова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3" w:history="1">
                <w:r>
                  <w:rPr>
                    <w:rStyle w:val="Hyperlink"/>
                  </w:rPr>
                  <w:t>23-26-00212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Спектральные характеристики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предикторов засухоустойчивости пшеницы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Шерстнева О.Н.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4" w:history="1">
                <w:r>
                  <w:rPr>
                    <w:rStyle w:val="Hyperlink"/>
                  </w:rPr>
                  <w:t>23-26-00213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Продуктивность корней женьшеня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зависимости от состава микробного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сообщества ризосферы пологом леса 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плантации.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Биоразнообразия наземной биоты Восточной Азии»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Горпенченко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Т.Ю.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1067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5" w:history="1">
                <w:r>
                  <w:rPr>
                    <w:rStyle w:val="Hyperlink"/>
                  </w:rPr>
                  <w:t>23-26-00214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специализированного пищевого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продукта для питания спортсменов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тренирующих силовую выносливость из мяса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птицы и яиц направленной метаболической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с повышенным содержанием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"Всероссийский научно-исследовательский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институт птицеводства"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Клименкова А.Ю.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6" w:history="1">
                <w:r>
                  <w:rPr>
                    <w:rStyle w:val="Hyperlink"/>
                  </w:rPr>
                  <w:t>23-26-00217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свойств супернатантов,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из томатов различных сортов,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закономерностей влияния их компонентов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модельный организм в условиях in vivo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последующего применения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 безалкогольных напитков,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 числе специального назначения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инженерных технологий"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Гребенщиков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 </w:t>
            </w:r>
          </w:p>
        </w:tc>
      </w:tr>
      <w:tr>
        <w:trPr>
          <w:trHeight w:hRule="exact" w:val="18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7" w:history="1">
                <w:r>
                  <w:rPr>
                    <w:rStyle w:val="Hyperlink"/>
                  </w:rPr>
                  <w:t>23-26-00220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и молекулярно-генетические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аспекты формирования резистентности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антигельминтной терапии стронгилятозов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мелких жвачных животных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научный центр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Всероссийский 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ветеринарии имени К.И. Скрябина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Я.Р. Коваленко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Одоевская И.М.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0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8" w:history="1">
                <w:r>
                  <w:rPr>
                    <w:rStyle w:val="Hyperlink"/>
                  </w:rPr>
                  <w:t>23-26-00224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основ беспилотного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культур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засушливого резкоконтинентального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Забайкалья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Аюржанаев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9" w:history="1">
                <w:r>
                  <w:rPr>
                    <w:rStyle w:val="Hyperlink"/>
                  </w:rPr>
                  <w:t>23-26-00227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паспортизация ризосферных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микроорганизмов аридных экосистем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биотехнологически значимыми 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Сопрунова О.Б.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0" w:history="1">
                <w:r>
                  <w:rPr>
                    <w:rStyle w:val="Hyperlink"/>
                  </w:rPr>
                  <w:t>23-26-00228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спектрометрических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показателей семян как основа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интенсификации процесса лесовыращивания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 сосны обыкновенной сорта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«Негорельская»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лесотехнический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Г.Ф.Морозова"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А.И. </w:t>
            </w:r>
          </w:p>
        </w:tc>
      </w:tr>
      <w:tr>
        <w:trPr>
          <w:trHeight w:hRule="exact" w:val="108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1" w:history="1">
                <w:r>
                  <w:rPr>
                    <w:rStyle w:val="Hyperlink"/>
                  </w:rPr>
                  <w:t>23-26-00233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идентификация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миграционные связи промысловых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популяций соболя, анализ генов кандидатов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окраски меха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генетики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Вавилова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Каштанов С.Н.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2" w:history="1">
                <w:r>
                  <w:rPr>
                    <w:rStyle w:val="Hyperlink"/>
                  </w:rPr>
                  <w:t>23-26-00234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действия кормовых добавок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коррекции микробиоты рубца крупного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рогатого скота на примере гуматов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"Московская государственная академия ветеринарной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и биотехнологии – МВА имени К.И.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Скрябина"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 Н.И.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3" w:history="1">
                <w:r>
                  <w:rPr>
                    <w:rStyle w:val="Hyperlink"/>
                  </w:rPr>
                  <w:t>23-26-00235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генов, участвующих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иммунной системы крупного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рогатого скота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«Всероссийский научно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племенного дела»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Калашникова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Л.А. </w:t>
            </w:r>
          </w:p>
        </w:tc>
      </w:tr>
      <w:tr>
        <w:trPr>
          <w:trHeight w:hRule="exact" w:val="93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4" w:history="1">
                <w:r>
                  <w:rPr>
                    <w:rStyle w:val="Hyperlink"/>
                  </w:rPr>
                  <w:t>23-26-00241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Коррекция микробиома Coriandrum sativum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фактор управления его продуктивностью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качеством масла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сельского хозяйства Крыма"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Абдурашитов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С.Ф.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5" w:history="1">
                <w:r>
                  <w:rPr>
                    <w:rStyle w:val="Hyperlink"/>
                  </w:rPr>
                  <w:t>23-26-00246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засухоустойчивости и модуляция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этого процесса брассиностероидами 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различающихся по стратегии адаптации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засухе экотипов мягкой пшеницы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Авальбаев А.М.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6" w:history="1">
                <w:r>
                  <w:rPr>
                    <w:rStyle w:val="Hyperlink"/>
                  </w:rPr>
                  <w:t>23-26-00247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искусственного рациона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круглогодичного культивирования тутового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шелкопряда как биологической модели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фундаментальных исследований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аграрный центр"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Евлагина Е.Г.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7" w:history="1">
                <w:r>
                  <w:rPr>
                    <w:rStyle w:val="Hyperlink"/>
                  </w:rPr>
                  <w:t>23-26-00250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взаимодействия патогенных грибов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бактерий в биотопах организма-хозяина,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мико-бактериальных ассоциаций,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включая эндобактерии грибов, их роль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патогенезе инфекционных заболеваний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научный центр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Всероссийский 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ветеринарии имени К.И. Скрябина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Я.Р. Коваленко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 Р.С.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8" w:history="1">
                <w:r>
                  <w:rPr>
                    <w:rStyle w:val="Hyperlink"/>
                  </w:rPr>
                  <w:t>23-26-00253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Экзогенные дцРНК для регуляции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растений: эффективность подхода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эпигенетические последствия.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Биоразнообразия наземной биоты Восточной Азии»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Дубровина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9" w:history="1">
                <w:r>
                  <w:rPr>
                    <w:rStyle w:val="Hyperlink"/>
                  </w:rPr>
                  <w:t>23-26-00256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к модификации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пробиотических пищевых комплексов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биоактивных липидных фракций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растительных нутриентов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инженерных технологий"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Пожидаева Е.А.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0" w:history="1">
                <w:r>
                  <w:rPr>
                    <w:rStyle w:val="Hyperlink"/>
                  </w:rPr>
                  <w:t>23-26-00257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Индуцируемая триплоидия аквакультурных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видов рыб северных регионов России: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получение, изучение и перспективы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выращивания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рыбного хозяйства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океанографии"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Голотин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1" w:history="1">
                <w:r>
                  <w:rPr>
                    <w:rStyle w:val="Hyperlink"/>
                  </w:rPr>
                  <w:t>23-26-00258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регуляция иммунного ответа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экспериментальных моделях бактериальных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инфекций в аквакультуре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рыбного хозяйства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океанографии"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Апаликова О.В.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2" w:history="1">
                <w:r>
                  <w:rPr>
                    <w:rStyle w:val="Hyperlink"/>
                  </w:rPr>
                  <w:t>23-26-00260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Голштинизация, инбридинг и носительство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летальных мутаций популяции чёрно-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пестрого скота Свердловской области.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аграрный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Лиходеевская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О.Е.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3" w:history="1">
                <w:r>
                  <w:rPr>
                    <w:rStyle w:val="Hyperlink"/>
                  </w:rPr>
                  <w:t>23-26-00262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Оснащение оздоровленных клубней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эндофитными бактериями Bacillus subtilis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биологический метод пролонгированного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урожайностью, адаптивным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потенциалом и качеством картофеля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Пусенкова Л.И.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4" w:history="1">
                <w:r>
                  <w:rPr>
                    <w:rStyle w:val="Hyperlink"/>
                  </w:rPr>
                  <w:t>23-26-00267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цикадовых (Auchenorrhyncha)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потенциальных переносчиков возбудителей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почернения древесины и золотистого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пожелтения в ампелоценозах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Краснодарского края и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данных фитопплазм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насаждениях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садоводства, виноградарства,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виноделия»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Ильницкая Е.Т.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5" w:history="1">
                <w:r>
                  <w:rPr>
                    <w:rStyle w:val="Hyperlink"/>
                  </w:rPr>
                  <w:t>23-26-00270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поверхностных гликанов в адгезии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патогенезе протозойных инфекций типа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Trichomonas sp.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Феофанова Н.А.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6" w:history="1">
                <w:r>
                  <w:rPr>
                    <w:rStyle w:val="Hyperlink"/>
                  </w:rPr>
                  <w:t>23-26-00271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Биопленки, формируемые ризобактериями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рода Azospirillum, повышают выживаемость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злаковых культур в моделируемых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засухи.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Шелудько А.В.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7" w:history="1">
                <w:r>
                  <w:rPr>
                    <w:rStyle w:val="Hyperlink"/>
                  </w:rPr>
                  <w:t>23-26-00273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биоресурсной коллекции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для борьбы с деградацией аридных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регионов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агроэкологии, комплексных мелиораций и защитного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лесоразведения 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Калмыкова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8" w:history="1">
                <w:r>
                  <w:rPr>
                    <w:rStyle w:val="Hyperlink"/>
                  </w:rPr>
                  <w:t>23-26-00275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Сидераты как способ улавливания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парниковых газов и повышения плодородия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Курынцева П.А.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9" w:history="1">
                <w:r>
                  <w:rPr>
                    <w:rStyle w:val="Hyperlink"/>
                  </w:rPr>
                  <w:t>23-26-00280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адаптации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винограда к комбинированным стрессам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периода вегетации агроэкологической 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виноградарства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садоводства, виноградарства,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виноделия»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Сундырева М.А.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0" w:history="1">
                <w:r>
                  <w:rPr>
                    <w:rStyle w:val="Hyperlink"/>
                  </w:rPr>
                  <w:t>23-26-00284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молекулярных маркеров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морфофункциональных изменений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плаценте коров при плацентарной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недостаточности как основа для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неинвазивной диагностики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патологических состояний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беременности у крупного рогатого скота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аграрный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Авдеенко В.С.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1" w:history="1">
                <w:r>
                  <w:rPr>
                    <w:rStyle w:val="Hyperlink"/>
                  </w:rPr>
                  <w:t>23-26-00285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Использование технологий 3D-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при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молочного типа лошадей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тяжеловозной породы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"Марийский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Онегов А.В.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2" w:history="1">
                <w:r>
                  <w:rPr>
                    <w:rStyle w:val="Hyperlink"/>
                  </w:rPr>
                  <w:t>23-26-00290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научных подходов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минимизации продовольственных потерь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повышению эффективности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пищевых ресурсов в системе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применения физических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Науменко Н.В. </w:t>
            </w:r>
          </w:p>
        </w:tc>
      </w:tr>
      <w:tr>
        <w:trPr>
          <w:trHeight w:hRule="exact" w:val="16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3" w:history="1">
                <w:r>
                  <w:rPr>
                    <w:rStyle w:val="Hyperlink"/>
                  </w:rPr>
                  <w:t>23-26-00291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взгляд на проблему загрязнения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пестицидами: влияние глифосата и продукта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деградации аминометилфосфоновой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кислоты на объекты аквакультуры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присутствии растворённого органического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внутренних вод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И.Д.Папанина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7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4" w:history="1">
                <w:r>
                  <w:rPr>
                    <w:rStyle w:val="Hyperlink"/>
                  </w:rPr>
                  <w:t>23-26-00292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Биофортификация цинком, железом и йодом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суперфудов из микрозелени и листовых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овощей путем их инокуляции Zn-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солюбилизирующими, продуцирующими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сидерофоры PGP-ризобактериями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йодированием при выращивании культур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микрокосмах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Трипти Т. </w:t>
            </w:r>
          </w:p>
        </w:tc>
      </w:tr>
      <w:tr>
        <w:trPr>
          <w:trHeight w:hRule="exact" w:val="190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5" w:history="1">
                <w:r>
                  <w:rPr>
                    <w:rStyle w:val="Hyperlink"/>
                  </w:rPr>
                  <w:t>23-27-00002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нестационарных сдвиговых течений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турбулентном перемешивании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стратифицированного приповерхностного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слоя океана:физические модели, численное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лабораторное моделирование, натурный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Соустова И.А.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6" w:history="1">
                <w:r>
                  <w:rPr>
                    <w:rStyle w:val="Hyperlink"/>
                  </w:rPr>
                  <w:t>23-27-00004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железомарганцевых корок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вулканических построек Японского моря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с вулканизмом разного типа (к вопросу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 источниках металлов в гидротермальном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процессе)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океанологический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В.И. Ильичева Дальневосточного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 О.Н.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7" w:history="1">
                <w:r>
                  <w:rPr>
                    <w:rStyle w:val="Hyperlink"/>
                  </w:rPr>
                  <w:t>23-27-00007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Раннедокембрийский щелочно-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карбонатитовый магматизм Курского блока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Сарматии: петрология,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геохронология, палеотектонические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Савко К.А.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8" w:history="1">
                <w:r>
                  <w:rPr>
                    <w:rStyle w:val="Hyperlink"/>
                  </w:rPr>
                  <w:t>23-27-00008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Четкообразные русла малых рек степной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зоны: причины формирования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современные процессы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Тарбеева А.М.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20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9" w:history="1">
                <w:r>
                  <w:rPr>
                    <w:rStyle w:val="Hyperlink"/>
                  </w:rPr>
                  <w:t>23-27-00010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Высокоразрешающая радиоизотопная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геохронология шельфовых осадков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Арктики (на примере Карского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моря и моря Лаптевых)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Ленина и Ордена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геохимии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аналитической химии им. В.И. Вернадского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Русаков В.Ю.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0" w:history="1">
                <w:r>
                  <w:rPr>
                    <w:rStyle w:val="Hyperlink"/>
                  </w:rPr>
                  <w:t>23-27-00011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развитие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предварительной обработки больших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объемов информации из мировой сети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обсерваторий INTERMAGNET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технологий BIG DATA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земного магнетизма, ионосферы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радиоволн им. Н.В. Пушкова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Коробейников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А.Г.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1" w:history="1">
                <w:r>
                  <w:rPr>
                    <w:rStyle w:val="Hyperlink"/>
                  </w:rPr>
                  <w:t>23-27-00013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и геохимические этапы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и формы нахождения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металлоорганических соединений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углеродистых веществах: их роль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рудогенезе золоторудных месторождений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черносланцевых толщ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В.П.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2" w:history="1">
                <w:r>
                  <w:rPr>
                    <w:rStyle w:val="Hyperlink"/>
                  </w:rPr>
                  <w:t>23-27-00018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 геомагнитных инверсий во время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частой смены полярности в позднем рифее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(катавская свита, Южный Урал)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Голованова И.В.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3" w:history="1">
                <w:r>
                  <w:rPr>
                    <w:rStyle w:val="Hyperlink"/>
                  </w:rPr>
                  <w:t>23-27-00019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Объёмы эмиссий химически активных газов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(NOx и CO) современным мегаполисом: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интегральные измерения и численное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Ионов Д.В. </w:t>
            </w:r>
          </w:p>
        </w:tc>
      </w:tr>
      <w:tr>
        <w:trPr>
          <w:trHeight w:hRule="exact" w:val="18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4" w:history="1">
                <w:r>
                  <w:rPr>
                    <w:rStyle w:val="Hyperlink"/>
                  </w:rPr>
                  <w:t>23-27-00022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Природная среда и климат позднего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плейстоцена и голоцена как фактор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жизнедеятельности древнего человека: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мультидисциплинарного подхода к изучению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отложений геоархеологических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местонахождений Байкальского региона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земной коры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Щетников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5" w:history="1">
                <w:r>
                  <w:rPr>
                    <w:rStyle w:val="Hyperlink"/>
                  </w:rPr>
                  <w:t>23-27-00023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Генетические условия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редкоземельно-редкометальной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минерализации при дифференциации магмы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промежуточных очагах (на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интрузий западного склона Южного Урала)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 С.Г.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6" w:history="1">
                <w:r>
                  <w:rPr>
                    <w:rStyle w:val="Hyperlink"/>
                  </w:rPr>
                  <w:t>23-27-00024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миграции вулканического фронта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Cu-Pb-Zn металлогенического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пояса Рудного Алтая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Куйбида М.Л.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7" w:history="1">
                <w:r>
                  <w:rPr>
                    <w:rStyle w:val="Hyperlink"/>
                  </w:rPr>
                  <w:t>23-27-00028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донных экосистем Карского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моря в условиях меняющейся среды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обитания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Чикина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8" w:history="1">
                <w:r>
                  <w:rPr>
                    <w:rStyle w:val="Hyperlink"/>
                  </w:rPr>
                  <w:t>23-27-00029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КРУПНЫХ КОЛЛОИДОВ В МИГРАЦИИ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ЭЛЕМЕНТОВ И ОЦЕНКЕ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РЕЧНЫХ ВОД (НА ПРИМЕРЕ РЕК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ДАЛЬНЕГО ВОСТОКА РОССИИ)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Шулькин В.М.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9" w:history="1">
                <w:r>
                  <w:rPr>
                    <w:rStyle w:val="Hyperlink"/>
                  </w:rPr>
                  <w:t>23-27-00031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Низкобарическое плавление кальцита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карбонатных осадочных толщах, процессы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карбонатного расплава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мелилит-нефелиновых паралав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пирометаморфических комплексах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Монголии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А.П.Виноградова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Перетяжко И.С.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0" w:history="1">
                <w:r>
                  <w:rPr>
                    <w:rStyle w:val="Hyperlink"/>
                  </w:rPr>
                  <w:t>23-27-00033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Аламбайская зона Салаира – «забытая»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офиолитовая сутура Палеоазиатского океана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(структурно-вещественная характеристика,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возраст, история геологического развития)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Жимулев Ф.И.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1" w:history="1">
                <w:r>
                  <w:rPr>
                    <w:rStyle w:val="Hyperlink"/>
                  </w:rPr>
                  <w:t>23-27-00034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Экологическая безопасность подземного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пространства городских территорий,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отягощенных накопленным вредом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окружающей среде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Дрегуло А.М.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7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2" w:history="1">
                <w:r>
                  <w:rPr>
                    <w:rStyle w:val="Hyperlink"/>
                  </w:rPr>
                  <w:t>23-27-00037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условий формирования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закономерностей размещения скоплений УВ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триасовых отложениях Скифско-Туранской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платформы.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Попков В.И.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3" w:history="1">
                <w:r>
                  <w:rPr>
                    <w:rStyle w:val="Hyperlink"/>
                  </w:rPr>
                  <w:t>23-27-00039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Взаимосвязи между подземными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поверхностными водами в таежной зоне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как фактор и индикатор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гидрографической сети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голоцене.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Савичев О.Г. </w:t>
            </w:r>
          </w:p>
        </w:tc>
      </w:tr>
      <w:tr>
        <w:trPr>
          <w:trHeight w:hRule="exact" w:val="9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4" w:history="1">
                <w:r>
                  <w:rPr>
                    <w:rStyle w:val="Hyperlink"/>
                  </w:rPr>
                  <w:t>23-27-00042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Позднемеловые фауны морских рептилий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Европейской России: таксономический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 и палеобиогеографическое значение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Зверьков Н.Г.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5" w:history="1">
                <w:r>
                  <w:rPr>
                    <w:rStyle w:val="Hyperlink"/>
                  </w:rPr>
                  <w:t>23-27-00047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потоков тепла и влаги в зональных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равнинных ландшафтах России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глобального потепления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Титкова Т.Б.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6" w:history="1">
                <w:r>
                  <w:rPr>
                    <w:rStyle w:val="Hyperlink"/>
                  </w:rPr>
                  <w:t>23-27-00050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ледникового комплекса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Эльбруса с середины XVI века и его прогноз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 конца ХХI 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водных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Рыбак О.О. </w:t>
            </w:r>
          </w:p>
        </w:tc>
      </w:tr>
      <w:tr>
        <w:trPr>
          <w:trHeight w:hRule="exact" w:val="158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7" w:history="1">
                <w:r>
                  <w:rPr>
                    <w:rStyle w:val="Hyperlink"/>
                  </w:rPr>
                  <w:t>23-27-00051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 методическое обеспечение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данных дистанционного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зондирования Земли в целях исчисления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величины средоформирующего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муниципального образования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индустриальный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Сизов А.П.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8" w:history="1">
                <w:r>
                  <w:rPr>
                    <w:rStyle w:val="Hyperlink"/>
                  </w:rPr>
                  <w:t>23-27-00053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 происхождения и эволюции магм 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фронтальной зоне островной дуги (на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вулкана Кроноцкого, Восточная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Камчатка)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вулканологии и сейсмологии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Горбач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9" w:history="1">
                <w:r>
                  <w:rPr>
                    <w:rStyle w:val="Hyperlink"/>
                  </w:rPr>
                  <w:t>23-27-00056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Миграционное поведение молодежи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регионах Юга Европейской России с разным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характером демографического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(примеры Ставропольского края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Республики Дагестан)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Щитова Н.А. </w:t>
            </w:r>
          </w:p>
        </w:tc>
      </w:tr>
      <w:tr>
        <w:trPr>
          <w:trHeight w:hRule="exact" w:val="162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0" w:history="1">
                <w:r>
                  <w:rPr>
                    <w:rStyle w:val="Hyperlink"/>
                  </w:rPr>
                  <w:t>23-27-00057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технологии мониторинга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аэрозольной компоненты и термического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режима стратосферы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дистанционного (лидарного) и контактного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(аэрологического) оптического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зондирования.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им. В.Е.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Маричев В.Н.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1" w:history="1">
                <w:r>
                  <w:rPr>
                    <w:rStyle w:val="Hyperlink"/>
                  </w:rPr>
                  <w:t>23-27-00058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Юрские аммониты и фораминиферы Сибири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палеогеографические реконструкции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биофациального анализа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численного моделирования каротажных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нефтегазовой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геофизики им. А.А. Трофимука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Глинских Л.А. </w:t>
            </w:r>
          </w:p>
        </w:tc>
      </w:tr>
      <w:tr>
        <w:trPr>
          <w:trHeight w:hRule="exact" w:val="15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2" w:history="1">
                <w:r>
                  <w:rPr>
                    <w:rStyle w:val="Hyperlink"/>
                  </w:rPr>
                  <w:t>23-27-00061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Размерная структура фитопланктонных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сообществ Карского моря: изменчивость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эколого-физиологических параметров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воздействием абиотических факторов и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оценке первичной продукции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Демидов А.Б.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3" w:history="1">
                <w:r>
                  <w:rPr>
                    <w:rStyle w:val="Hyperlink"/>
                  </w:rPr>
                  <w:t>23-27-00063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Природные и антропогенные воздействия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 атмосферного аэрозоля в мегаполисе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 примере Москвы)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атмосферы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Обухова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Губанова Д.П. </w:t>
            </w:r>
          </w:p>
        </w:tc>
      </w:tr>
      <w:tr>
        <w:trPr>
          <w:trHeight w:hRule="exact" w:val="160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4" w:history="1">
                <w:r>
                  <w:rPr>
                    <w:rStyle w:val="Hyperlink"/>
                  </w:rPr>
                  <w:t>23-27-00064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современными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глинистых минералов, процессов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их образования в осадках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высокотемпературных зон гидротермальных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в океанических хребтах, перекрытых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осадочными толщами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Курносов В.Б.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5" w:history="1">
                <w:r>
                  <w:rPr>
                    <w:rStyle w:val="Hyperlink"/>
                  </w:rPr>
                  <w:t>23-27-00065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индикаторных реакций метасоматоза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верхней мантии.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имени академика Д.С. Коржинского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Бутвина В.Г.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6" w:history="1">
                <w:r>
                  <w:rPr>
                    <w:rStyle w:val="Hyperlink"/>
                  </w:rPr>
                  <w:t>23-27-00067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Стадийность проявления аномалий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сейсмического режима перед сильными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землетрясениями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В.Б.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7" w:history="1">
                <w:r>
                  <w:rPr>
                    <w:rStyle w:val="Hyperlink"/>
                  </w:rPr>
                  <w:t>23-27-00068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космогенного и вулканогенного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в накоплении благородных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железомарганцевыми корками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Тихого океана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вулканологии и сейсмологии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Савельева О.Л.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8" w:history="1">
                <w:r>
                  <w:rPr>
                    <w:rStyle w:val="Hyperlink"/>
                  </w:rPr>
                  <w:t>23-27-00076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Тургайская флора – фундамент современной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теплоумеренной растительности Северного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полушария (на примере миоцен-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олигоценовых флор Западной Сибири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Казахстана.)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С.С.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9" w:history="1">
                <w:r>
                  <w:rPr>
                    <w:rStyle w:val="Hyperlink"/>
                  </w:rPr>
                  <w:t>23-27-00083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продолжительности экскурсов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магнитного поля Земли в голоцене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результатов комплексных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торфяных отложений Дальнего Востока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тектоники и геофизики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Косыгина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Песков А.Ю. </w:t>
            </w:r>
          </w:p>
        </w:tc>
      </w:tr>
      <w:tr>
        <w:trPr>
          <w:trHeight w:hRule="exact" w:val="16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0" w:history="1">
                <w:r>
                  <w:rPr>
                    <w:rStyle w:val="Hyperlink"/>
                  </w:rPr>
                  <w:t>23-27-00084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Пространственная и функциональная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крупнейших городских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агломераций России в условиях возросших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геоэкономических рисков: новые подходы,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инструментарий и рекомендации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Лачининский С.С.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2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21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1" w:history="1">
                <w:r>
                  <w:rPr>
                    <w:rStyle w:val="Hyperlink"/>
                  </w:rPr>
                  <w:t>23-27-00093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механизма поверхностных сил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процессах коагуляции и флотации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теплового воздействия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смачивающие пленки для создания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промышленного освоения технологических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эффективного извлечения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микродисперсий золота из руд и россыпей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горно-металлургический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(государственный технологический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Евдокимов С.И. </w:t>
            </w:r>
          </w:p>
        </w:tc>
      </w:tr>
      <w:tr>
        <w:trPr>
          <w:trHeight w:hRule="exact" w:val="161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2" w:history="1">
                <w:r>
                  <w:rPr>
                    <w:rStyle w:val="Hyperlink"/>
                  </w:rPr>
                  <w:t>23-27-00098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палеопротерозойской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континентальной коры в Хапчанском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террейне Анабарского щита (Сибирский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кратон): эволюция магматизма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метаморфизма, петрохронологические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геохронологии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Скублов С.Г.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3" w:history="1">
                <w:r>
                  <w:rPr>
                    <w:rStyle w:val="Hyperlink"/>
                  </w:rPr>
                  <w:t>23-27-00101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профилей природных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антропогенных источников загрязнения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поверхностных вод бассейна озера Байкал.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Лимнологический институт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М.Ю.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4" w:history="1">
                <w:r>
                  <w:rPr>
                    <w:rStyle w:val="Hyperlink"/>
                  </w:rPr>
                  <w:t>23-27-00106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Тектоно-метаморфическая эволюция 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сочленения Свекофеннского подвижного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пояса и Карельского кратона на юго-востоке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Фенноскандии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геохронологии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Балтыбаев Ш.К.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5" w:history="1">
                <w:r>
                  <w:rPr>
                    <w:rStyle w:val="Hyperlink"/>
                  </w:rPr>
                  <w:t>23-27-00111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Седиментогенез в малых озерах горной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Алтая: процессы накопления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донных отложений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нивального типа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Овдина Е.А.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6" w:history="1">
                <w:r>
                  <w:rPr>
                    <w:rStyle w:val="Hyperlink"/>
                  </w:rPr>
                  <w:t>23-27-00113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аномалий силы тяжести при региональных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геофизических исследованиях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Долгаль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7" w:history="1">
                <w:r>
                  <w:rPr>
                    <w:rStyle w:val="Hyperlink"/>
                  </w:rPr>
                  <w:t>23-27-00114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природной и антропогенной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нестационарности водообмена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суши и глобального водообмена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результатам численных расчетов проекта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CMIP-6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водных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Добровольский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С.Г.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8" w:history="1">
                <w:r>
                  <w:rPr>
                    <w:rStyle w:val="Hyperlink"/>
                  </w:rPr>
                  <w:t>23-27-00119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Генезис и условия циркуляции термальных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 кристаллических массивов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горноскладчатых областей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Харитонова Н.А.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9" w:history="1">
                <w:r>
                  <w:rPr>
                    <w:rStyle w:val="Hyperlink"/>
                  </w:rPr>
                  <w:t>23-27-00122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пространственно-временной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изменчивости процессов образования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айсбергов в акватории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Северного морского пути в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условиях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"Арктический и антарктический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В.Г. </w:t>
            </w:r>
          </w:p>
        </w:tc>
      </w:tr>
      <w:tr>
        <w:trPr>
          <w:trHeight w:hRule="exact" w:val="15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0" w:history="1">
                <w:r>
                  <w:rPr>
                    <w:rStyle w:val="Hyperlink"/>
                  </w:rPr>
                  <w:t>23-27-00123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органического вещества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парниковых газов (диоксида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углерода и метана) при оттаивании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подземных льдов Российской Арктики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лабораторного эксперимента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геологии и минеральных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ресурсов Мирового океана имени академика И.С.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Грамберга"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П.Б. </w:t>
            </w:r>
          </w:p>
        </w:tc>
      </w:tr>
      <w:tr>
        <w:trPr>
          <w:trHeight w:hRule="exact" w:val="162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1" w:history="1">
                <w:r>
                  <w:rPr>
                    <w:rStyle w:val="Hyperlink"/>
                  </w:rPr>
                  <w:t>23-27-00124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Современные алгоритмы расчета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концентрации взвешенного вещества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мутности в приустьевых зонах морей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оптическим спутниковым данным высокого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пространственного разрешения: анализ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верификация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Назирова К.Р.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2" w:history="1">
                <w:r>
                  <w:rPr>
                    <w:rStyle w:val="Hyperlink"/>
                  </w:rPr>
                  <w:t>23-27-00126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и геодинамика осадочных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бассейнов позднего неопротерозоя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раннего палеозоя Северного и Срединного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Тянь-Шаня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Худолей А.К.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5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3" w:history="1">
                <w:r>
                  <w:rPr>
                    <w:rStyle w:val="Hyperlink"/>
                  </w:rPr>
                  <w:t>23-27-00127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магмо-газо-водопроводящих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активных вулканов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вулканологии и сейсмологии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Кирюхин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4" w:history="1">
                <w:r>
                  <w:rPr>
                    <w:rStyle w:val="Hyperlink"/>
                  </w:rPr>
                  <w:t>23-27-00128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динамики макрофитов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разнотипных озер Кургальского полуострова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(современное состояние и голоценовая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Сапелко Т.В.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5" w:history="1">
                <w:r>
                  <w:rPr>
                    <w:rStyle w:val="Hyperlink"/>
                  </w:rPr>
                  <w:t>23-27-00129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Просачивание Fe,Ni расплава через твердую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силикатную (оливин) матрицу в приложении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модели дифференциации внутренних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оболочек и образования ядра Земли.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Чепуров А.И.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6" w:history="1">
                <w:r>
                  <w:rPr>
                    <w:rStyle w:val="Hyperlink"/>
                  </w:rPr>
                  <w:t>23-27-00130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рифтогенеза и траппового магматизма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формировании Вилюйского и Енисей-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Хатангского прогибов (Сибирская платформа)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Полянский О.П.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7" w:history="1">
                <w:r>
                  <w:rPr>
                    <w:rStyle w:val="Hyperlink"/>
                  </w:rPr>
                  <w:t>23-27-00131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химического состава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бальнеологическая активность сульфидных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минеральных вод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"Бурятский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Доржи Банзарова"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Хахинов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8" w:history="1">
                <w:r>
                  <w:rPr>
                    <w:rStyle w:val="Hyperlink"/>
                  </w:rPr>
                  <w:t>23-27-00134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Природные пожары в степных регионах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Евразии как индикатор природных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социально-экономических изменений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Оренбургский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Павлейчик В.М.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9" w:history="1">
                <w:r>
                  <w:rPr>
                    <w:rStyle w:val="Hyperlink"/>
                  </w:rPr>
                  <w:t>23-27-00139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образования газообразных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углеводородов керогеном доманика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моделировании его термического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преобразования в гидротермальном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эксперименте и сухом пиролизе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Бушнев Д.А.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0" w:history="1">
                <w:r>
                  <w:rPr>
                    <w:rStyle w:val="Hyperlink"/>
                  </w:rPr>
                  <w:t>23-27-00140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Фракционирование органических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миграционных форм радионуклидов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объектах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Торопов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1" w:history="1">
                <w:r>
                  <w:rPr>
                    <w:rStyle w:val="Hyperlink"/>
                  </w:rPr>
                  <w:t>23-27-00141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Дискретная модель трехмерных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бароклинных течений, обладающая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нелинейными инвариантами, и анализ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на основе численных экспериментов.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"Морской гидрофизический институт РАН"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Демышев С.Г.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2" w:history="1">
                <w:r>
                  <w:rPr>
                    <w:rStyle w:val="Hyperlink"/>
                  </w:rPr>
                  <w:t>23-27-00145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Литогенез и палеогеографические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закономерности формирования лёссово-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почвенных серий Русской равнины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 П.И.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3" w:history="1">
                <w:r>
                  <w:rPr>
                    <w:rStyle w:val="Hyperlink"/>
                  </w:rPr>
                  <w:t>23-27-00147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особенности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высокотемпературное поведение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минеральных фаз горелых отвалов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Челябинского угольного бассейна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Золотарев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4" w:history="1">
                <w:r>
                  <w:rPr>
                    <w:rStyle w:val="Hyperlink"/>
                  </w:rPr>
                  <w:t>23-27-00149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Евразийский вектор партнерства в зеркале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межрегионального сотрудничества России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Индии в сфере науки, технологий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 А.С.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5" w:history="1">
                <w:r>
                  <w:rPr>
                    <w:rStyle w:val="Hyperlink"/>
                  </w:rPr>
                  <w:t>23-27-00150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мелкомасштабных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конвективной природы в поверхностном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слое прибрежной зоны моря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Гриценко В.А.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6" w:history="1">
                <w:r>
                  <w:rPr>
                    <w:rStyle w:val="Hyperlink"/>
                  </w:rPr>
                  <w:t>23-27-00153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Высокотемпературная кристаллохимия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и синтетических силикатов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шестивалентного урана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Назарчук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7" w:history="1">
                <w:r>
                  <w:rPr>
                    <w:rStyle w:val="Hyperlink"/>
                  </w:rPr>
                  <w:t>23-27-00156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Вынос микроэлементов и фумарольное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минералообразование на активных вулканах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Камчатки, на примере Авачинского вулкана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вулканологии и сейсмологии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Малик Н.А.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8" w:history="1">
                <w:r>
                  <w:rPr>
                    <w:rStyle w:val="Hyperlink"/>
                  </w:rPr>
                  <w:t>23-27-00158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7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Экстремальные природные события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Западной Сибири, Зауралья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Центральной Азии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Хантемиров Р.М.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9" w:history="1">
                <w:r>
                  <w:rPr>
                    <w:rStyle w:val="Hyperlink"/>
                  </w:rPr>
                  <w:t>23-27-00159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Магнитостратиграфия палеогена юго-востока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Русской плиты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Гужиков А.Ю.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0" w:history="1">
                <w:r>
                  <w:rPr>
                    <w:rStyle w:val="Hyperlink"/>
                  </w:rPr>
                  <w:t>23-27-00165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Pb-Pb изотопное районирование коры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изотопные источники позднемезозойских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редкометалльных месторождений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Восточного Забайкалья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геохронологии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Саватенков В.М.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1" w:history="1">
                <w:r>
                  <w:rPr>
                    <w:rStyle w:val="Hyperlink"/>
                  </w:rPr>
                  <w:t>23-27-00166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Спутниковые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пространственной и временной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изменчивости содержания озона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тропосфере над территорией России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Виролайнен Я.А.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2" w:history="1">
                <w:r>
                  <w:rPr>
                    <w:rStyle w:val="Hyperlink"/>
                  </w:rPr>
                  <w:t>23-27-00167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Связь формирования экстремальных осадков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юге Сибири с процессами опрокидывания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 Россби и атмосферного блокирования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им. В.Е. </w:t>
            </w:r>
          </w:p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Антохина О.Ю.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3" w:history="1">
                <w:r>
                  <w:rPr>
                    <w:rStyle w:val="Hyperlink"/>
                  </w:rPr>
                  <w:t>23-27-00171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прорывов водоёмов,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подпруженных дамбами естественного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Пряхина Г.В.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4" w:history="1">
                <w:r>
                  <w:rPr>
                    <w:rStyle w:val="Hyperlink"/>
                  </w:rPr>
                  <w:t>23-27-00172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Модельное исследование радиационных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воздействий сибирского дымового аэрозоля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метеорологические процессы в восточной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Коновалов И.Б.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5" w:history="1">
                <w:r>
                  <w:rPr>
                    <w:rStyle w:val="Hyperlink"/>
                  </w:rPr>
                  <w:t>23-27-00173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вклада различных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питания в сток ледниковых рек Юго-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Восточного Алтая по данным изотопных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индикаторов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Банцев Д.В.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6" w:history="1">
                <w:r>
                  <w:rPr>
                    <w:rStyle w:val="Hyperlink"/>
                  </w:rPr>
                  <w:t>23-27-00181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Аккумуляция моллюсками карбонатного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углерода в шельфовой зоне Черного моря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Колючкина Г.А.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7" w:history="1">
                <w:r>
                  <w:rPr>
                    <w:rStyle w:val="Hyperlink"/>
                  </w:rPr>
                  <w:t>23-27-00186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Биомониторинг загрязнения воздуха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территориях действия предприятий угольной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Рогова Н.С.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8" w:history="1">
                <w:r>
                  <w:rPr>
                    <w:rStyle w:val="Hyperlink"/>
                  </w:rPr>
                  <w:t>23-27-00188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Кластеризация примесей в океане: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мезо-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субмезомасштабной динамики на перенос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кластеризацию примесей на основе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разномасштабных полей скорости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океанологический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В.И. Ильичева Дальневосточного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Кошель К.В.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9" w:history="1">
                <w:r>
                  <w:rPr>
                    <w:rStyle w:val="Hyperlink"/>
                  </w:rPr>
                  <w:t>23-27-00193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Геоэкологический мониторинг и оценка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средообразующих функций степных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геосистем в условиях нефтегазодобычи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Оренбургский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Мячина К.В.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0" w:history="1">
                <w:r>
                  <w:rPr>
                    <w:rStyle w:val="Hyperlink"/>
                  </w:rPr>
                  <w:t>23-27-00194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эволюции верхних звеньев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эрозионно-русловых систем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земледельческих ландшафтов Вятско-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Камского междуречья в связи с изменением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"Удмуртский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Рысин И.И.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1" w:history="1">
                <w:r>
                  <w:rPr>
                    <w:rStyle w:val="Hyperlink"/>
                  </w:rPr>
                  <w:t>23-27-00201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электронного атласа озер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антарктических оазисов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Федорова И.В.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2" w:history="1">
                <w:r>
                  <w:rPr>
                    <w:rStyle w:val="Hyperlink"/>
                  </w:rPr>
                  <w:t>23-27-00202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Ботанико-географические закономерности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дифференциации растительного покрова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севера Корякского округа, классификация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растительности и геоботаническое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районирование его территории как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типологии оленьих пастбищ.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Нешатаева В.Ю.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3" w:history="1">
                <w:r>
                  <w:rPr>
                    <w:rStyle w:val="Hyperlink"/>
                  </w:rPr>
                  <w:t>23-27-00204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Геологическая история Енисейской окраины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палеоконтинента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неопротерозое (на материалах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Енисейскому кряжу)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Кузьмичев А.Б.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4" w:history="1">
                <w:r>
                  <w:rPr>
                    <w:rStyle w:val="Hyperlink"/>
                  </w:rPr>
                  <w:t>23-27-00205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постледниковых блоковых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движений кристаллического фундамента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деформации рельефа и рыхлых отложений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Фенноскандии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Шварев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5" w:history="1">
                <w:r>
                  <w:rPr>
                    <w:rStyle w:val="Hyperlink"/>
                  </w:rPr>
                  <w:t>23-27-00213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глобального и регионального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ионосферного отклика на геомагнитные бури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статистического анализа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численного моделирования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Ратовский К.Г.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6" w:history="1">
                <w:r>
                  <w:rPr>
                    <w:rStyle w:val="Hyperlink"/>
                  </w:rPr>
                  <w:t>23-27-00216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Малоглубинные базитовые камеры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зонах субдукции: эволюция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связь с крупными кальдерными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извержениями (на примере кальдер острова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Итуруп, Курильские острова)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Д.В.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7" w:history="1">
                <w:r>
                  <w:rPr>
                    <w:rStyle w:val="Hyperlink"/>
                  </w:rPr>
                  <w:t>23-27-00217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долговременной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растительности, пожаров и климата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с позднеледниковья до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мониторинга климатических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систем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Бляхарчук Т.А.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2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8" w:history="1">
                <w:r>
                  <w:rPr>
                    <w:rStyle w:val="Hyperlink"/>
                  </w:rPr>
                  <w:t>23-27-00218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Литолого-геохимическая индикация условий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мёрзлых отложений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пластовыми льдами в западном секторе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Арктики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Белова Н.Г.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9" w:history="1">
                <w:r>
                  <w:rPr>
                    <w:rStyle w:val="Hyperlink"/>
                  </w:rPr>
                  <w:t>23-27-00222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 конвективных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сигналами приемников спутниковых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навигационных 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Хуторова О.Г.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0" w:history="1">
                <w:r>
                  <w:rPr>
                    <w:rStyle w:val="Hyperlink"/>
                  </w:rPr>
                  <w:t>23-27-00224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Дайки щелочных пород как индикатор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дифференциации магм в промежуточных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камерах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Изох А.Э.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1" w:history="1">
                <w:r>
                  <w:rPr>
                    <w:rStyle w:val="Hyperlink"/>
                  </w:rPr>
                  <w:t>23-27-00225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геохимических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устьях рек арктических островов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острова Вайгач)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Мискевич И.В.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2" w:history="1">
                <w:r>
                  <w:rPr>
                    <w:rStyle w:val="Hyperlink"/>
                  </w:rPr>
                  <w:t>23-27-00228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возможностей применения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шумоподобных сигналов в морских системах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импульсного электромагнитного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зондирования в условиях шельфа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Кошурников А.В.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3" w:history="1">
                <w:r>
                  <w:rPr>
                    <w:rStyle w:val="Hyperlink"/>
                  </w:rPr>
                  <w:t>23-27-00232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глобальных моделей направлений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стока низкого пространственного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разрешения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Энтин А.Л.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4" w:history="1">
                <w:r>
                  <w:rPr>
                    <w:rStyle w:val="Hyperlink"/>
                  </w:rPr>
                  <w:t>23-27-00233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спутниковой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лесных экосистем в условиях меняющегося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с использованием технологий ГИС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"Университет Иннополис"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Полевщикова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5" w:history="1">
                <w:r>
                  <w:rPr>
                    <w:rStyle w:val="Hyperlink"/>
                  </w:rPr>
                  <w:t>23-27-00236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«Подземные реки» Горного Крыма: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режимов и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стока крупных карстовых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водоносных систем (КВС).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Амеличев Г.Н.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6" w:history="1">
                <w:r>
                  <w:rPr>
                    <w:rStyle w:val="Hyperlink"/>
                  </w:rPr>
                  <w:t>23-27-00237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собственных колебаний ядра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Земли на основе оптимального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комплексирования деформационных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гравиметрических наблюдений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Милюков В.К.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7" w:history="1">
                <w:r>
                  <w:rPr>
                    <w:rStyle w:val="Hyperlink"/>
                  </w:rPr>
                  <w:t>23-27-00239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режимных и экстремальных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ветрового волнения в море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Лаптевых, Восточно-Сибирском и Чукотском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морях по данным численного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Архипкин В.С.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8" w:history="1">
                <w:r>
                  <w:rPr>
                    <w:rStyle w:val="Hyperlink"/>
                  </w:rPr>
                  <w:t>23-27-00242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экосистем Янского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плоскогорья в плейстоцене-голоцене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криолитологических,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палеопочвенных и палеонтологических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термоденудационной котловины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"Батагай"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Лупачев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9" w:history="1">
                <w:r>
                  <w:rPr>
                    <w:rStyle w:val="Hyperlink"/>
                  </w:rPr>
                  <w:t>23-27-00249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свойства мохово-лишайникового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покрова торфяников криолитозоны Западной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Сибири: изменения под влиянием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и антропогенных факторов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Л.Г.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0" w:history="1">
                <w:r>
                  <w:rPr>
                    <w:rStyle w:val="Hyperlink"/>
                  </w:rPr>
                  <w:t>23-27-00251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Трёхмерная геофизическая модель верхней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коры Воронежского кристаллического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массива: методы и результаты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Глазнев В.Н.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1" w:history="1">
                <w:r>
                  <w:rPr>
                    <w:rStyle w:val="Hyperlink"/>
                  </w:rPr>
                  <w:t>23-27-00252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флюида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C-O-Cl (Н) и растворимости Pt и Pd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нем при РТ параметрах кумулуса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ультрабазит-базитовых интрузий и низкой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летучести кислорода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имени академика Д.С. Коржинского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Симакин А.Г.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2" w:history="1">
                <w:r>
                  <w:rPr>
                    <w:rStyle w:val="Hyperlink"/>
                  </w:rPr>
                  <w:t>23-27-00253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системы землепользования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инструмент регулирования углеродного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баланса аграрного региона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водных и экологических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Красноярова Б.А.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3" w:history="1">
                <w:r>
                  <w:rPr>
                    <w:rStyle w:val="Hyperlink"/>
                  </w:rPr>
                  <w:t>23-27-00254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микроклимата нежилых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городских ландшафтов Средней Полосы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Арктической зоны Российской Федерации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Константинов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П.И.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4" w:history="1">
                <w:r>
                  <w:rPr>
                    <w:rStyle w:val="Hyperlink"/>
                  </w:rPr>
                  <w:t>23-27-00258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Минералого-геохимические особенности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 формирования эпитермальных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золоторудных месторождений Камчатки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Толстых Н.Д.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5" w:history="1">
                <w:r>
                  <w:rPr>
                    <w:rStyle w:val="Hyperlink"/>
                  </w:rPr>
                  <w:t>23-27-00261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Диагностика выявления природных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опасностей малоизученных территорий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бассейна оз. Байкал на основе факторного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и оценка потенциальных рисков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хозяйственном освоении.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Бешенцев А.Н.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6" w:history="1">
                <w:r>
                  <w:rPr>
                    <w:rStyle w:val="Hyperlink"/>
                  </w:rPr>
                  <w:t>23-27-00262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микробных процессов и миграция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вещества в солоноводных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местообитаниях Приэльтонья на примере р.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Чернавка.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Канапацкий Т.А. </w:t>
            </w:r>
          </w:p>
        </w:tc>
      </w:tr>
      <w:tr>
        <w:trPr>
          <w:trHeight w:hRule="exact" w:val="160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7" w:history="1">
                <w:r>
                  <w:rPr>
                    <w:rStyle w:val="Hyperlink"/>
                  </w:rPr>
                  <w:t>23-27-00263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 и условия образования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обломочных пород (конгломератов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брекчий) в доменах с различным возрастом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коры при переходе от архея к протерозою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Карельской провинции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Фенноскандинавского щита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геохронологии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Арестова Н.А.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5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8" w:history="1">
                <w:r>
                  <w:rPr>
                    <w:rStyle w:val="Hyperlink"/>
                  </w:rPr>
                  <w:t>23-27-00264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обвалов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вязкоупругих сред с горизонтальными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неоднородностями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"Северо-Осетинский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Коста Левановича Хетагурова"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Орлова Н.С.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9" w:history="1">
                <w:r>
                  <w:rPr>
                    <w:rStyle w:val="Hyperlink"/>
                  </w:rPr>
                  <w:t>23-27-00265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Золотая и платиноидная минерализация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черносланцевых и офиолитовых комплексах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Южного Урала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Сначёв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0" w:history="1">
                <w:r>
                  <w:rPr>
                    <w:rStyle w:val="Hyperlink"/>
                  </w:rPr>
                  <w:t>23-27-00271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Акустическая томография океана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векторно-фазовых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измерений и функционально-аналитических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решения обратных задач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Шуруп А.С.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1" w:history="1">
                <w:r>
                  <w:rPr>
                    <w:rStyle w:val="Hyperlink"/>
                  </w:rPr>
                  <w:t>23-27-00273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темпов снижения уровня Ладожского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озера за последние 3000 лет по результатам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абсолютного датирования береговых форм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рельефа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"Арктический и антарктический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Большиянов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Д.Ю.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2" w:history="1">
                <w:r>
                  <w:rPr>
                    <w:rStyle w:val="Hyperlink"/>
                  </w:rPr>
                  <w:t>23-27-00279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Современные изменения климата Москвы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Московского региона (метеорологических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величин, опасных явлений, стратификации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ветрового режима, а также ландшафтно-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показателей)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Локощенко 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3" w:history="1">
                <w:r>
                  <w:rPr>
                    <w:rStyle w:val="Hyperlink"/>
                  </w:rPr>
                  <w:t>23-27-00280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 образования промышленных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концентраций скандия в древних корах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выветривания Западной Якутии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геологоразведочный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Серго Орджоникидзе"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Игнатов П.А.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4" w:history="1">
                <w:r>
                  <w:rPr>
                    <w:rStyle w:val="Hyperlink"/>
                  </w:rPr>
                  <w:t>23-27-00281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Верхний неоплейстоцен и голоцен на севере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Печорской низменности: седиментогенез,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стратиграфия, палеогеография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Голубева Ю.В.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4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5" w:history="1">
                <w:r>
                  <w:rPr>
                    <w:rStyle w:val="Hyperlink"/>
                  </w:rPr>
                  <w:t>23-27-00283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палеозойско – мезозойских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гранитоидов Таймыра с целью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реконструкции геодинамических обстановок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формирования и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металлогенического потенциала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Конопелько Д.Л.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6" w:history="1">
                <w:r>
                  <w:rPr>
                    <w:rStyle w:val="Hyperlink"/>
                  </w:rPr>
                  <w:t>23-27-00290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современной теории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приобретения термоостаточной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безгистерезисной намагниченностей в одно-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 малых псевдоодно- доменных частицах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Земли им. О.Ю. Шмидта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Сычева Н.К.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7" w:history="1">
                <w:r>
                  <w:rPr>
                    <w:rStyle w:val="Hyperlink"/>
                  </w:rPr>
                  <w:t>23-27-00292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Сельское хозяйство Среднего Поволжья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инвентаризация земель и потенциал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Гафуров А.М.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8" w:history="1">
                <w:r>
                  <w:rPr>
                    <w:rStyle w:val="Hyperlink"/>
                  </w:rPr>
                  <w:t>23-27-00293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Геохимические характеристики и источники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вещества донных отложений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Арктического шельфа и оценка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углеводородного потенциала региона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примере северной части шельфа Баренцево-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Карского региона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Полудеткина Е.Н.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9" w:history="1">
                <w:r>
                  <w:rPr>
                    <w:rStyle w:val="Hyperlink"/>
                  </w:rPr>
                  <w:t>23-27-00296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Изотопно-геохимические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диагенетического преобразования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вещества в донных осадках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морей Российской Арктики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Ленина и Ордена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геохимии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аналитической химии им. В.И. Вернадского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Севастьянов В.С.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44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53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0" w:history="1">
                <w:r>
                  <w:rPr>
                    <w:rStyle w:val="Hyperlink"/>
                  </w:rPr>
                  <w:t>23-27-00298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Изучение возможностей применения цезия-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чернобыльского происхождения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морфометрических показателей рельефа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расчета эрозионных потерь почвы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участках сельскохозяйственных полей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ареалами выпаханных почв в бассейне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верхней Оки (на основе экспериментальных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в масштабе 1:10000)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"Орловский государственный университет имени И.С.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Тургенева"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Трофимец Л.Н.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1" w:history="1">
                <w:r>
                  <w:rPr>
                    <w:rStyle w:val="Hyperlink"/>
                  </w:rPr>
                  <w:t>23-27-00304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высокоширотных метановых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высачиваний на биоразнообразие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структуру сообщества мейобентоса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Портнова Д.А.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2" w:history="1">
                <w:r>
                  <w:rPr>
                    <w:rStyle w:val="Hyperlink"/>
                  </w:rPr>
                  <w:t>23-27-00307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Современное состояние геохимического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фона природных (Pb-210, Be-7)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техногенных (Cs-137, Sr-90, изотопы Pu)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радионуклидов мохово-лишайникового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покрова южных регионов Западной Сибири.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Мельгунов М.С.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3" w:history="1">
                <w:r>
                  <w:rPr>
                    <w:rStyle w:val="Hyperlink"/>
                  </w:rPr>
                  <w:t>23-27-00310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Численные исследования струйных течений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оптимальных методов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Яковенко С.Н.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4" w:history="1">
                <w:r>
                  <w:rPr>
                    <w:rStyle w:val="Hyperlink"/>
                  </w:rPr>
                  <w:t>23-27-00311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Позднепутятинско-быковский этап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пермской фауны парейазавров Восточной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Палеонтологический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Борисяка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Голубев В.К.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5" w:history="1">
                <w:r>
                  <w:rPr>
                    <w:rStyle w:val="Hyperlink"/>
                  </w:rPr>
                  <w:t>23-27-00312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приледниковых озёр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архипелага Шпицберген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климата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Чернов Р.А.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7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6" w:history="1">
                <w:r>
                  <w:rPr>
                    <w:rStyle w:val="Hyperlink"/>
                  </w:rPr>
                  <w:t>23-27-00313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Верхний докембрий севера Восточно-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Европейской платформы: изотопная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систематика (Rb-Sr, Sm-Nd, U-Th-Pb)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аутигенных и детритовых минералов,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биостратиграфия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геохронологии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Зайцева Т.С.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7" w:history="1">
                <w:r>
                  <w:rPr>
                    <w:rStyle w:val="Hyperlink"/>
                  </w:rPr>
                  <w:t>23-27-00314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Палеозойские отложения арктической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окраины Северо-Востока России – литология,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биостратиграфия и палеогеография.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Тучкова М.И.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8" w:history="1">
                <w:r>
                  <w:rPr>
                    <w:rStyle w:val="Hyperlink"/>
                  </w:rPr>
                  <w:t>23-27-00316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направленности сейсмического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и их влияние на поведение грунта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параметры колебаний поверхности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приразломных зонах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Земли им. О.Ю. Шмидта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Павленко О.В.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9" w:history="1">
                <w:r>
                  <w:rPr>
                    <w:rStyle w:val="Hyperlink"/>
                  </w:rPr>
                  <w:t>23-27-00318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 периодического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гейзеров, эволюция динамики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извержений при изменениях окружающей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среды и геологической обстановки.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вулканологии и сейсмологии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Белоусов А.Б. </w:t>
            </w:r>
          </w:p>
        </w:tc>
      </w:tr>
      <w:tr>
        <w:trPr>
          <w:trHeight w:hRule="exact" w:val="108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0" w:history="1">
                <w:r>
                  <w:rPr>
                    <w:rStyle w:val="Hyperlink"/>
                  </w:rPr>
                  <w:t>23-27-00320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концентрации и миграции радона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приповерхностной части литосферы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результате деятельности угледобывающей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Ларионов А.В.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1" w:history="1">
                <w:r>
                  <w:rPr>
                    <w:rStyle w:val="Hyperlink"/>
                  </w:rPr>
                  <w:t>23-27-00321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Газонасыщенность донных осадков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окраинных морей Евразии: распределение,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геологических факторов,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генезиса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океанологический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В.И. Ильичева Дальневосточного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Яцук А.В. </w:t>
            </w:r>
          </w:p>
        </w:tc>
      </w:tr>
      <w:tr>
        <w:trPr>
          <w:trHeight w:hRule="exact" w:val="187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2" w:history="1">
                <w:r>
                  <w:rPr>
                    <w:rStyle w:val="Hyperlink"/>
                  </w:rPr>
                  <w:t>23-27-00322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пространственной структуры ионосферных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возмущений по данным распределенных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цепей ионозондов вертикального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зондирования, приемников GPS/ГЛОНАСС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магнитометров глобальной сети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INTERMAGNET в северном полушарии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Черниговская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3" w:history="1">
                <w:r>
                  <w:rPr>
                    <w:rStyle w:val="Hyperlink"/>
                  </w:rPr>
                  <w:t>23-27-00323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волновых процессов в верхней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атмосфере, стимулированных мощным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радиоизлучением стенда СУРА,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комплексных ГНСС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данных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Насыров И.А.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4" w:history="1">
                <w:r>
                  <w:rPr>
                    <w:rStyle w:val="Hyperlink"/>
                  </w:rPr>
                  <w:t>23-27-00325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Экзогенные геологические процессы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прибрежной зоне, оценка риска с учетом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инженерных и социально экономических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Специальное конструкторское бюро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автоматизации морских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А.И.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5" w:history="1">
                <w:r>
                  <w:rPr>
                    <w:rStyle w:val="Hyperlink"/>
                  </w:rPr>
                  <w:t>23-27-00330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Метан дегазирующих грифонов озера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Баскунчак: пространственно-временная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концентраций и потоков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сопряженность с сульфидообразованием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Гарькуша Д.Н.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6" w:history="1">
                <w:r>
                  <w:rPr>
                    <w:rStyle w:val="Hyperlink"/>
                  </w:rPr>
                  <w:t>23-27-00333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мелкомасштабного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турбулентного перемешивания в зоне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интенсивной вентиляции вод Японского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моря.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океанологический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В.И. Ильичева Дальневосточного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 Д.В.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7" w:history="1">
                <w:r>
                  <w:rPr>
                    <w:rStyle w:val="Hyperlink"/>
                  </w:rPr>
                  <w:t>23-27-00335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субдукционных процессов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региональной тектоники на плейстоцен-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голоценовый базальтовый вулканизм Южных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Курил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Дальневосточный геологический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Мартынов Ю.А.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8" w:history="1">
                <w:r>
                  <w:rPr>
                    <w:rStyle w:val="Hyperlink"/>
                  </w:rPr>
                  <w:t>23-27-00339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Влияние напряжений на фильтрационно-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емкостные свойства трещиновато-пористых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пород и геоматериалов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 Л.А.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9" w:history="1">
                <w:r>
                  <w:rPr>
                    <w:rStyle w:val="Hyperlink"/>
                  </w:rPr>
                  <w:t>23-27-00340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ФОРМИРОВАНИЯ ВТОРИЧНОГО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БАРИТА В ХВОСТОХРАНИЛИЩАХ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ПЕРЕРАБОТАННЫХ РУД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ПОЛИМЕТАЛЛИЧЕСКИХ МЕСТОРОЖДЕНИЙ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нефтегазовой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геофизики им. А.А. Трофимука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Юркевич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0" w:history="1">
                <w:r>
                  <w:rPr>
                    <w:rStyle w:val="Hyperlink"/>
                  </w:rPr>
                  <w:t>23-27-00341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Региональный отклик предгорных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ландшафтов Восточного Саяна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климатические экстремумы голоцена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 прогноза развития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глобального потепления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Гренадерова А.В.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1" w:history="1">
                <w:r>
                  <w:rPr>
                    <w:rStyle w:val="Hyperlink"/>
                  </w:rPr>
                  <w:t>23-27-00344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Золото-медно-порфировые рудообразующие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Саяно-Тувинского нагорья: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эволюция, минеральные парагенезисы,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флюидный режим и эндогенная зональность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Тувинский институт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освоения природных ресурсов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Кужугет Р.В.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2" w:history="1">
                <w:r>
                  <w:rPr>
                    <w:rStyle w:val="Hyperlink"/>
                  </w:rPr>
                  <w:t>23-27-00345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лазерных импульсов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облачности и водных средах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Монте-Карло и разработка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дистанционного зондирования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вычислительной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математики и математической геофизики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Пригарин С.М.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3" w:history="1">
                <w:r>
                  <w:rPr>
                    <w:rStyle w:val="Hyperlink"/>
                  </w:rPr>
                  <w:t>23-27-00346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Вклад пирогенного углерода почв в общие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запасы углерода лесных экосистем Дальнего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Востока и реконструкция их пирогенной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в голоцене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и природопользования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Брянин С.В.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4" w:history="1">
                <w:r>
                  <w:rPr>
                    <w:rStyle w:val="Hyperlink"/>
                  </w:rPr>
                  <w:t>23-27-00352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Сеть комплексных скважинных измерений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Петропавловск - Камчатского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геодинамического полигона: новые подходы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повышению эффективности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процессов, связанных с подготовкой сильных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камчатских землетрясений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вулканологии и сейсмологии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 В.А.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5" w:history="1">
                <w:r>
                  <w:rPr>
                    <w:rStyle w:val="Hyperlink"/>
                  </w:rPr>
                  <w:t>23-27-00355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анаэробной зоны Черного моря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изотопного состава форм серы.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Дубинин А.В.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6" w:history="1">
                <w:r>
                  <w:rPr>
                    <w:rStyle w:val="Hyperlink"/>
                  </w:rPr>
                  <w:t>23-27-00357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Малый город в приграничных с Белоруссией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регионах России: новая миссия и функции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эпоху неоиндустриальных трансформаций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"Смоленский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Катровский А.П.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0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7" w:history="1">
                <w:r>
                  <w:rPr>
                    <w:rStyle w:val="Hyperlink"/>
                  </w:rPr>
                  <w:t>23-27-00361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Токсичное влияние разноразмерного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первичного пластика на морских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беспозвоночных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океанологический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В.И. Ильичева Дальневосточного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Довженко Н.В.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8" w:history="1">
                <w:r>
                  <w:rPr>
                    <w:rStyle w:val="Hyperlink"/>
                  </w:rPr>
                  <w:t>23-27-00362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Каскадное фракционирование форм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нахождения техногенного урана в районе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шламохранилища Новосибирского завода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химконцентратов: экологическая оценка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 распространения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Шварцева О.С.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9" w:history="1">
                <w:r>
                  <w:rPr>
                    <w:rStyle w:val="Hyperlink"/>
                  </w:rPr>
                  <w:t>23-27-00364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Параметры миграционного потока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искусственных изотопов через компоненты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пойменного биогеоценоза р. Енисей в зонах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влияния Красноярского ГХК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Кропачева М.Ю.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0" w:history="1">
                <w:r>
                  <w:rPr>
                    <w:rStyle w:val="Hyperlink"/>
                  </w:rPr>
                  <w:t>23-27-00365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Историко-археологическая древесина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Южного Урала и Зауралья как источник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о климате прошлых столетий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экологии растений и животных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Агафонов Л.И.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1" w:history="1">
                <w:r>
                  <w:rPr>
                    <w:rStyle w:val="Hyperlink"/>
                  </w:rPr>
                  <w:t>23-27-00366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Современная динамика мерзлых торфяников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южной границе распространения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Тюменский научный центр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Московченко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2" w:history="1">
                <w:r>
                  <w:rPr>
                    <w:rStyle w:val="Hyperlink"/>
                  </w:rPr>
                  <w:t>23-27-00379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вариаций газового потока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черноморских мелководных метановых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сипов и их влияния на гидрологические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характеристики морской среды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биологии южных морей имени А.О.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Ковалевского РАН"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Малахова Т.В.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3" w:history="1">
                <w:r>
                  <w:rPr>
                    <w:rStyle w:val="Hyperlink"/>
                  </w:rPr>
                  <w:t>23-27-00392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новой модели магнитного поля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Марса по данным измерений спутниковых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миссий MGS и MAVEN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Земли им. О.Ю. Шмидта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4" w:history="1">
                <w:r>
                  <w:rPr>
                    <w:rStyle w:val="Hyperlink"/>
                  </w:rPr>
                  <w:t>23-27-00395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 аномалий в обобщенной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окрестности сильного землетрясения; физика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и использование в целях прогноза.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теории прогноза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землетрясений и математической геофизики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(ИТПЗ РАН)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Родкин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5" w:history="1">
                <w:r>
                  <w:rPr>
                    <w:rStyle w:val="Hyperlink"/>
                  </w:rPr>
                  <w:t>23-27-00401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Современное состояние макрофитобентоса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озер Алтая (эколого-географические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распространения и угрозы)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водных и экологических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Киприянова Л.М.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6" w:history="1">
                <w:r>
                  <w:rPr>
                    <w:rStyle w:val="Hyperlink"/>
                  </w:rPr>
                  <w:t>23-27-00402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Наледи северной (российской)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бассейна р. Селенга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Цыдыпов Б.З.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7" w:history="1">
                <w:r>
                  <w:rPr>
                    <w:rStyle w:val="Hyperlink"/>
                  </w:rPr>
                  <w:t>23-27-00408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Интегральный анализ региональных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риска устойчивого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прибрежной зоны Азовского моря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индикаторы, инструменты, модели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Южный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Архипова О.Е.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8" w:history="1">
                <w:r>
                  <w:rPr>
                    <w:rStyle w:val="Hyperlink"/>
                  </w:rPr>
                  <w:t>23-27-00409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нового поколения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палеогеографических и палеотектонических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реконструкций Крымско-Западно-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Кавказского региона для мезозоя и кайнозоя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акцентом на использование данных U-Pb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датирования циркона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Романюк Т.В.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9" w:history="1">
                <w:r>
                  <w:rPr>
                    <w:rStyle w:val="Hyperlink"/>
                  </w:rPr>
                  <w:t>23-27-00410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Рамановское изучение минералов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уникальных коллекций Музея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геологии им. И.В. Белькова (Геологический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ФИЦ КНЦ РАН)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«Кольский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Сидоров М.Ю.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0" w:history="1">
                <w:r>
                  <w:rPr>
                    <w:rStyle w:val="Hyperlink"/>
                  </w:rPr>
                  <w:t>23-27-00412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дистанционной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биофизических характеристик растительного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покрова на основе российских спутниковых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КМСС, модели переноса излучения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машинного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Плотников Д.Е.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1" w:history="1">
                <w:r>
                  <w:rPr>
                    <w:rStyle w:val="Hyperlink"/>
                  </w:rPr>
                  <w:t>23-27-00413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Жизнь и смерть Dickinsonia: история 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популяции вендских организмов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филогенеза животных и эволюции биосферы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нефтегазовой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геофизики им. А.А. Трофимука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Быкова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2" w:history="1">
                <w:r>
                  <w:rPr>
                    <w:rStyle w:val="Hyperlink"/>
                  </w:rPr>
                  <w:t>23-27-00416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U-Th-He система в минералах: геологическая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информативность и методы исследования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«Кольский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Ганнибал М.А.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3" w:history="1">
                <w:r>
                  <w:rPr>
                    <w:rStyle w:val="Hyperlink"/>
                  </w:rPr>
                  <w:t>23-27-00418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динамики депонирования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углерода почвенных конструкций: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к устойчивости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Горбов С.Н.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4" w:history="1">
                <w:r>
                  <w:rPr>
                    <w:rStyle w:val="Hyperlink"/>
                  </w:rPr>
                  <w:t>23-27-00420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 ступенчатого растворения в изучении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РЗЭ-геохимии и U-Pb геохронологии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карбонатных отложений на границе венд-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кембрий Анабарского поднятия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геохронологии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Ризванова Н.Г.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5" w:history="1">
                <w:r>
                  <w:rPr>
                    <w:rStyle w:val="Hyperlink"/>
                  </w:rPr>
                  <w:t>23-27-00421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спутникового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аномальных процессов в морских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экосистемах на основе многоспектрального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подхода.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"Морской гидрофизический институт РАН"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Станичный С.В.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6" w:history="1">
                <w:r>
                  <w:rPr>
                    <w:rStyle w:val="Hyperlink"/>
                  </w:rPr>
                  <w:t>23-27-00427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Эмпирическое обоснование, генезис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комплексных руд урана, рения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других остродефицитных (критических)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в черных сланцах осадочных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бассейнов Европейской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Вялов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7" w:history="1">
                <w:r>
                  <w:rPr>
                    <w:rStyle w:val="Hyperlink"/>
                  </w:rPr>
                  <w:t>23-27-00429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горных культурных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ландшафтов Алтая в постсоветский период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Дирин Д.А.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8" w:history="1">
                <w:r>
                  <w:rPr>
                    <w:rStyle w:val="Hyperlink"/>
                  </w:rPr>
                  <w:t>23-27-00432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свежеобразованных кратеров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Марсе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динамики геосфер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М.А. Садовского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Глазачев Д.О.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9" w:history="1">
                <w:r>
                  <w:rPr>
                    <w:rStyle w:val="Hyperlink"/>
                  </w:rPr>
                  <w:t>23-27-00437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Ретроспективная динамика лесных пожаров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Сибири: влияние природных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антропогенных факторов на южной границе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Тюменский научный центр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Афонин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0" w:history="1">
                <w:r>
                  <w:rPr>
                    <w:rStyle w:val="Hyperlink"/>
                  </w:rPr>
                  <w:t>23-27-00438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 оценки эффективности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продуктивных запасов почвенной влаги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орошаемых и неорошаемых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посевов сои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аграрный университет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МСХА имени К.А. Тимирязева"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Ермолаева О.С.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1" w:history="1">
                <w:r>
                  <w:rPr>
                    <w:rStyle w:val="Hyperlink"/>
                  </w:rPr>
                  <w:t>23-27-00444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стабилизации оползней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выявления и обоснования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механизма их движения с участием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"Грозненский государственный нефтяной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М.Д. Миллионщикова"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 А.Е.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2" w:history="1">
                <w:r>
                  <w:rPr>
                    <w:rStyle w:val="Hyperlink"/>
                  </w:rPr>
                  <w:t>23-27-00447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возможности использования общего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газосодержания льда в палеоклиматических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реконструкциях по данным ледяных кернов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"Арктический и антарктический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Липенков В.Я.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3" w:history="1">
                <w:r>
                  <w:rPr>
                    <w:rStyle w:val="Hyperlink"/>
                  </w:rPr>
                  <w:t>23-27-00456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загрязнения региона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Антарктики морским мусором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микропластиком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гидрометеорологический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Ершова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4" w:history="1">
                <w:r>
                  <w:rPr>
                    <w:rStyle w:val="Hyperlink"/>
                  </w:rPr>
                  <w:t>23-27-00457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Кристаллизация икаита в донных осадках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морей Российской Арктики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раннего диагенеза: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и возможности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для палеоклиматических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геологии и минеральных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ресурсов Мирового океана имени академика И.С.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Грамберга"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Крылов А.А.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5" w:history="1">
                <w:r>
                  <w:rPr>
                    <w:rStyle w:val="Hyperlink"/>
                  </w:rPr>
                  <w:t>23-27-00461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Палеомагнитные исследования девонских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отложений Восточно-Европейской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платформы и ее обрамлений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проверки аномального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геомагнитного поля и оценки возможности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построения магнитостратиграфической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шкалы девона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Сальная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6" w:history="1">
                <w:r>
                  <w:rPr>
                    <w:rStyle w:val="Hyperlink"/>
                  </w:rPr>
                  <w:t>23-27-00462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Объем стратотипа сакмарского яруса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Южном Урале (Курмаинская гряда):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структурно-геологическое и Sr-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хемостратиграфическое обоснование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Лаврушина Е.В. </w:t>
            </w:r>
          </w:p>
        </w:tc>
      </w:tr>
      <w:tr>
        <w:trPr>
          <w:trHeight w:hRule="exact" w:val="162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7" w:history="1">
                <w:r>
                  <w:rPr>
                    <w:rStyle w:val="Hyperlink"/>
                  </w:rPr>
                  <w:t>23-27-00467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Дендроиндикация экстремальных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техногенных и климатических событий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основных лесообразующих пород Восточно-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радиоактивного следа: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первичные эффекты и отдаленные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последствия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экологии растений и животных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Модоров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8" w:history="1">
                <w:r>
                  <w:rPr>
                    <w:rStyle w:val="Hyperlink"/>
                  </w:rPr>
                  <w:t>23-27-00469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взрывов и землетрясений на режим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подземных вод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динамики геосфер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М.А. Садовского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Горбунова Э.М.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9" w:history="1">
                <w:r>
                  <w:rPr>
                    <w:rStyle w:val="Hyperlink"/>
                  </w:rPr>
                  <w:t>23-27-00470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Полиморфные превращения и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высокотемпературных фаз халькогенидов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пниктидов платиновых металлов по данным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высокотемпературной дифрактометрии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рудных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месторождений, петрографии,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Каримова О.В.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2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0" w:history="1">
                <w:r>
                  <w:rPr>
                    <w:rStyle w:val="Hyperlink"/>
                  </w:rPr>
                  <w:t>23-27-00479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Генезис и оценка руд критических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кайнозойских металлоносных бурых углях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Дальнего Востока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Наставкин А.В. </w:t>
            </w:r>
          </w:p>
        </w:tc>
      </w:tr>
      <w:tr>
        <w:trPr>
          <w:trHeight w:hRule="exact" w:val="1082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1" w:history="1">
                <w:r>
                  <w:rPr>
                    <w:rStyle w:val="Hyperlink"/>
                  </w:rPr>
                  <w:t>23-27-00480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генерации и выноса пылевого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аэрозоля над аридными территориями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неоднородностей рельефа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температуры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атмосферы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Обухова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Малиновская Е.А.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2" w:history="1">
                <w:r>
                  <w:rPr>
                    <w:rStyle w:val="Hyperlink"/>
                  </w:rPr>
                  <w:t>23-28-00002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Проблема когнитивно-дискурсивной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параметризации медицинского дискурса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с ВПС (врождённым пороком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сердца) в кардиохирургическом стационаре.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Каменева В.А.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3" w:history="1">
                <w:r>
                  <w:rPr>
                    <w:rStyle w:val="Hyperlink"/>
                  </w:rPr>
                  <w:t>23-28-00011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Дефицит компетенций работников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открытых дистанционных рынках труда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социально-экономической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неопределенности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Сизова И.Л.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4" w:history="1">
                <w:r>
                  <w:rPr>
                    <w:rStyle w:val="Hyperlink"/>
                  </w:rPr>
                  <w:t>23-28-00014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Палеолит Вьетнама в контексте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каменного века Юго-Восточной Азии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и этнографии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Кандыба А.В.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5" w:history="1">
                <w:r>
                  <w:rPr>
                    <w:rStyle w:val="Hyperlink"/>
                  </w:rPr>
                  <w:t>23-28-00015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Западный кинематограф на страницах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журнала «Советский экран» (1925-1991)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"Таганрогский институт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Левицкая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6" w:history="1">
                <w:r>
                  <w:rPr>
                    <w:rStyle w:val="Hyperlink"/>
                  </w:rPr>
                  <w:t>23-28-00018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Репрезентация этничности чувашей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киберпространстве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"Самарский государственный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Ягафова Е.А.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7" w:history="1">
                <w:r>
                  <w:rPr>
                    <w:rStyle w:val="Hyperlink"/>
                  </w:rPr>
                  <w:t>23-28-00020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Шевырев С. П. Полное собрание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литературно-критических трудов в 7 тт. Том 5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(1846 - 1854) и том 6 (1855)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научной информации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общественным наукам РАН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Николюкин А.Н.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8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8" w:history="1">
                <w:r>
                  <w:rPr>
                    <w:rStyle w:val="Hyperlink"/>
                  </w:rPr>
                  <w:t>23-28-00023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Метафилософия и история философии: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концептуальные проблемы и case studies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Скрипник К.Д.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9" w:history="1">
                <w:r>
                  <w:rPr>
                    <w:rStyle w:val="Hyperlink"/>
                  </w:rPr>
                  <w:t>23-28-00024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Две демократии: антидемократические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перевороты в Афинах в конце V в. до н.э.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значение для эволюции афинского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государственного устройства и политических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Суриков И.Е.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0" w:history="1">
                <w:r>
                  <w:rPr>
                    <w:rStyle w:val="Hyperlink"/>
                  </w:rPr>
                  <w:t>23-28-00025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Средневековые манускрипты из Любека,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Гамбурга и Бремена: изучение путей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перемещения и выявление перспектив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дальнейших исследований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Портных В.Л.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1" w:history="1">
                <w:r>
                  <w:rPr>
                    <w:rStyle w:val="Hyperlink"/>
                  </w:rPr>
                  <w:t>23-28-00028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Мобилизация ресурсности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педагогического сообщества в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реализации стратегии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российских университетов: региональное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Зборовский Г.Е.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2" w:history="1">
                <w:r>
                  <w:rPr>
                    <w:rStyle w:val="Hyperlink"/>
                  </w:rPr>
                  <w:t>23-28-00030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этнической структуры оседлого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населения донской лесостепи в скифо-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сарматскую эпоху по керамическим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Разуваев Ю.Д. </w:t>
            </w:r>
          </w:p>
        </w:tc>
      </w:tr>
      <w:tr>
        <w:trPr>
          <w:trHeight w:hRule="exact" w:val="219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3" w:history="1">
                <w:r>
                  <w:rPr>
                    <w:rStyle w:val="Hyperlink"/>
                  </w:rPr>
                  <w:t>23-28-00032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Внешняя трудовая миграция в современной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России: криминолого-социологическое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институт Государственной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противопожарной службы Министерства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по делам гражданской обороны,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чрезвычайным ситуациям и ликвидации последствий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Корсаков К.В.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9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4" w:history="1">
                <w:r>
                  <w:rPr>
                    <w:rStyle w:val="Hyperlink"/>
                  </w:rPr>
                  <w:t>23-28-00038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ИСТОКИ РУССКОЙ ФРАЗЕОЛОГИИ: ПРОЕКТ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ДИФФЕРЕНЦИРОВАННОГО ИСТОРИЧЕСКОГО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СЛОВАРЯ ФРАЗЕОЛОГИЧЕСКИХ ЕДИНИЦ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ЯЗЫКА XVI-XVII ВЕКОВ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Генералова Е.В.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5" w:history="1">
                <w:r>
                  <w:rPr>
                    <w:rStyle w:val="Hyperlink"/>
                  </w:rPr>
                  <w:t>23-28-00044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Концептуальная модель региональной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предпринимательской экосистемы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цифровой среды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"Амурский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Якимова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6" w:history="1">
                <w:r>
                  <w:rPr>
                    <w:rStyle w:val="Hyperlink"/>
                  </w:rPr>
                  <w:t>23-28-00046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Внедрение основ нейропедагогики в систему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подготовки трудовых ресурсов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 производственного кластера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устойчивого развития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Лизунков В.Г.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7" w:history="1">
                <w:r>
                  <w:rPr>
                    <w:rStyle w:val="Hyperlink"/>
                  </w:rPr>
                  <w:t>23-28-00056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Концептуальная модель системы обучения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русскому (неродному) языку слепых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подростков-билингвов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города Москвы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городской 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Полякова Н.П.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8" w:history="1">
                <w:r>
                  <w:rPr>
                    <w:rStyle w:val="Hyperlink"/>
                  </w:rPr>
                  <w:t>23-28-00060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компаративных конструкций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типы их взаимодействия в современной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русской прозе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русского языка им. В. 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Фатеева Н.А.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9" w:history="1">
                <w:r>
                  <w:rPr>
                    <w:rStyle w:val="Hyperlink"/>
                  </w:rPr>
                  <w:t>23-28-00061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Детский портрет в испанской живописи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Золотого века: иконографические типы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специфика художественного образа.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Морозова А.В.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0" w:history="1">
                <w:r>
                  <w:rPr>
                    <w:rStyle w:val="Hyperlink"/>
                  </w:rPr>
                  <w:t>23-28-00071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 национальным и социальным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радикализмом: крестьянство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Правобережной Украины в 1905–1922 гг.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1" w:history="1">
                <w:r>
                  <w:rPr>
                    <w:rStyle w:val="Hyperlink"/>
                  </w:rPr>
                  <w:t>23-28-00076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Теневая экономика в сельском хозяйстве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России: измерение, региональная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дифференциация и меры борьбы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Киселев С.В.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2" w:history="1">
                <w:r>
                  <w:rPr>
                    <w:rStyle w:val="Hyperlink"/>
                  </w:rPr>
                  <w:t>23-28-00080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Молодежные онлайн сообщества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риторикой политической вражды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социальной сети "ВКонтакте":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классификация, исследование особенностей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радикализации и потенциала влиятельности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студенческой среде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"Всероссийский 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юстиции (РПА Минюста России)"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Красиков В.И.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3" w:history="1">
                <w:r>
                  <w:rPr>
                    <w:rStyle w:val="Hyperlink"/>
                  </w:rPr>
                  <w:t>23-28-00082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конкурентного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аграрных предприятий в процессе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органической продукции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растениеводства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университет генетики,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инженерии имени Н.И. Вавилова"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Уколова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4" w:history="1">
                <w:r>
                  <w:rPr>
                    <w:rStyle w:val="Hyperlink"/>
                  </w:rPr>
                  <w:t>23-28-00088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Видеоигровая медиариторика в экранной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культуре: архитектоника кибертекста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адаптация социокультурных нарративов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"Липецкий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П.П. Семенова-Тян-Шанского"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Беляев Д.А.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5" w:history="1">
                <w:r>
                  <w:rPr>
                    <w:rStyle w:val="Hyperlink"/>
                  </w:rPr>
                  <w:t>23-28-00090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 российского панславизма в Западной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 в последней трети XIX 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Власов Н.А.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6" w:history="1">
                <w:r>
                  <w:rPr>
                    <w:rStyle w:val="Hyperlink"/>
                  </w:rPr>
                  <w:t>23-28-00092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Дискурсивные слова в карельском языке: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сравнительно-типологический аспект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Пашкова Т.В.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7" w:history="1">
                <w:r>
                  <w:rPr>
                    <w:rStyle w:val="Hyperlink"/>
                  </w:rPr>
                  <w:t>23-28-00096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Факторы, определяющие динамику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региональной интеграции (на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Европейского союза)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международных отношений (университет)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иностранных дел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Кавешников Н.Ю.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8" w:history="1">
                <w:r>
                  <w:rPr>
                    <w:rStyle w:val="Hyperlink"/>
                  </w:rPr>
                  <w:t>23-28-00099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неформальных подгрупп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производственных групп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команд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Сидоренков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9" w:history="1">
                <w:r>
                  <w:rPr>
                    <w:rStyle w:val="Hyperlink"/>
                  </w:rPr>
                  <w:t>23-28-00106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Западнокавказский культурный ареал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горских евреев: история, идентичности,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общинные структуры"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Сень Д.В.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0" w:history="1">
                <w:r>
                  <w:rPr>
                    <w:rStyle w:val="Hyperlink"/>
                  </w:rPr>
                  <w:t>23-28-00107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Социально-психологическое сопровождение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консолидации социального капитала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Почебут Л.Г.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1" w:history="1">
                <w:r>
                  <w:rPr>
                    <w:rStyle w:val="Hyperlink"/>
                  </w:rPr>
                  <w:t>23-28-00108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Советско-индийское сотрудничество в сфере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высшего образования (1955-1979):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концепты, реалии, актуальность в XXI веке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Курылев К.П.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2" w:history="1">
                <w:r>
                  <w:rPr>
                    <w:rStyle w:val="Hyperlink"/>
                  </w:rPr>
                  <w:t>23-28-00109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Рецепция и интерпретация научного текста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интернете: мультимодальный подход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Кожемякин Е.А.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3" w:history="1">
                <w:r>
                  <w:rPr>
                    <w:rStyle w:val="Hyperlink"/>
                  </w:rPr>
                  <w:t>23-28-00110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и эволюция художественных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направлений в литературах Дальнего Востока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Юго-Восточной Азии на рубеже Нового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Новейшего времени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Захарова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4" w:history="1">
                <w:r>
                  <w:rPr>
                    <w:rStyle w:val="Hyperlink"/>
                  </w:rPr>
                  <w:t>23-28-00113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 на биологическую безопасность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Федерации: актуальные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проблемы правового регулирования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судебной защиты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научной информации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общественным наукам РАН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Алешкова И.А.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5" w:history="1">
                <w:r>
                  <w:rPr>
                    <w:rStyle w:val="Hyperlink"/>
                  </w:rPr>
                  <w:t>23-28-00126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Сопоставительная лексикология сербского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языков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Якушкина Е.И. </w:t>
            </w:r>
          </w:p>
        </w:tc>
      </w:tr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6" w:history="1">
                <w:r>
                  <w:rPr>
                    <w:rStyle w:val="Hyperlink"/>
                  </w:rPr>
                  <w:t>23-28-00127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Функционирование социально значимых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отраслей экономики России: цели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функционирования и показатели качества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функционирования, принципы 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моделирование функционирования,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оптимальное достижение целей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функционирования и перспективы развития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Сигал А.В.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7" w:history="1">
                <w:r>
                  <w:rPr>
                    <w:rStyle w:val="Hyperlink"/>
                  </w:rPr>
                  <w:t>23-28-00128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«Трансформация модели культурной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идентичности, репрезентируемой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советском и российском кинематографе в XX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– начале XXI века»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(РИНХ)"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Сальный Р.В. </w:t>
            </w:r>
          </w:p>
        </w:tc>
      </w:tr>
      <w:tr>
        <w:trPr>
          <w:trHeight w:hRule="exact" w:val="9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8" w:history="1">
                <w:r>
                  <w:rPr>
                    <w:rStyle w:val="Hyperlink"/>
                  </w:rPr>
                  <w:t>23-28-00133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Непризнание территориальных аннексий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практике государств XX 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Тихонравов Е.Ю.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9" w:history="1">
                <w:r>
                  <w:rPr>
                    <w:rStyle w:val="Hyperlink"/>
                  </w:rPr>
                  <w:t>23-28-00134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СОЦИАЛЬНОЕ УЧАСТИЕ ЛЮДЕЙ СТАРШЕГО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ВОЗРАСТА В РОССИЙСКИХ РЕГИОНАХ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ПОСТПАНДЕМИЧЕСКИЙ ПЕРИОД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Киенко Т.С.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0" w:history="1">
                <w:r>
                  <w:rPr>
                    <w:rStyle w:val="Hyperlink"/>
                  </w:rPr>
                  <w:t>23-28-00135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Риски развития подростков 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интернет-аддикций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цифровизации общества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"Елецкий государственный университет им. И.А.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Бунина"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Каменская В.Г.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4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1" w:history="1">
                <w:r>
                  <w:rPr>
                    <w:rStyle w:val="Hyperlink"/>
                  </w:rPr>
                  <w:t>23-28-00138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права признанных республик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Донбасса: проблемы переходного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пути достижения самодостаточности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Аничкин Е.С.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2" w:history="1">
                <w:r>
                  <w:rPr>
                    <w:rStyle w:val="Hyperlink"/>
                  </w:rPr>
                  <w:t>23-28-00140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 в архаичном искусстве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Евразии: смена парадигмы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Лбова Л.В.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3" w:history="1">
                <w:r>
                  <w:rPr>
                    <w:rStyle w:val="Hyperlink"/>
                  </w:rPr>
                  <w:t>23-28-00142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Латинские и греческие надписи на картинах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Эрмитажа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Позднев М.М.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4" w:history="1">
                <w:r>
                  <w:rPr>
                    <w:rStyle w:val="Hyperlink"/>
                  </w:rPr>
                  <w:t>23-28-00149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1.1. Лексика удмуртского письменного языка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XVIII века (по материалам письменных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памятников)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"Удмуртский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Ившин Л.М.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5" w:history="1">
                <w:r>
                  <w:rPr>
                    <w:rStyle w:val="Hyperlink"/>
                  </w:rPr>
                  <w:t>23-28-00155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Культура взаимопомощи в цивилизации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Древнего Египта (III-первая половина II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тысячелетия до н.э.)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Демидчик А.Е.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6" w:history="1">
                <w:r>
                  <w:rPr>
                    <w:rStyle w:val="Hyperlink"/>
                  </w:rPr>
                  <w:t>23-28-00157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способов разрешения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цифровых споров и их проекция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юрисдикцию государства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Фролова Е.Е.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7" w:history="1">
                <w:r>
                  <w:rPr>
                    <w:rStyle w:val="Hyperlink"/>
                  </w:rPr>
                  <w:t>23-28-00159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альтернативного школьного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в крупных городах РФ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города Москвы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городской 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Петряева Е.Ю.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8" w:history="1">
                <w:r>
                  <w:rPr>
                    <w:rStyle w:val="Hyperlink"/>
                  </w:rPr>
                  <w:t>23-28-00160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Ресурсность центров силы и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межгосударственной архитектуры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и устойчивого развития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трансформации мирового порядка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Горбунова М.Л.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9" w:history="1">
                <w:r>
                  <w:rPr>
                    <w:rStyle w:val="Hyperlink"/>
                  </w:rPr>
                  <w:t>23-28-00165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Соотношение территориальных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этнополитических принципов церковной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в позднеантичной Галлии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частное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«Православный Свято-Тихоновский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гуманитарный университет»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Г.Е.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0" w:history="1">
                <w:r>
                  <w:rPr>
                    <w:rStyle w:val="Hyperlink"/>
                  </w:rPr>
                  <w:t>23-28-00171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Цифровые коммуникации в государственном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управлении: дискурсивно-стилистический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Ширинкина 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1" w:history="1">
                <w:r>
                  <w:rPr>
                    <w:rStyle w:val="Hyperlink"/>
                  </w:rPr>
                  <w:t>23-28-00175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Мыслитель в своем отечестве: история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рецепции идей М.М. Бахтина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фоне мировых вызовов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"Мордовский государственный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М.Е. Евсевьева"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Осовский О.Е.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2" w:history="1">
                <w:r>
                  <w:rPr>
                    <w:rStyle w:val="Hyperlink"/>
                  </w:rPr>
                  <w:t>23-28-00176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Юридическая аномия в правовой системе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России: основы концепции и формы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проявления в правосознании,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институциональной и правореализационной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подсистемах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"Тольяттинский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Липинский Д.А.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3" w:history="1">
                <w:r>
                  <w:rPr>
                    <w:rStyle w:val="Hyperlink"/>
                  </w:rPr>
                  <w:t>23-28-00178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"Аргонавтика" Валерия Флакка и "Фиваида"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Стация: сопоставительный анализ техники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сравнения в римском эпосе эпохи Флавиев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ветеринарной медицины»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Котова А.В.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4" w:history="1">
                <w:r>
                  <w:rPr>
                    <w:rStyle w:val="Hyperlink"/>
                  </w:rPr>
                  <w:t>23-28-00180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бизнес-инжиниринга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 основе цифровых двойников бизнес-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для производственной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кооперации промышленных предприятий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"Брянский государственный инженерно-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Казаков О.Д.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5" w:history="1">
                <w:r>
                  <w:rPr>
                    <w:rStyle w:val="Hyperlink"/>
                  </w:rPr>
                  <w:t>23-28-00182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«Русский вопрос» в истории политики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мысли XIX – начала XXI вв.: истоки и смысл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современной русофобии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Ширинянц А.А.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6" w:history="1">
                <w:r>
                  <w:rPr>
                    <w:rStyle w:val="Hyperlink"/>
                  </w:rPr>
                  <w:t>23-28-00189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методологических подходов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управлению инновационным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производственным развитием нефтегазового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 (На примере Приволжского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федерального округа)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«Российский 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правосудия»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Беилин И.Л.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7" w:history="1">
                <w:r>
                  <w:rPr>
                    <w:rStyle w:val="Hyperlink"/>
                  </w:rPr>
                  <w:t>23-28-00190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Просоциальная направленность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спортсменов: психологический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социокультурный анализ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социальный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Кисляков П.А.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8" w:history="1">
                <w:r>
                  <w:rPr>
                    <w:rStyle w:val="Hyperlink"/>
                  </w:rPr>
                  <w:t>23-28-00191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развития ESG-стратегий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экологического интеллекта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сотрудников российских предприятий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отрасли ТЭК в условиях новой реальности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индустриальный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Гурьева М.А.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9" w:history="1">
                <w:r>
                  <w:rPr>
                    <w:rStyle w:val="Hyperlink"/>
                  </w:rPr>
                  <w:t>23-28-00195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Постопекунская семья: психологические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и модель сопровождения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Коржова Е.Ю.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0" w:history="1">
                <w:r>
                  <w:rPr>
                    <w:rStyle w:val="Hyperlink"/>
                  </w:rPr>
                  <w:t>23-28-00205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Афанасий Александрийский и Псевдо-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Афанасий в средневековой славянской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книжности: Вопросоответы к князю Антиоху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"Сыктывкарский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Питирима Сорокина"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Грицевская И.М.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1" w:history="1">
                <w:r>
                  <w:rPr>
                    <w:rStyle w:val="Hyperlink"/>
                  </w:rPr>
                  <w:t>23-28-00208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глобализации и социокультурных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второй половины 80-х гг. XX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начала XXI в. на хозяйственные занятия,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культуру и быт дагестанских русских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Дагестанский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Сефербеков Р.И.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2" w:history="1">
                <w:r>
                  <w:rPr>
                    <w:rStyle w:val="Hyperlink"/>
                  </w:rPr>
                  <w:t>23-28-00218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Культуртрегерские стратегии Д.В. Аверкиева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переводах западноевропейской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литературы на русский язык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Андрущенко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3" w:history="1">
                <w:r>
                  <w:rPr>
                    <w:rStyle w:val="Hyperlink"/>
                  </w:rPr>
                  <w:t>23-28-00220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морального сознания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«цифрового общества»: новые стратегии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риски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Сунами А.Н.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4" w:history="1">
                <w:r>
                  <w:rPr>
                    <w:rStyle w:val="Hyperlink"/>
                  </w:rPr>
                  <w:t>23-28-00227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Персонификация субъекта деятельности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предиктор формирования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профессиональной успешности студенческой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государственный профессионально-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Зеер Э.Ф.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5" w:history="1">
                <w:r>
                  <w:rPr>
                    <w:rStyle w:val="Hyperlink"/>
                  </w:rPr>
                  <w:t>23-28-00228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Созидательно-конструктивный модус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гражданской активности подрастающего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поколения: педагогические условия развития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Беленцов С.И.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6" w:history="1">
                <w:r>
                  <w:rPr>
                    <w:rStyle w:val="Hyperlink"/>
                  </w:rPr>
                  <w:t>23-28-00232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Мохэская культура Приморья: ареалы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расселения и хронология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истории, археологии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этнографии народов Дальнего Востока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Дьякова О.В.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7" w:history="1">
                <w:r>
                  <w:rPr>
                    <w:rStyle w:val="Hyperlink"/>
                  </w:rPr>
                  <w:t>23-28-00235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структуры,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сложности и ресурсной обеспеченности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экономики, ориентированное на повышение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экономической безопасности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Центральный экономико-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математический институт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Афанасьев М.Ю.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8" w:history="1">
                <w:r>
                  <w:rPr>
                    <w:rStyle w:val="Hyperlink"/>
                  </w:rPr>
                  <w:t>23-28-00236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Асоциальная креативность и социо-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культурный контекст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"Московский государственный психолого-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Мешкова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9" w:history="1">
                <w:r>
                  <w:rPr>
                    <w:rStyle w:val="Hyperlink"/>
                  </w:rPr>
                  <w:t>23-28-00237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Риски конфликтности трансформации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социокультурных оснований идентичности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Северного Кавказа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Ерохин А.М.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0" w:history="1">
                <w:r>
                  <w:rPr>
                    <w:rStyle w:val="Hyperlink"/>
                  </w:rPr>
                  <w:t>23-28-00240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Мобилизация древней истории: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институциональные трансформации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советский военно-исторический нарратив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1941-1945 гг.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истории естествознания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 им. С.И.Вавилова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Скворцов А.М.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1" w:history="1">
                <w:r>
                  <w:rPr>
                    <w:rStyle w:val="Hyperlink"/>
                  </w:rPr>
                  <w:t>23-28-00241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Институты локальной демократии в системе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публичной власти региона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3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высшего образования Ханты-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Мансийского автономного округа - Югры "Сургутский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Мартынов М.Ю.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2" w:history="1">
                <w:r>
                  <w:rPr>
                    <w:rStyle w:val="Hyperlink"/>
                  </w:rPr>
                  <w:t>23-28-00250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Советская повседневность в пространстве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вернакулярных музеев: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субъективных индикаторов ценностей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Дружбы народов Институт этнологии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антропологии им. Н.Н. Миклухо-Маклая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Кызласова И.С.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3" w:history="1">
                <w:r>
                  <w:rPr>
                    <w:rStyle w:val="Hyperlink"/>
                  </w:rPr>
                  <w:t>23-28-00253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психофизиологического подхода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созданию нормативов пребывания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дошкольника в цифровом пространстве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модели когнитивного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дошкольника в цифровой среде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Николаева Е.И.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4" w:history="1">
                <w:r>
                  <w:rPr>
                    <w:rStyle w:val="Hyperlink"/>
                  </w:rPr>
                  <w:t>23-28-00254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Религиозные и секулярные дискурсы о чуде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Астапов С.Н.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5" w:history="1">
                <w:r>
                  <w:rPr>
                    <w:rStyle w:val="Hyperlink"/>
                  </w:rPr>
                  <w:t>23-28-00255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Социология искусственного интеллекта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современной России: регионы и группы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Замараева Ю.С.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6" w:history="1">
                <w:r>
                  <w:rPr>
                    <w:rStyle w:val="Hyperlink"/>
                  </w:rPr>
                  <w:t>23-28-00258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и образ книги в романе Ф.М.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 “Идиот”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Касаткина Т.А.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4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7" w:history="1">
                <w:r>
                  <w:rPr>
                    <w:rStyle w:val="Hyperlink"/>
                  </w:rPr>
                  <w:t>23-28-00267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Рождение социального: социальная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терминология и классификации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интеллектуальном дискурсе раннего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С.Е.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8" w:history="1">
                <w:r>
                  <w:rPr>
                    <w:rStyle w:val="Hyperlink"/>
                  </w:rPr>
                  <w:t>23-28-00273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Рефлексия о технике в русской философии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 XX–XXI веков как ответ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антропологический кризис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технократический императив современности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9" w:history="1">
                <w:r>
                  <w:rPr>
                    <w:rStyle w:val="Hyperlink"/>
                  </w:rPr>
                  <w:t>23-28-00275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 в русской словесной культуре: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конструирование образа, коммеморативные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Анисимов К.В.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0" w:history="1">
                <w:r>
                  <w:rPr>
                    <w:rStyle w:val="Hyperlink"/>
                  </w:rPr>
                  <w:t>23-28-00279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Траектории развития рынка российского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медицинского туризма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переформатирования мирового порядка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Чистобаев А.И.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1" w:history="1">
                <w:r>
                  <w:rPr>
                    <w:rStyle w:val="Hyperlink"/>
                  </w:rPr>
                  <w:t>23-28-00281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Украинская историография средневековой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Руси в конце XX–начале XXIв.: концепции,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истоки, тенденции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"Брянский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И.Г.Петровского"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Шинаков Е.А.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2" w:history="1">
                <w:r>
                  <w:rPr>
                    <w:rStyle w:val="Hyperlink"/>
                  </w:rPr>
                  <w:t>23-28-00293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Этнонационализм в Республике Индия: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автономистские тенденции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(Телангана/Андхра, Панджаб) и политика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федеральных властей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Бочковская А.В.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3" w:history="1">
                <w:r>
                  <w:rPr>
                    <w:rStyle w:val="Hyperlink"/>
                  </w:rPr>
                  <w:t>23-28-00300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ценностных ориентаций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российских спортсменов юношеского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образовании «Санкт-Петербургский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управления и экономики»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Ашкинази С.М.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4" w:history="1">
                <w:r>
                  <w:rPr>
                    <w:rStyle w:val="Hyperlink"/>
                  </w:rPr>
                  <w:t>23-28-00302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Российский ориентализм: имперские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практики производства знания о Северном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Кавказе (XVIII – начало XX в.)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Колосовская Т.А.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5" w:history="1">
                <w:r>
                  <w:rPr>
                    <w:rStyle w:val="Hyperlink"/>
                  </w:rPr>
                  <w:t>23-28-00306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Концептуальные основы функционирования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развития антивиктимной личности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пожилом возрасте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"Елецкий государственный университет им. И.А.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Бунина"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Будякова Т.П.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6" w:history="1">
                <w:r>
                  <w:rPr>
                    <w:rStyle w:val="Hyperlink"/>
                  </w:rPr>
                  <w:t>23-28-00307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Этнические особенности 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 в полиэтничном регионе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государственное бюджетное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исследовательское учреждение "Хакасский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языка, литературы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Лушникова О.Л.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7" w:history="1">
                <w:r>
                  <w:rPr>
                    <w:rStyle w:val="Hyperlink"/>
                  </w:rPr>
                  <w:t>23-28-00314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Языковая личность в Петровскую эпоху: П.А.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Толстой как переводчик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Пентковская Т.В.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8" w:history="1">
                <w:r>
                  <w:rPr>
                    <w:rStyle w:val="Hyperlink"/>
                  </w:rPr>
                  <w:t>23-28-00317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«Имагопоэтологическая энциклопедия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литературных авторских образов. Флора»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сайт «Имагопедия»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Горбовская С.Г.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9" w:history="1">
                <w:r>
                  <w:rPr>
                    <w:rStyle w:val="Hyperlink"/>
                  </w:rPr>
                  <w:t>23-28-00321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Воспоминания генерала В.А. Альфтана (1862-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1931 гг.)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"Рязанский государственный университет имени С.А.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Есенина"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Гребенкин И.Н.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0" w:history="1">
                <w:r>
                  <w:rPr>
                    <w:rStyle w:val="Hyperlink"/>
                  </w:rPr>
                  <w:t>23-28-00325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Российская армия XVIII- начала XX вв.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социокультурный феномен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Л.Н. Толстого"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Володина Т.А.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1" w:history="1">
                <w:r>
                  <w:rPr>
                    <w:rStyle w:val="Hyperlink"/>
                  </w:rPr>
                  <w:t>23-28-00326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Великая Отечественная война: боевые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действия, тыл, власть, социум. Региональный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аспект: на материалах Северного Кавказа.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"Северо-Осетинский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Коста Левановича Хетагурова"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Хаблиева Л.Ч.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2" w:history="1">
                <w:r>
                  <w:rPr>
                    <w:rStyle w:val="Hyperlink"/>
                  </w:rPr>
                  <w:t>23-28-00335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«Имперский поворот» 1820 – 1850-х годов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Русского географического общества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Копелев Д.Н.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3" w:history="1">
                <w:r>
                  <w:rPr>
                    <w:rStyle w:val="Hyperlink"/>
                  </w:rPr>
                  <w:t>23-28-00336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Фольклор монгольских народов – источник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эмпирических знаний о здоровье человека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традиционно-медицинской практике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"Калмыцкий государственный университет имени Б.Б.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Городовикова"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Хабунова Е.Э.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4" w:history="1">
                <w:r>
                  <w:rPr>
                    <w:rStyle w:val="Hyperlink"/>
                  </w:rPr>
                  <w:t>23-28-00348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ЖЕНЩИНА-АВТОР: ПИСАТЕЛЬСКИЕ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 И ПРАКТИКИ В ЭПОХУ МОДЕРНА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Михайлова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5" w:history="1">
                <w:r>
                  <w:rPr>
                    <w:rStyle w:val="Hyperlink"/>
                  </w:rPr>
                  <w:t>23-28-00355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Исторический опыт противодействия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экстремизму в XX- начале XXI вв. ФБР против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радикалов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Левин Я.А.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6" w:history="1">
                <w:r>
                  <w:rPr>
                    <w:rStyle w:val="Hyperlink"/>
                  </w:rPr>
                  <w:t>23-28-00358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Институциональные и структурные условия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к шокам экономического развития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Центральный экономико-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математический институт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Дементьев В.Е.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7" w:history="1">
                <w:r>
                  <w:rPr>
                    <w:rStyle w:val="Hyperlink"/>
                  </w:rPr>
                  <w:t>23-28-00360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«Этнофедерализм как форма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самоопределения: сравнительный анализ».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Ачкасов В.А.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8" w:history="1">
                <w:r>
                  <w:rPr>
                    <w:rStyle w:val="Hyperlink"/>
                  </w:rPr>
                  <w:t>23-28-00364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поведения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при решении когнитивных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разного уровня сложности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9" w:history="1">
                <w:r>
                  <w:rPr>
                    <w:rStyle w:val="Hyperlink"/>
                  </w:rPr>
                  <w:t>23-28-00365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налогообложения труда,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капитала граждан и добавленной стоимости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целях повышения уровня благосостояния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университет им. П.Г.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Демидова"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Пугачев А.А.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0" w:history="1">
                <w:r>
                  <w:rPr>
                    <w:rStyle w:val="Hyperlink"/>
                  </w:rPr>
                  <w:t>23-28-00368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Активные процессы в русском языке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Интернета: поликодовость, интерактивность,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гипертекстуальность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Радбиль Т.Б.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1" w:history="1">
                <w:r>
                  <w:rPr>
                    <w:rStyle w:val="Hyperlink"/>
                  </w:rPr>
                  <w:t>23-28-00371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 «патриотизм» во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внутриполитической и интеграционной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повестке в условиях турбулентности внешней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среды (на примере Союзного государства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Беларуси и России)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Мордовский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Огарёва"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Бахлов И.В.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2" w:history="1">
                <w:r>
                  <w:rPr>
                    <w:rStyle w:val="Hyperlink"/>
                  </w:rPr>
                  <w:t>23-28-00374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Религия как фактор адаптации и интеграции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(им)мигрантов: на примере стран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Балтийского региона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Ленинградской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"Ленинградский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А.С.Пушкина"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Пронина Т.С.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3" w:history="1">
                <w:r>
                  <w:rPr>
                    <w:rStyle w:val="Hyperlink"/>
                  </w:rPr>
                  <w:t>23-28-00381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палеолитических ансамблей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коррадированных артефактов «макаровского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пласта» долины р. Белой (Байкальская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Сибирь): происхождение, хронометрия,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техноморфология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Липнина Е.А.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4" w:history="1">
                <w:r>
                  <w:rPr>
                    <w:rStyle w:val="Hyperlink"/>
                  </w:rPr>
                  <w:t>23-28-00395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адаптации инновационной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инфраструктуры территории к цифровой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"Уфимский государственный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Гилева Т.А.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5" w:history="1">
                <w:r>
                  <w:rPr>
                    <w:rStyle w:val="Hyperlink"/>
                  </w:rPr>
                  <w:t>23-28-00398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Интеграция цифровых валют в современные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денежно-кредитные системы: вопросы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теории и практики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Кочергин Д.А.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6" w:history="1">
                <w:r>
                  <w:rPr>
                    <w:rStyle w:val="Hyperlink"/>
                  </w:rPr>
                  <w:t>23-28-00400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Черноземная деревня России: от дикого поля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Московского царства к аграрной житнице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империи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"Елецкий государственный университет им. И.А.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Бунина"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Жиров Н.А.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7" w:history="1">
                <w:r>
                  <w:rPr>
                    <w:rStyle w:val="Hyperlink"/>
                  </w:rPr>
                  <w:t>23-28-00407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Лексикографические принципы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нормативности и историзма на современном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этапе: разработка типологических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большого цифрового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академического толкового словаря русского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лингвистических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Приемышева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8" w:history="1">
                <w:r>
                  <w:rPr>
                    <w:rStyle w:val="Hyperlink"/>
                  </w:rPr>
                  <w:t>23-28-00412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Психолого-педагогический потенциал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мобильных устройств обучающихся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школьном образовательном пространстве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 Ю.Л.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9" w:history="1">
                <w:r>
                  <w:rPr>
                    <w:rStyle w:val="Hyperlink"/>
                  </w:rPr>
                  <w:t>23-28-00418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Постколониальный подход во внешней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политике европейских стран в государствах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Африки: возможности для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Еремина Н.В.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0" w:history="1">
                <w:r>
                  <w:rPr>
                    <w:rStyle w:val="Hyperlink"/>
                  </w:rPr>
                  <w:t>23-28-00421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 Горький в кругу искусств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Примочкина Н.Н. </w:t>
            </w:r>
          </w:p>
        </w:tc>
      </w:tr>
      <w:tr>
        <w:trPr>
          <w:trHeight w:hRule="exact" w:val="10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1" w:history="1">
                <w:r>
                  <w:rPr>
                    <w:rStyle w:val="Hyperlink"/>
                  </w:rPr>
                  <w:t>23-28-00431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территориальных финансовых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балансов сектора "Домашние хозяйства"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интегрированных с Системой национальных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счетов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экономики Уральского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Пасынков А.Ф.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2" w:history="1">
                <w:r>
                  <w:rPr>
                    <w:rStyle w:val="Hyperlink"/>
                  </w:rPr>
                  <w:t>23-28-00444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мультиконтекстуальных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региональных предпринимательских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 на развитие молодежного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предпринимательства (на основе 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республик Приволжского и Северо-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Кавказского федеральных округов)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Гришин К.Е.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3" w:history="1">
                <w:r>
                  <w:rPr>
                    <w:rStyle w:val="Hyperlink"/>
                  </w:rPr>
                  <w:t>23-28-00446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формирования агломерации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экономики региона в целом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Дружинин П.В.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4" w:history="1">
                <w:r>
                  <w:rPr>
                    <w:rStyle w:val="Hyperlink"/>
                  </w:rPr>
                  <w:t>23-28-00447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Творческое наследие Г.Н. Потанина: диалог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Востока и Запада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Поплавская И.А.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5" w:history="1">
                <w:r>
                  <w:rPr>
                    <w:rStyle w:val="Hyperlink"/>
                  </w:rPr>
                  <w:t>23-28-00450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Целостность / фрагментарность: эстетика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Л.Н. Толстого в философской критике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теории литературы первой трети ХХ 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Н.Н.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6" w:history="1">
                <w:r>
                  <w:rPr>
                    <w:rStyle w:val="Hyperlink"/>
                  </w:rPr>
                  <w:t>23-28-00453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заражения в российской экономике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 влиянием санкционных и пандемических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Малкина М.Ю. </w:t>
            </w:r>
          </w:p>
        </w:tc>
      </w:tr>
      <w:tr>
        <w:trPr>
          <w:trHeight w:hRule="exact" w:val="10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7" w:history="1">
                <w:r>
                  <w:rPr>
                    <w:rStyle w:val="Hyperlink"/>
                  </w:rPr>
                  <w:t>23-28-00458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Правовое обеспечение экологического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городских агломераций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социально-экономического роста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Лисина Н.Л.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2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8" w:history="1">
                <w:r>
                  <w:rPr>
                    <w:rStyle w:val="Hyperlink"/>
                  </w:rPr>
                  <w:t>23-28-00461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Ученик и учитель: И. М. Гревс и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биография В. Г. Васильевского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свидетельство формирования медиевистики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Санккт-Петербургском университете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 XIX - начале XX вв. Исследование,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комментарии, издание источника.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Старостин Д.Н.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9" w:history="1">
                <w:r>
                  <w:rPr>
                    <w:rStyle w:val="Hyperlink"/>
                  </w:rPr>
                  <w:t>23-28-00464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Экологическая составляющая языковой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картины мира российских студентов: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диахронический аспект.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Васильева Г.М.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0" w:history="1">
                <w:r>
                  <w:rPr>
                    <w:rStyle w:val="Hyperlink"/>
                  </w:rPr>
                  <w:t>23-28-00467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Произведения художников-камнерезов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свердловского завода «Русские самоцветы»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1950-х–1980-х как отражение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декоративно-прикладного искусства СССР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Будрина Л.А.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1" w:history="1">
                <w:r>
                  <w:rPr>
                    <w:rStyle w:val="Hyperlink"/>
                  </w:rPr>
                  <w:t>23-28-00468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подхода к изучению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географического происхождения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(provenance) верхнепалеолитических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минеральных красочных пигментов (охры)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Каповой пещеры и Каменной Балки II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аналитической химии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Статкус М.А.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2" w:history="1">
                <w:r>
                  <w:rPr>
                    <w:rStyle w:val="Hyperlink"/>
                  </w:rPr>
                  <w:t>23-28-00470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эффективности инвестиционного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на основе данных об обороте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 в стране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народнохозяйственного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Буданов И.А. </w:t>
            </w:r>
          </w:p>
        </w:tc>
      </w:tr>
      <w:tr>
        <w:trPr>
          <w:trHeight w:hRule="exact" w:val="15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3" w:history="1">
                <w:r>
                  <w:rPr>
                    <w:rStyle w:val="Hyperlink"/>
                  </w:rPr>
                  <w:t>23-28-00475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регулирование оборота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цифровых финансовых активов и цифровых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валют: построение экономико-правовой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модели, превенция конфликтов, защита прав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законных интересов участников оборота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Садков А.Н.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4" w:history="1">
                <w:r>
                  <w:rPr>
                    <w:rStyle w:val="Hyperlink"/>
                  </w:rPr>
                  <w:t>23-28-00477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и практика поиска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для создания инноваций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рамках междисциплинарных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технических программ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"Центр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Научных Исследований и Инноваций"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Рощин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5" w:history="1">
                <w:r>
                  <w:rPr>
                    <w:rStyle w:val="Hyperlink"/>
                  </w:rPr>
                  <w:t>23-28-00478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"Архитектор Республики Индия".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Сардара Валлабхаи Пателя в создании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независимой Индии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"Липецкий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П.П. Семенова-Тян-Шанского"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Черешнева Л.А.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6" w:history="1">
                <w:r>
                  <w:rPr>
                    <w:rStyle w:val="Hyperlink"/>
                  </w:rPr>
                  <w:t>23-28-00482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Конструктивный патриотизм в структуре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социальных установок подростков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различными траекториями взросления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Микляева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7" w:history="1">
                <w:r>
                  <w:rPr>
                    <w:rStyle w:val="Hyperlink"/>
                  </w:rPr>
                  <w:t>23-28-00486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Мезоэкономика. Каркасный подход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И.И. Ползунова"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Сычева И.Н.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8" w:history="1">
                <w:r>
                  <w:rPr>
                    <w:rStyle w:val="Hyperlink"/>
                  </w:rPr>
                  <w:t>23-28-00496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 Алтая в сибирском тексте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Богумил Т.А.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9" w:history="1">
                <w:r>
                  <w:rPr>
                    <w:rStyle w:val="Hyperlink"/>
                  </w:rPr>
                  <w:t>23-28-00505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«Манипулятивная риторика современного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англоязычного бизнес медиадискурса: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функционально-прагматический анализ»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Малюга Е.Н.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0" w:history="1">
                <w:r>
                  <w:rPr>
                    <w:rStyle w:val="Hyperlink"/>
                  </w:rPr>
                  <w:t>23-28-00508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формирования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низкоуглеродного развития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 в новых условиях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Кудрявцева О.В.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1" w:history="1">
                <w:r>
                  <w:rPr>
                    <w:rStyle w:val="Hyperlink"/>
                  </w:rPr>
                  <w:t>23-28-00509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Лингвокультурные характеристики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репрезентации социально значимых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феноменов в медийном дискурсе: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корпусный подход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Кочетова Л.А. </w:t>
            </w:r>
          </w:p>
        </w:tc>
      </w:tr>
      <w:tr>
        <w:trPr>
          <w:trHeight w:hRule="exact" w:val="9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2" w:history="1">
                <w:r>
                  <w:rPr>
                    <w:rStyle w:val="Hyperlink"/>
                  </w:rPr>
                  <w:t>23-28-00514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Научно-педагогическое наследие Вячеслава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(малоизвестные статьи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неопубликованные материалы)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русской литературы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(Пушкинский Дом)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Лаппо-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Данилевский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К.Ю.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3" w:history="1">
                <w:r>
                  <w:rPr>
                    <w:rStyle w:val="Hyperlink"/>
                  </w:rPr>
                  <w:t>23-28-00518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Социальное конструирование жизненных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стратегий семей с разным числом детей: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социолого-демографические исследование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Синельников А.Б.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4" w:history="1">
                <w:r>
                  <w:rPr>
                    <w:rStyle w:val="Hyperlink"/>
                  </w:rPr>
                  <w:t>23-28-00537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развития промышленного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Южного федерального округа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введенных экономических санкций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Макареня Т.А. </w:t>
            </w:r>
          </w:p>
        </w:tc>
      </w:tr>
      <w:tr>
        <w:trPr>
          <w:trHeight w:hRule="exact" w:val="9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5" w:history="1">
                <w:r>
                  <w:rPr>
                    <w:rStyle w:val="Hyperlink"/>
                  </w:rPr>
                  <w:t>23-28-00539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Ценности и интересы населения России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цивилизационных вызовов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(восьмая волна всероссийского мониторинга)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философии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Беляева Л.А.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6" w:history="1">
                <w:r>
                  <w:rPr>
                    <w:rStyle w:val="Hyperlink"/>
                  </w:rPr>
                  <w:t>23-28-00543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Традиции косторезного производства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арктической зоне Фенноскандии в неолите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бронзовом веке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истории материальной культуры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Малютина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7" w:history="1">
                <w:r>
                  <w:rPr>
                    <w:rStyle w:val="Hyperlink"/>
                  </w:rPr>
                  <w:t>23-28-00545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Сонет и сонетные ассоциации в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поэзии XIX-XXI вв.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педагогический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Федотов О.И. </w:t>
            </w:r>
          </w:p>
        </w:tc>
      </w:tr>
      <w:tr>
        <w:trPr>
          <w:trHeight w:hRule="exact" w:val="187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8" w:history="1">
                <w:r>
                  <w:rPr>
                    <w:rStyle w:val="Hyperlink"/>
                  </w:rPr>
                  <w:t>23-28-00547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 РЕГУЛИРОВАНИЯ ТРУДОВОЙ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МИГРАЦИИ В РОССИЙСКОЙ ИМПЕРИИ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1861-1914 гг. (НА ПРИМЕРЕ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ПРОМЫШЛЕННО-ПРОМЫСЛОВЫХ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КЛАСТЕРОВ ВОЛГО-КАСПИЙСКОГО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РЫБОЛОВНОГО РАЙОНА)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В.Н. Татищева"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9" w:history="1">
                <w:r>
                  <w:rPr>
                    <w:rStyle w:val="Hyperlink"/>
                  </w:rPr>
                  <w:t>23-28-00548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исследования в области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контрастивной пунктуации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"Информатика и управление"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Нуриев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0" w:history="1">
                <w:r>
                  <w:rPr>
                    <w:rStyle w:val="Hyperlink"/>
                  </w:rPr>
                  <w:t>23-28-00556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 импортозамещения промышленной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продукции, как базовой платформы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внутреннего рынка и последующей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экспансии экспорта.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Тюкавкин Н.М.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1" w:history="1">
                <w:r>
                  <w:rPr>
                    <w:rStyle w:val="Hyperlink"/>
                  </w:rPr>
                  <w:t>23-28-00559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Античный код в проблемном поле русско-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немецких театральных взаимосвязей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Шарыпина Т.А.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2" w:history="1">
                <w:r>
                  <w:rPr>
                    <w:rStyle w:val="Hyperlink"/>
                  </w:rPr>
                  <w:t>23-28-00574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Рентное регулирование ресурсного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социально-экономического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в РФ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3" w:history="1">
                <w:r>
                  <w:rPr>
                    <w:rStyle w:val="Hyperlink"/>
                  </w:rPr>
                  <w:t>23-28-00577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генерации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внедрения студентами профессионально-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педагогических инициатив и степени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технологизации в университетских практиках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Червонный 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4" w:history="1">
                <w:r>
                  <w:rPr>
                    <w:rStyle w:val="Hyperlink"/>
                  </w:rPr>
                  <w:t>23-28-00581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Современная экологическая повестка: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религиозный и секулярный взгляды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Козырев А.П.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5" w:history="1">
                <w:r>
                  <w:rPr>
                    <w:rStyle w:val="Hyperlink"/>
                  </w:rPr>
                  <w:t>23-28-00587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Блокчейн как перспективная технология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международных расчетов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санкций и недружественного внешнего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Сафиуллин М.Р.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6" w:history="1">
                <w:r>
                  <w:rPr>
                    <w:rStyle w:val="Hyperlink"/>
                  </w:rPr>
                  <w:t>23-28-00590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Концептуальные и методологические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подходы к оценке взаимодействия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населения и цифровых технологий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финансовом рынке как вызова финансовой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(РИНХ)"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Евлахова Ю.С.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7" w:history="1">
                <w:r>
                  <w:rPr>
                    <w:rStyle w:val="Hyperlink"/>
                  </w:rPr>
                  <w:t>23-28-00595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Метапрофессиональный подход к оценке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развитию инклюзивного потенциала семей,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воспитывающих детей с расстройствами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аутистического спектра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Козьмы Минина"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Каштанова С.Н.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8" w:history="1">
                <w:r>
                  <w:rPr>
                    <w:rStyle w:val="Hyperlink"/>
                  </w:rPr>
                  <w:t>23-28-00603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Креативные локальности как социальные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 реализации инновационного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молодежи российских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мегаполисов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Дидковская Я.В.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9" w:history="1">
                <w:r>
                  <w:rPr>
                    <w:rStyle w:val="Hyperlink"/>
                  </w:rPr>
                  <w:t>23-28-00615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Рецепция казачества в эссеистике П. Мериме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Гончарова Т.Н.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0" w:history="1">
                <w:r>
                  <w:rPr>
                    <w:rStyle w:val="Hyperlink"/>
                  </w:rPr>
                  <w:t>23-28-00617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России в экономической борьбе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Антанты против Центральных держав в годы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Первой мировой войны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Новикова И.Н.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1" w:history="1">
                <w:r>
                  <w:rPr>
                    <w:rStyle w:val="Hyperlink"/>
                  </w:rPr>
                  <w:t>23-28-00619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обеспечения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циркулярных экономических систем региона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 примере Северо-Запада России)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академия народного хозяйства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государственной службы при Президенте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Малевская-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Малевич Е.Д. </w:t>
            </w:r>
          </w:p>
        </w:tc>
      </w:tr>
      <w:tr>
        <w:trPr>
          <w:trHeight w:hRule="exact" w:val="93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2" w:history="1">
                <w:r>
                  <w:rPr>
                    <w:rStyle w:val="Hyperlink"/>
                  </w:rPr>
                  <w:t>23-28-00622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Стратегическая культура великих держав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XX-XXI вв.: сравнительно-историческое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(на примере России и США)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научной информации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общественным наукам РАН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Вершинин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3" w:history="1">
                <w:r>
                  <w:rPr>
                    <w:rStyle w:val="Hyperlink"/>
                  </w:rPr>
                  <w:t>23-28-00627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Коммуникативный конституционализм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конституционная мобилизация: проблема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делиберативного участия в публичном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информационном пространстве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системы публичной власти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(концепты, нормы и институциональные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Кравец И.А.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4" w:history="1">
                <w:r>
                  <w:rPr>
                    <w:rStyle w:val="Hyperlink"/>
                  </w:rPr>
                  <w:t>23-28-00636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Социально-экономические факторы счастья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россиян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Скачкова Л.С.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5" w:history="1">
                <w:r>
                  <w:rPr>
                    <w:rStyle w:val="Hyperlink"/>
                  </w:rPr>
                  <w:t>23-28-00637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Московское народное ополчение 1941 г.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свете комплекса документов Комиссии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Великой Отечественной войны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И.И. Минца из Научного архива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Института российской истории РАН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российской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Безугольный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6" w:history="1">
                <w:r>
                  <w:rPr>
                    <w:rStyle w:val="Hyperlink"/>
                  </w:rPr>
                  <w:t>23-28-00640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и факторное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прогнозирование трудовых ресурсов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периферии цифровой экономики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"Вятский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Созинова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7" w:history="1">
                <w:r>
                  <w:rPr>
                    <w:rStyle w:val="Hyperlink"/>
                  </w:rPr>
                  <w:t>23-28-00643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Инновационная среда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двигательных режимов студенческой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Кондаков В.Л.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8" w:history="1">
                <w:r>
                  <w:rPr>
                    <w:rStyle w:val="Hyperlink"/>
                  </w:rPr>
                  <w:t>23-28-00648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Архитектурная пластика христианских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церквей Абхазии и Южной Осетии в X – XI вв.: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варианты реконструкции декоративной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востоковедения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Ендольцева Е.Ю.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9" w:history="1">
                <w:r>
                  <w:rPr>
                    <w:rStyle w:val="Hyperlink"/>
                  </w:rPr>
                  <w:t>23-28-00650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Личность, учреждение, собор: Церковь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отечественных религиозно-философских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богословских дискуссиях начала XX века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частное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«Православный Свято-Тихоновский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гуманитарный университет»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Хондзинский П.В.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4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0" w:history="1">
                <w:r>
                  <w:rPr>
                    <w:rStyle w:val="Hyperlink"/>
                  </w:rPr>
                  <w:t>23-28-00651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Жизненный мир советского школьника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второй половины ХХ века в контексте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социального воспитания и социализации.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города Москвы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городской 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Куприянов Б.В.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1" w:history="1">
                <w:r>
                  <w:rPr>
                    <w:rStyle w:val="Hyperlink"/>
                  </w:rPr>
                  <w:t>23-28-00653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высшего управления казачьими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войсками Российской империи: структура,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институты, чиновный состав (1857-1917)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(РИНХ)"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Волвенко А.А.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2" w:history="1">
                <w:r>
                  <w:rPr>
                    <w:rStyle w:val="Hyperlink"/>
                  </w:rPr>
                  <w:t>23-28-00655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Поэтика эпоса тюркоязычных народов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разных этапах их стадиального развития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материале якутского героического эпоса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олонхо и карачаево-балкарской "Нартиады")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Макаров С.С.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3" w:history="1">
                <w:r>
                  <w:rPr>
                    <w:rStyle w:val="Hyperlink"/>
                  </w:rPr>
                  <w:t>23-28-00659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Регионально-отраслевое развитие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Арктической зоны на основе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циркулярной экономики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академия народного хозяйства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государственной службы при Президенте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Головина Т.А.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4" w:history="1">
                <w:r>
                  <w:rPr>
                    <w:rStyle w:val="Hyperlink"/>
                  </w:rPr>
                  <w:t>23-28-00661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Переписка Л.Н. Толстого с русскими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писателями, литераторами и публицистами.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1860-е годы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Андреева В.Г.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5" w:history="1">
                <w:r>
                  <w:rPr>
                    <w:rStyle w:val="Hyperlink"/>
                  </w:rPr>
                  <w:t>23-28-00664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Писатели и власть во второй половине XVIII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века: конструирование политического языка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эпохи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Ивинский А.Д.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6" w:history="1">
                <w:r>
                  <w:rPr>
                    <w:rStyle w:val="Hyperlink"/>
                  </w:rPr>
                  <w:t>23-28-00665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Творчество И.Шмелева как феномен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культуры. Рецепции,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интерпретации, влияния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"Русская христианская гуманитарная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Леонов И.С.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7" w:history="1">
                <w:r>
                  <w:rPr>
                    <w:rStyle w:val="Hyperlink"/>
                  </w:rPr>
                  <w:t>23-28-00685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разрыв и местные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администрации: взгляд через социальные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Прокопьев Е.А.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8" w:history="1">
                <w:r>
                  <w:rPr>
                    <w:rStyle w:val="Hyperlink"/>
                  </w:rPr>
                  <w:t>23-28-00687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Образы античных мыслителей в России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европейского Просвещения: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рецепция образов, их представление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воспитательное значение в Горном музее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других российских музеях.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горный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Дорофеев Д.Ю.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9" w:history="1">
                <w:r>
                  <w:rPr>
                    <w:rStyle w:val="Hyperlink"/>
                  </w:rPr>
                  <w:t>23-28-00693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и развитие инновационной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Арктической зоны России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новейших противоречий развития: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структурное импортозамещение в рамках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многоуровневого пространства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Тишков С.В.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0" w:history="1">
                <w:r>
                  <w:rPr>
                    <w:rStyle w:val="Hyperlink"/>
                  </w:rPr>
                  <w:t>23-28-00697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Совершенствование организационно-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экономических механизмов стимулирования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инновационной активности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глобальных вызовов (на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научно-технических обществ 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второй половине XX века).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«Казанский государственный аграрный университет»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Пинаева Д.А.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1" w:history="1">
                <w:r>
                  <w:rPr>
                    <w:rStyle w:val="Hyperlink"/>
                  </w:rPr>
                  <w:t>23-28-00698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Культурная память и толерантность: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проблемы формирования ценностей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современного общества: региональный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"Чеченский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Ахмата Абдулхамидовича Кадырова"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Курбанова Л.У.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2" w:history="1">
                <w:r>
                  <w:rPr>
                    <w:rStyle w:val="Hyperlink"/>
                  </w:rPr>
                  <w:t>23-28-00699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Новое о Достоевском: реконструкция ранней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биографии и творчества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междисциплинарном исследовании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Московской области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социально-гуманитарный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Викторович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3" w:history="1">
                <w:r>
                  <w:rPr>
                    <w:rStyle w:val="Hyperlink"/>
                  </w:rPr>
                  <w:t>23-28-00700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“Береги, как свое”: энергоэффективность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энергосбережение в позднем СССР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(производство и потребление энергии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форма технополитики)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истории естествознания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 им. С.И.Вавилова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Никифорова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4" w:history="1">
                <w:r>
                  <w:rPr>
                    <w:rStyle w:val="Hyperlink"/>
                  </w:rPr>
                  <w:t>23-28-00701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Поведенческие стратегии потребителей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финансовых услуг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кибермошенничества: междисциплинарный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Легостаева Н.И.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5" w:history="1">
                <w:r>
                  <w:rPr>
                    <w:rStyle w:val="Hyperlink"/>
                  </w:rPr>
                  <w:t>23-28-00715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Личностная ресурсность и субъективное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благополучие в контексте временной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человека в позднем возрасте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Сергеева Т.Б.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6" w:history="1">
                <w:r>
                  <w:rPr>
                    <w:rStyle w:val="Hyperlink"/>
                  </w:rPr>
                  <w:t>23-28-00719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Отечественная философия в советский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период: становление и первые годы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(1918-1920-е гг.)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философии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Сидорин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7" w:history="1">
                <w:r>
                  <w:rPr>
                    <w:rStyle w:val="Hyperlink"/>
                  </w:rPr>
                  <w:t>23-28-00720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Правовое обеспечение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персонализированной медицины,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основанной на генетических и иных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индивидуальных особенностях пациента.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Рузанова В.Д.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8" w:history="1">
                <w:r>
                  <w:rPr>
                    <w:rStyle w:val="Hyperlink"/>
                  </w:rPr>
                  <w:t>23-28-00723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Статус монаха и монашеская идентичность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Толедском королевстве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частное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«Православный Свято-Тихоновский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гуманитарный университет»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Биркин М.Ю.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9" w:history="1">
                <w:r>
                  <w:rPr>
                    <w:rStyle w:val="Hyperlink"/>
                  </w:rPr>
                  <w:t>23-28-00736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Дешт-и Кыпчак и сопредельные оседло-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земледельческие территории X–XIII вв.: опыт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взаимодействия культур (на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материале письменных источников)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востоковедения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Тимохин Д.М.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0" w:history="1">
                <w:r>
                  <w:rPr>
                    <w:rStyle w:val="Hyperlink"/>
                  </w:rPr>
                  <w:t>23-28-00739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Эпистемическая независимость в моделях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обоснования знания о прошлом: теории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среднего уровня и взвешенная когерентность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Головко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1" w:history="1">
                <w:r>
                  <w:rPr>
                    <w:rStyle w:val="Hyperlink"/>
                  </w:rPr>
                  <w:t>23-28-00740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ESG как фактор инвестиционной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привлекательности и устойчивости компаний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меняющейся внешней среде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Т.В.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2" w:history="1">
                <w:r>
                  <w:rPr>
                    <w:rStyle w:val="Hyperlink"/>
                  </w:rPr>
                  <w:t>23-28-00750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метода стилометрии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статистики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числительных в авторских текстах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Зенков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3" w:history="1">
                <w:r>
                  <w:rPr>
                    <w:rStyle w:val="Hyperlink"/>
                  </w:rPr>
                  <w:t>23-28-00752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Визуальное представление текста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лингвистическая обработка: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чтения у людей с дислексией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4" w:history="1">
                <w:r>
                  <w:rPr>
                    <w:rStyle w:val="Hyperlink"/>
                  </w:rPr>
                  <w:t>23-28-00753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Оригенизм Кембриджской школы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социологический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Цыб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5" w:history="1">
                <w:r>
                  <w:rPr>
                    <w:rStyle w:val="Hyperlink"/>
                  </w:rPr>
                  <w:t>23-28-00754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Советский бытовой энциклопедизм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социокультурный феномен второй половины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 в. в СССР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 А.А.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1458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6" w:history="1">
                <w:r>
                  <w:rPr>
                    <w:rStyle w:val="Hyperlink"/>
                  </w:rPr>
                  <w:t>23-28-00758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Публичная история советской науки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социокультурном пространстве второй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половины XX века (институты, способы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конструирования и формы трансляции)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Корзун В.П.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7" w:history="1">
                <w:r>
                  <w:rPr>
                    <w:rStyle w:val="Hyperlink"/>
                  </w:rPr>
                  <w:t>23-28-00764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Западный неоавангард 1950-1970-х гг.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советской науке и критике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Голубцова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8" w:history="1">
                <w:r>
                  <w:rPr>
                    <w:rStyle w:val="Hyperlink"/>
                  </w:rPr>
                  <w:t>23-28-00765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"Колумбайн" (скулшутинг): истоки, триггеры,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риска/защиты, индикаторы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в медиакультуре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В.Н. Татищева"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Баева Л.В.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9" w:history="1">
                <w:r>
                  <w:rPr>
                    <w:rStyle w:val="Hyperlink"/>
                  </w:rPr>
                  <w:t>23-28-00768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проблемы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образа русского «Другого»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межгосударственного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соперничества в Арктике в XX – начале XXI вв.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 В. Ломоносова"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Зарецкая О.В.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0" w:history="1">
                <w:r>
                  <w:rPr>
                    <w:rStyle w:val="Hyperlink"/>
                  </w:rPr>
                  <w:t>23-28-00769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Документальная память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государственности: кейс Сперанского.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подходы к изучению рукописного наследия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Санкт-Петербургский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Андреева Т.В.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1" w:history="1">
                <w:r>
                  <w:rPr>
                    <w:rStyle w:val="Hyperlink"/>
                  </w:rPr>
                  <w:t>23-28-00770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 врага в российской дореволюционной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периодической печати XX 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"Псковский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2" w:history="1">
                <w:r>
                  <w:rPr>
                    <w:rStyle w:val="Hyperlink"/>
                  </w:rPr>
                  <w:t>23-28-00771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Экспериментальный анализ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моральной конформности в виртуальном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Фёдоров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3" w:history="1">
                <w:r>
                  <w:rPr>
                    <w:rStyle w:val="Hyperlink"/>
                  </w:rPr>
                  <w:t>23-28-00776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 русских военных уставов XVII 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Руднев Д.В.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4" w:history="1">
                <w:r>
                  <w:rPr>
                    <w:rStyle w:val="Hyperlink"/>
                  </w:rPr>
                  <w:t>23-28-00777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Воспитание в инклюзивной школе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Алехина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5" w:history="1">
                <w:r>
                  <w:rPr>
                    <w:rStyle w:val="Hyperlink"/>
                  </w:rPr>
                  <w:t>23-28-00780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механизма рыночной адаптации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бизнес-моделей российских предприятий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цифровой экономики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Медведева Ю.Ю.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6" w:history="1">
                <w:r>
                  <w:rPr>
                    <w:rStyle w:val="Hyperlink"/>
                  </w:rPr>
                  <w:t>23-28-00790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Аксиологический аспект картины мира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калмыков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"Калмыцкий государственный университет имени Б.Б.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Городовикова"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Есенова Т.С. </w:t>
            </w:r>
          </w:p>
        </w:tc>
      </w:tr>
      <w:tr>
        <w:trPr>
          <w:trHeight w:hRule="exact" w:val="64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7" w:history="1">
                <w:r>
                  <w:rPr>
                    <w:rStyle w:val="Hyperlink"/>
                  </w:rPr>
                  <w:t>23-28-00796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Каталог текстов и сюжетов о Холокосте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материалах экспедиций, соцмедиа и СМИ)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славяноведения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Шнирельман В.А.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8" w:history="1">
                <w:r>
                  <w:rPr>
                    <w:rStyle w:val="Hyperlink"/>
                  </w:rPr>
                  <w:t>23-28-00800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Литература сквозь призму философии: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русской лирики в эстетике Вл.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Соловьева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Тахо-Годи Е.А. </w:t>
            </w:r>
          </w:p>
        </w:tc>
      </w:tr>
      <w:tr>
        <w:trPr>
          <w:trHeight w:hRule="exact" w:val="64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9" w:history="1">
                <w:r>
                  <w:rPr>
                    <w:rStyle w:val="Hyperlink"/>
                  </w:rPr>
                  <w:t>23-28-00801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Логические теории неклассического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следования и отношения между ними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логики, когнитологии и развития личности"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О.М.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0" w:history="1">
                <w:r>
                  <w:rPr>
                    <w:rStyle w:val="Hyperlink"/>
                  </w:rPr>
                  <w:t>23-28-00802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документальных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романе А.Н. Толстого "Петр Первый":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личная библиотека как творческая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лаборатория писателя.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Акимова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1" w:history="1">
                <w:r>
                  <w:rPr>
                    <w:rStyle w:val="Hyperlink"/>
                  </w:rPr>
                  <w:t>23-28-00803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Нравственный императив символа веры: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стабилизация этических норм буддизма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"Калмыцкий государственный университет имени Б.Б.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Городовикова"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Бичеев Б.А.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2" w:history="1">
                <w:r>
                  <w:rPr>
                    <w:rStyle w:val="Hyperlink"/>
                  </w:rPr>
                  <w:t>23-28-00804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Эпистемология нематериального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эксперимента: мысленные эксперименты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компьютерные симуляции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Вархотов Т.А.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3" w:history="1">
                <w:r>
                  <w:rPr>
                    <w:rStyle w:val="Hyperlink"/>
                  </w:rPr>
                  <w:t>23-28-00805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Интернет-социализация студенческой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в международном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профессиональном сообществе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и управления имени К.Г. Разумовского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(Первый казачий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Киселева И.А.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4" w:history="1">
                <w:r>
                  <w:rPr>
                    <w:rStyle w:val="Hyperlink"/>
                  </w:rPr>
                  <w:t>23-28-00812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Бои за прошлое в эпоху перемен: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мемориальные конфликты «оттепели»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«перестройки»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А.Д.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5" w:history="1">
                <w:r>
                  <w:rPr>
                    <w:rStyle w:val="Hyperlink"/>
                  </w:rPr>
                  <w:t>23-28-00818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Инквизиционные процедуры Высокой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комиссии и право не свидетельствовать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 себя в публичных дебатах в Англии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конца XVI – начала XVII вв.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Кондратьев С.В.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6" w:history="1">
                <w:r>
                  <w:rPr>
                    <w:rStyle w:val="Hyperlink"/>
                  </w:rPr>
                  <w:t>23-28-00820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памятники донгшонско-дяньской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цивилизации Юго-Западного Китая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значение для реконструкции межкультурных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коммуникаций в регионах Восточная, Юго-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Восточная и Центральная Азия в эпоху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палеометалла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и этнографии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Комиссаров С.А.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7" w:history="1">
                <w:r>
                  <w:rPr>
                    <w:rStyle w:val="Hyperlink"/>
                  </w:rPr>
                  <w:t>23-28-00822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имиджа региона: роль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историко-культурных символов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Алтайского края и Республики Алтай)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Чернышов Ю.Г. </w:t>
            </w:r>
          </w:p>
        </w:tc>
      </w:tr>
      <w:tr>
        <w:trPr>
          <w:trHeight w:hRule="exact" w:val="160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8" w:history="1">
                <w:r>
                  <w:rPr>
                    <w:rStyle w:val="Hyperlink"/>
                  </w:rPr>
                  <w:t>23-28-00827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Традиционная архитектура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этнического природопользования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Ингушетии и Чечни 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современные технологии хронологии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атрибуции средневековых объектов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архитектурного наследия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Пищулина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9" w:history="1">
                <w:r>
                  <w:rPr>
                    <w:rStyle w:val="Hyperlink"/>
                  </w:rPr>
                  <w:t>23-28-00829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Материальный трансфер и советская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внешняя торговля в условиях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экономических вызовов в 1950-е–1980-е гг.: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опыт химико-медицинской отрасли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0" w:history="1">
                <w:r>
                  <w:rPr>
                    <w:rStyle w:val="Hyperlink"/>
                  </w:rPr>
                  <w:t>23-28-00832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Этническая самоорганизация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постсоветском пространстве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русских, казахов и немцев в России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Казахстане)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Т.Б.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1" w:history="1">
                <w:r>
                  <w:rPr>
                    <w:rStyle w:val="Hyperlink"/>
                  </w:rPr>
                  <w:t>23-28-00836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Празднование 175-летия Московского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университета и академическое сообщество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пореволюционной российской эмиграции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Антощенко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2" w:history="1">
                <w:r>
                  <w:rPr>
                    <w:rStyle w:val="Hyperlink"/>
                  </w:rPr>
                  <w:t>23-28-00838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Мусульманские метрические записи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Тобольской губернии XIX – начала XX в.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историко-лингвистическом аспекте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Файзуллина Г.Ч.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3" w:history="1">
                <w:r>
                  <w:rPr>
                    <w:rStyle w:val="Hyperlink"/>
                  </w:rPr>
                  <w:t>23-28-00841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переживания одиночества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способы совладания с ним в период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взрослости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Муртазина И.Р.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4" w:history="1">
                <w:r>
                  <w:rPr>
                    <w:rStyle w:val="Hyperlink"/>
                  </w:rPr>
                  <w:t>23-28-00844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 сферы регионального туризма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анализа данных из открытых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динамики систем и теории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В.М. Матросова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Николайчук О.А.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5" w:history="1">
                <w:r>
                  <w:rPr>
                    <w:rStyle w:val="Hyperlink"/>
                  </w:rPr>
                  <w:t>23-28-00849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формирования программы освоения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минерально-сырьевой базы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механизма государственно-частного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партнерства с консорциумом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математики им. С. Л. Соболева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Лавлинский С.М.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6" w:history="1">
                <w:r>
                  <w:rPr>
                    <w:rStyle w:val="Hyperlink"/>
                  </w:rPr>
                  <w:t>23-28-00853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Механизмы развития сложных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экономических систем в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экономических условиях: Союзное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государство России и Белоруссии;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сектор; высшее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образование и рынок труда в цифровой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Астратова Г.В.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7" w:history="1">
                <w:r>
                  <w:rPr>
                    <w:rStyle w:val="Hyperlink"/>
                  </w:rPr>
                  <w:t>23-28-00854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Маркеры этнической интеграции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национальном дискурсе России: традиция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современность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"Вологодский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Громыко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8" w:history="1">
                <w:r>
                  <w:rPr>
                    <w:rStyle w:val="Hyperlink"/>
                  </w:rPr>
                  <w:t>23-28-00855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Ценностно-смысловое измерение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субъектности современной молодежи: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и угрозы цифрового общества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«Южно-Уральский государственный гуманитарно-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Борисов С.В. </w:t>
            </w:r>
          </w:p>
        </w:tc>
      </w:tr>
      <w:tr>
        <w:trPr>
          <w:trHeight w:hRule="exact" w:val="189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9" w:history="1">
                <w:r>
                  <w:rPr>
                    <w:rStyle w:val="Hyperlink"/>
                  </w:rPr>
                  <w:t>23-28-00857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институциональных знаний в целях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проектирования парадигматических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переходов и институциональных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защиты от гибридных угроз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и экспертных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философии и права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Савельев М.Ю.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0" w:history="1">
                <w:r>
                  <w:rPr>
                    <w:rStyle w:val="Hyperlink"/>
                  </w:rPr>
                  <w:t>23-28-00860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Автохтонные факторы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Вологодского молочного бренда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ретроспективе развития животноводства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Европейском Севере России в XX–XXI веках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"Вологодский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Саблин В.А.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1" w:history="1">
                <w:r>
                  <w:rPr>
                    <w:rStyle w:val="Hyperlink"/>
                  </w:rPr>
                  <w:t>23-28-00862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Перцептивное знание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эпистемологии и когнитивной науки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философии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Д.В.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7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2" w:history="1">
                <w:r>
                  <w:rPr>
                    <w:rStyle w:val="Hyperlink"/>
                  </w:rPr>
                  <w:t>23-28-00863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Вариативность графики на бесписьменных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языках и проблема передачи языка в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письменной форме (на примере чалканского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алюторского языков)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филологии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Федина Н.Н.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3" w:history="1">
                <w:r>
                  <w:rPr>
                    <w:rStyle w:val="Hyperlink"/>
                  </w:rPr>
                  <w:t>23-28-00868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Сибирские и дальневосточные порто-франко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истории экономического освоения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имперской периферии (вторая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половина XIX - начало XX вв.)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Агапов М.Г.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4" w:history="1">
                <w:r>
                  <w:rPr>
                    <w:rStyle w:val="Hyperlink"/>
                  </w:rPr>
                  <w:t>23-28-00871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Инструментарий информационной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поддержки процессов стратегического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планирования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макроэкономических систем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адаптивных моделей управления,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интеллектуальной обработки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знаний и имитационного моделирования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Низамутдинов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5" w:history="1">
                <w:r>
                  <w:rPr>
                    <w:rStyle w:val="Hyperlink"/>
                  </w:rPr>
                  <w:t>23-28-00874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Правозащитное измерение ШОС: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концептуальные предпосылки учреждения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евразийского механизма защиты прав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Марочкин С.Ю.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6" w:history="1">
                <w:r>
                  <w:rPr>
                    <w:rStyle w:val="Hyperlink"/>
                  </w:rPr>
                  <w:t>23-28-00877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Концептуальные основы и методология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бизнес моделей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финансового посредничества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механизма инвестиционной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поддержки инновационных процессов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образовании «Санкт-Петербургский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управления и экономики»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Кораблева О.Н.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7" w:history="1">
                <w:r>
                  <w:rPr>
                    <w:rStyle w:val="Hyperlink"/>
                  </w:rPr>
                  <w:t>23-28-00880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Естественно-историческая аксиоматика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космологического императива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национальном самосознания России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материале русской литературе XIX-XX вв).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0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8" w:history="1">
                <w:r>
                  <w:rPr>
                    <w:rStyle w:val="Hyperlink"/>
                  </w:rPr>
                  <w:t>23-28-00891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сельской поселенческой сети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Омской области: факторы, этапы, результаты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аграрный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П.А. Столыпина"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Е.В.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9" w:history="1">
                <w:r>
                  <w:rPr>
                    <w:rStyle w:val="Hyperlink"/>
                  </w:rPr>
                  <w:t>23-28-00893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Капитал в ESG-модели экономического роста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с несбалансированным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развитием: роль и значение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междисциплинарного подхода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Ситнова И.А.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0" w:history="1">
                <w:r>
                  <w:rPr>
                    <w:rStyle w:val="Hyperlink"/>
                  </w:rPr>
                  <w:t>23-28-00905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Эстетические смыслы и фрактальная поэтика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новейшей русской литературы: А.П.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Платонов, Л.М. Леонов, А.В. Иванов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Дырдин А.А.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1" w:history="1">
                <w:r>
                  <w:rPr>
                    <w:rStyle w:val="Hyperlink"/>
                  </w:rPr>
                  <w:t>23-28-00908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Визуальный контент в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конфессиональных общинах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"Вятский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Быкова Е.В.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2" w:history="1">
                <w:r>
                  <w:rPr>
                    <w:rStyle w:val="Hyperlink"/>
                  </w:rPr>
                  <w:t>23-28-00911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бизнес-процессов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отечественных агропромышленных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предприятий в условиях цифровизации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Закирова Э.Р.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3" w:history="1">
                <w:r>
                  <w:rPr>
                    <w:rStyle w:val="Hyperlink"/>
                  </w:rPr>
                  <w:t>23-28-00917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Факторы Крыма и Севастополя в российско-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турецких отношениях: влияние внешних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внутренних акторов на конфликтогенность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Черноморского региона на фоне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специальной военной операции на Украине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"Севастопольский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Ирхин А.А.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4" w:history="1">
                <w:r>
                  <w:rPr>
                    <w:rStyle w:val="Hyperlink"/>
                  </w:rPr>
                  <w:t>23-28-00925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Ханна Арендт и вопросы литературы: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поэтическое мышление как особая форма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философствования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"Русская христианская гуманитарная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Коваль О.А.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0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5" w:history="1">
                <w:r>
                  <w:rPr>
                    <w:rStyle w:val="Hyperlink"/>
                  </w:rPr>
                  <w:t>23-28-00931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Безинфляционный экономический рост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экономики: возможности и пути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достижения в условиях санкций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(РИНХ)"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Иванченко И.С.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6" w:history="1">
                <w:r>
                  <w:rPr>
                    <w:rStyle w:val="Hyperlink"/>
                  </w:rPr>
                  <w:t>23-28-00932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Черная металлургия Урала в первой трети XIX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века: кризис экстенсивной модели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поиски решений по его преодолению.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истории и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Шумкин Г.Н.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7" w:history="1">
                <w:r>
                  <w:rPr>
                    <w:rStyle w:val="Hyperlink"/>
                  </w:rPr>
                  <w:t>23-28-00933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Политика идентичности в российских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агломерациях в контексте международного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опыта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О.В.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8" w:history="1">
                <w:r>
                  <w:rPr>
                    <w:rStyle w:val="Hyperlink"/>
                  </w:rPr>
                  <w:t>23-28-00942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Эмоциональное здоровье жителей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(состояние и динамика за 26 лет)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социологический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Назарова И.Б.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9" w:history="1">
                <w:r>
                  <w:rPr>
                    <w:rStyle w:val="Hyperlink"/>
                  </w:rPr>
                  <w:t>23-28-00946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Методика определения ущерба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"фейковых" новостей на финансовых рынках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система его компенсации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Малышенко К.А.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0" w:history="1">
                <w:r>
                  <w:rPr>
                    <w:rStyle w:val="Hyperlink"/>
                  </w:rPr>
                  <w:t>23-28-00953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Менталитет научного сообщества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константы и метаморфозы в новой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"Финансовый университет при Правительстве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Юревич М.А.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1" w:history="1">
                <w:r>
                  <w:rPr>
                    <w:rStyle w:val="Hyperlink"/>
                  </w:rPr>
                  <w:t>23-28-00954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Нарва в торговой стратегии Любека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трансформации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русско-ганзейского товарообмена времен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Ливонской войны (1558–1583)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"Новгородский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Ярослава Мудрого"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Якунина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2" w:history="1">
                <w:r>
                  <w:rPr>
                    <w:rStyle w:val="Hyperlink"/>
                  </w:rPr>
                  <w:t>23-28-00962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Полиморфизм российских научных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экспедиций накануне Первой мировой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войны: историко-этнографическое наследие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отечественных естественнонаучных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экспедиций в Южную Азию и Южную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Америку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Музей антропологии и этнографии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Петра Великого (Кунсткамера)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Соболева Е.С.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3" w:history="1">
                <w:r>
                  <w:rPr>
                    <w:rStyle w:val="Hyperlink"/>
                  </w:rPr>
                  <w:t>23-28-00963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Дендрохронология историко-архитектурных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Байкальской Азии (Западное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Забайкалье)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С.Г.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4" w:history="1">
                <w:r>
                  <w:rPr>
                    <w:rStyle w:val="Hyperlink"/>
                  </w:rPr>
                  <w:t>23-28-00966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Духовно-нравственное и художественное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своеобразие прозы В.А.Никифорова-Волгина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(в контексте литературы русского Зарубежья)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Козьмы Минина"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Захарова В.Т.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5" w:history="1">
                <w:r>
                  <w:rPr>
                    <w:rStyle w:val="Hyperlink"/>
                  </w:rPr>
                  <w:t>23-28-00973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Догма публичного права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постглобализации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 С.А.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6" w:history="1">
                <w:r>
                  <w:rPr>
                    <w:rStyle w:val="Hyperlink"/>
                  </w:rPr>
                  <w:t>23-28-00974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Неизученные страницы истории и культуры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населения Южной Сибири II тыс. н.э.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материалам петроглифов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"Кемеровский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Советова О.С.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7" w:history="1">
                <w:r>
                  <w:rPr>
                    <w:rStyle w:val="Hyperlink"/>
                  </w:rPr>
                  <w:t>23-28-00981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Практическая аргументация: модели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К.Г.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8" w:history="1">
                <w:r>
                  <w:rPr>
                    <w:rStyle w:val="Hyperlink"/>
                  </w:rPr>
                  <w:t>23-28-00983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структуры экономической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и роста в условиях экономики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знаний и развития интеллектуальных сред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обитания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«Кабардино-Балкарский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Махошева С.А.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9" w:history="1">
                <w:r>
                  <w:rPr>
                    <w:rStyle w:val="Hyperlink"/>
                  </w:rPr>
                  <w:t>23-28-00987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Цифровизация как фактор энергетической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России (рубеж XX–XXI вв.)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Соловенко И.С.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0" w:history="1">
                <w:r>
                  <w:rPr>
                    <w:rStyle w:val="Hyperlink"/>
                  </w:rPr>
                  <w:t>23-28-00989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Английская классическая литература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мировой культуре: рецепции,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трансформации, интерпретации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Ненарокова М.Р.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1" w:history="1">
                <w:r>
                  <w:rPr>
                    <w:rStyle w:val="Hyperlink"/>
                  </w:rPr>
                  <w:t>23-28-00991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Терминология цифрового общества: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семантика и особенности формирования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русском языке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лингвистический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Н.А. Добролюбова"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Маринова Е.В.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2" w:history="1">
                <w:r>
                  <w:rPr>
                    <w:rStyle w:val="Hyperlink"/>
                  </w:rPr>
                  <w:t>23-28-00994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Стратегические нарративы КНР в период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председательства Си Цзиньпина: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 и механизмы распространения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Соболева Е.Д.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3" w:history="1">
                <w:r>
                  <w:rPr>
                    <w:rStyle w:val="Hyperlink"/>
                  </w:rPr>
                  <w:t>23-28-00995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Рецепция советского дискурса в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лирике второй половины XX – начала XXI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К.Д. Ушинского"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Бокарев А.С.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4" w:history="1">
                <w:r>
                  <w:rPr>
                    <w:rStyle w:val="Hyperlink"/>
                  </w:rPr>
                  <w:t>23-28-00999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Повседневный стресс в связи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психологическим благополучием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социально-психологической адаптацией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подростковом возрасте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Головей Л.А.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5" w:history="1">
                <w:r>
                  <w:rPr>
                    <w:rStyle w:val="Hyperlink"/>
                  </w:rPr>
                  <w:t>23-28-01001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Риск-коммуникация в сфере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в условиях инфодемии: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смыслов в социально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актуальных дискурсах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Резанова З.И.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6" w:history="1">
                <w:r>
                  <w:rPr>
                    <w:rStyle w:val="Hyperlink"/>
                  </w:rPr>
                  <w:t>23-28-01006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Ресурсно-технологические факторы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лесного комплекса России: методология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Шишелов М.А.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7" w:history="1">
                <w:r>
                  <w:rPr>
                    <w:rStyle w:val="Hyperlink"/>
                  </w:rPr>
                  <w:t>23-28-01010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Иудейское культовое строительство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империи за чертой оседлости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(подготовка к изданию сборника-каталога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критическими комментариями)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славяноведения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Петрухин В.Я.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8" w:history="1">
                <w:r>
                  <w:rPr>
                    <w:rStyle w:val="Hyperlink"/>
                  </w:rPr>
                  <w:t>23-28-01020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«Методология стратегического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финансовым развитием стран»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Господарчук Г.Г.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9" w:history="1">
                <w:r>
                  <w:rPr>
                    <w:rStyle w:val="Hyperlink"/>
                  </w:rPr>
                  <w:t>23-28-01022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достижения экономического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лидерства российских производственных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компаний в специализированных рыночных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нишах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университет имени Г.В.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Плеханова"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Скоробогатых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0" w:history="1">
                <w:r>
                  <w:rPr>
                    <w:rStyle w:val="Hyperlink"/>
                  </w:rPr>
                  <w:t>23-28-01025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нарративов в социальных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медиа с применением технологии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больших данных (на примере нарративов 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вакцинации от COVID-19).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Мягков М.Г.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1" w:history="1">
                <w:r>
                  <w:rPr>
                    <w:rStyle w:val="Hyperlink"/>
                  </w:rPr>
                  <w:t>23-28-01028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Георгий Гемист Плифон и место платонизма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философско-богословской традиции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Византии середины XI-XV веков.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социологический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Сенина Т.А.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2" w:history="1">
                <w:r>
                  <w:rPr>
                    <w:rStyle w:val="Hyperlink"/>
                  </w:rPr>
                  <w:t>23-28-01032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Русь и соседние народы в XIII–XV вв.: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идентичности и политические отношения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Стефанович П.С.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3" w:history="1">
                <w:r>
                  <w:rPr>
                    <w:rStyle w:val="Hyperlink"/>
                  </w:rPr>
                  <w:t>23-28-01034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одаренных детей и талантливой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в системе профессионального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образования: особенности, проблемы,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"Костромской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Грушецкая И.Н.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4" w:history="1">
                <w:r>
                  <w:rPr>
                    <w:rStyle w:val="Hyperlink"/>
                  </w:rPr>
                  <w:t>23-28-01035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Суррогатное материнство: социокультурные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мотивации в современной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Башмакова Н.В.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5" w:history="1">
                <w:r>
                  <w:rPr>
                    <w:rStyle w:val="Hyperlink"/>
                  </w:rPr>
                  <w:t>23-28-01038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Экзегетическая стратегия и богословие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Михаила Пселла в его толкованиях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отдельные места из Григория Богослова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интеллектуальном контексте XI 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социологический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Щукин Т.А.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6" w:history="1">
                <w:r>
                  <w:rPr>
                    <w:rStyle w:val="Hyperlink"/>
                  </w:rPr>
                  <w:t>23-28-01040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имплицитных контекстов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решение когнитивных задач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Агафонов А.Ю.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7" w:history="1">
                <w:r>
                  <w:rPr>
                    <w:rStyle w:val="Hyperlink"/>
                  </w:rPr>
                  <w:t>23-28-01043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Кооперация в стратегии развития общества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университет имени Г.В.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Плеханова"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В.Г.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8" w:history="1">
                <w:r>
                  <w:rPr>
                    <w:rStyle w:val="Hyperlink"/>
                  </w:rPr>
                  <w:t>23-28-01056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Записные книжки и тетради А. Г. Достоевской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1875-1884 гг. как источник научной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биографии Ф. М. Достоевского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Андрианова И.С.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9" w:history="1">
                <w:r>
                  <w:rPr>
                    <w:rStyle w:val="Hyperlink"/>
                  </w:rPr>
                  <w:t>23-28-01060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новых трендов в оказании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содействия международному развитию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параметры политических рисков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внешнеэкономической деятельности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Бартенев В.И. </w:t>
            </w:r>
          </w:p>
        </w:tc>
      </w:tr>
      <w:tr>
        <w:trPr>
          <w:trHeight w:hRule="exact" w:val="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0" w:history="1">
                <w:r>
                  <w:rPr>
                    <w:rStyle w:val="Hyperlink"/>
                  </w:rPr>
                  <w:t>23-28-01062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Балканская распря 1912-1913 гг. и русское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славяноведения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Гусев Н.С.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8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1" w:history="1">
                <w:r>
                  <w:rPr>
                    <w:rStyle w:val="Hyperlink"/>
                  </w:rPr>
                  <w:t>23-28-01065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"Непарадный портрет" Данилы Кузьмича: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обновления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Государственных трудовых резервов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субкультуре учащихся (1940-1950-е гг.)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государственный профессионально-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Ларионова М.Б.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2" w:history="1">
                <w:r>
                  <w:rPr>
                    <w:rStyle w:val="Hyperlink"/>
                  </w:rPr>
                  <w:t>23-28-01068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Философско-методологические проблемы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концептуальной инженерии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педагогический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Грифцова И.Н.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3" w:history="1">
                <w:r>
                  <w:rPr>
                    <w:rStyle w:val="Hyperlink"/>
                  </w:rPr>
                  <w:t>23-28-01069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Историческая память как зеркало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настоящего: антропологические особенности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восприятия прошлого в Северном Казахстане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Корусенко С.Н.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4" w:history="1">
                <w:r>
                  <w:rPr>
                    <w:rStyle w:val="Hyperlink"/>
                  </w:rPr>
                  <w:t>23-28-01070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"Переписывание классики" в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литературе конца XIX - начала ХХ вв.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Магомедова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5" w:history="1">
                <w:r>
                  <w:rPr>
                    <w:rStyle w:val="Hyperlink"/>
                  </w:rPr>
                  <w:t>23-28-01081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Социальное конструирование здоровья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в условиях цифровизации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Осипова Н.Г.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6" w:history="1">
                <w:r>
                  <w:rPr>
                    <w:rStyle w:val="Hyperlink"/>
                  </w:rPr>
                  <w:t>23-28-01089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обустроить Россию: советы XVII в.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«Беседы о правлении» Юрия Крижанича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(Politika). Исследование, перевод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публикация неизданной латинской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трактата.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Юсим М.А.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7" w:history="1">
                <w:r>
                  <w:rPr>
                    <w:rStyle w:val="Hyperlink"/>
                  </w:rPr>
                  <w:t>23-28-01091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нечетко-множественных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методов оценки, формирования 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интеллектуального капитала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когнитивных активностей с учетом рисков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"Владивостокский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Солодухин К.С.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6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8" w:history="1">
                <w:r>
                  <w:rPr>
                    <w:rStyle w:val="Hyperlink"/>
                  </w:rPr>
                  <w:t>23-28-01093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Восточные мистико-религиозные учения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в XVIII – XXI вв.: проблемы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интерпретации и рецепции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Пахомов С.В.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9" w:history="1">
                <w:r>
                  <w:rPr>
                    <w:rStyle w:val="Hyperlink"/>
                  </w:rPr>
                  <w:t>23-28-01098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Управление рисками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экономического развития региона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отраслевых ограничений и глобальных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экзогенных изменений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Тер-Григорьянц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0" w:history="1">
                <w:r>
                  <w:rPr>
                    <w:rStyle w:val="Hyperlink"/>
                  </w:rPr>
                  <w:t>23-28-01106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территории Российского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государства на Кавказе (вторая половина XVI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- начало XIX в.)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Дагестанский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Магарамов Ш.А.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1" w:history="1">
                <w:r>
                  <w:rPr>
                    <w:rStyle w:val="Hyperlink"/>
                  </w:rPr>
                  <w:t>23-28-01108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Сибирь в англо-американских травелогах: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современных образов края 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второй половине XIX - первой четверти XX 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Нечипорук Д.М.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2" w:history="1">
                <w:r>
                  <w:rPr>
                    <w:rStyle w:val="Hyperlink"/>
                  </w:rPr>
                  <w:t>23-28-01113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Иностранные трудовые мигранты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Дальнем Востоке: ценностные ориентации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поведенческие стратегии работающей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Винокурова А.В.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3" w:history="1">
                <w:r>
                  <w:rPr>
                    <w:rStyle w:val="Hyperlink"/>
                  </w:rPr>
                  <w:t>23-28-01114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Перемещение советских граждан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принудительные работы в нацистскую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Германию (1941-1943 гг.): база данных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интерактивная карта (на материалах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Ростовской области)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(РИНХ)"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Агеева В.А. </w:t>
            </w:r>
          </w:p>
        </w:tc>
      </w:tr>
      <w:tr>
        <w:trPr>
          <w:trHeight w:hRule="exact" w:val="15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4" w:history="1">
                <w:r>
                  <w:rPr>
                    <w:rStyle w:val="Hyperlink"/>
                  </w:rPr>
                  <w:t>23-28-01126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Изотопный анализ зубной эмали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реконструкции сезонности рождения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мелкого рогатого скота в период раннего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одомашнивания на основе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поселения Джейтун (Северный Копетдаг)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и этнографии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Бабина К.А.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5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5" w:history="1">
                <w:r>
                  <w:rPr>
                    <w:rStyle w:val="Hyperlink"/>
                  </w:rPr>
                  <w:t>23-28-01128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Василий Верещагин: творческая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идентификация, динамика восприятия,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 освоения и актуализации наследия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российском культурном опыте XIX – начала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XXI вв.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"Череповецкий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Солодянкина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О.Ю.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6" w:history="1">
                <w:r>
                  <w:rPr>
                    <w:rStyle w:val="Hyperlink"/>
                  </w:rPr>
                  <w:t>23-28-01129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Античная философия на страницах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российских журналов второй половины XVIII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XIX веков: споры о природе философии,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национальных особенностях и месте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отечественной культуре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Мочалова И.Н.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7" w:history="1">
                <w:r>
                  <w:rPr>
                    <w:rStyle w:val="Hyperlink"/>
                  </w:rPr>
                  <w:t>23-28-01133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оценки инновационного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российских регионов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искусственных нейронных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сетей в условиях ESG-трансформации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университет имени Г.В.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Плеханова"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Губарев Р.В.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8" w:history="1">
                <w:r>
                  <w:rPr>
                    <w:rStyle w:val="Hyperlink"/>
                  </w:rPr>
                  <w:t>23-28-01134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направлений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экономических механизмов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развития отечественной системы селекции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семеноводства сельскохозяйственных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 в условиях нарастания внешних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вызовов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аграрный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И.Т. Трубилина"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Бершицкий Ю.И.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9" w:history="1">
                <w:r>
                  <w:rPr>
                    <w:rStyle w:val="Hyperlink"/>
                  </w:rPr>
                  <w:t>23-28-01141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Правовые механизмы защиты прав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физических лиц при осуществлении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дистанционных инвестиционных сделок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интернет-пространстве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Казаченок О.П. </w:t>
            </w:r>
          </w:p>
        </w:tc>
      </w:tr>
      <w:tr>
        <w:trPr>
          <w:trHeight w:hRule="exact" w:val="18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0" w:history="1">
                <w:r>
                  <w:rPr>
                    <w:rStyle w:val="Hyperlink"/>
                  </w:rPr>
                  <w:t>23-28-01145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Когнитивный подход к теоретико-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методологическим основам проектирования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реализации механизма государственного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малым и средним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предпринимательством в текущих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введения внешнеэкономических санкций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Коробов С.А.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0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1" w:history="1">
                <w:r>
                  <w:rPr>
                    <w:rStyle w:val="Hyperlink"/>
                  </w:rPr>
                  <w:t>23-28-01147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Издательство «Academia»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интеллектуальной культуре советской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1920-1930-х гг.: опыт анализа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Клюев А.И.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2" w:history="1">
                <w:r>
                  <w:rPr>
                    <w:rStyle w:val="Hyperlink"/>
                  </w:rPr>
                  <w:t>23-28-01158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 Горький и низовое литературное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движение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Быстрова О.В.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3" w:history="1">
                <w:r>
                  <w:rPr>
                    <w:rStyle w:val="Hyperlink"/>
                  </w:rPr>
                  <w:t>23-28-01167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“Новая этика”: культурные основания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нормотворческие перспективы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Мордовский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Огарёва"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Сычев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4" w:history="1">
                <w:r>
                  <w:rPr>
                    <w:rStyle w:val="Hyperlink"/>
                  </w:rPr>
                  <w:t>23-28-01171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Нефинансовое богатство россиян: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"биография" собственности и собственников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Богомолова Т.Ю.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5" w:history="1">
                <w:r>
                  <w:rPr>
                    <w:rStyle w:val="Hyperlink"/>
                  </w:rPr>
                  <w:t>23-28-01172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«Исследование медиа-коммуникативного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пространства современного Китая: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специфика политического дискурса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социальных сетей»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Нагибина И.Г.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6" w:history="1">
                <w:r>
                  <w:rPr>
                    <w:rStyle w:val="Hyperlink"/>
                  </w:rPr>
                  <w:t>23-28-01173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Рукописное наследие С. А. Есенина: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Проблемы изучения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Гусева Н.И.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7" w:history="1">
                <w:r>
                  <w:rPr>
                    <w:rStyle w:val="Hyperlink"/>
                  </w:rPr>
                  <w:t>23-28-01190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Встреча Петра I и хана Аюки в 1722 г.: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источники по истории русско-калмыцких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отношений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"Калмыцкий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Тепкеев В.Т.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8" w:history="1">
                <w:r>
                  <w:rPr>
                    <w:rStyle w:val="Hyperlink"/>
                  </w:rPr>
                  <w:t>23-28-01195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Миротворчество в Африке: тенденции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векторы развития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Бокерия С.А.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4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9" w:history="1">
                <w:r>
                  <w:rPr>
                    <w:rStyle w:val="Hyperlink"/>
                  </w:rPr>
                  <w:t>23-28-01201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Множественный и повторный поэтический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перевод в России: лингвостатистический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количественный подход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Орехов Б.В.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0" w:history="1">
                <w:r>
                  <w:rPr>
                    <w:rStyle w:val="Hyperlink"/>
                  </w:rPr>
                  <w:t>23-28-01204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цифровой активности на развитие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когнитивных функций в дошкольном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"Московский государственный психолого-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Рубцова О.В.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1" w:history="1">
                <w:r>
                  <w:rPr>
                    <w:rStyle w:val="Hyperlink"/>
                  </w:rPr>
                  <w:t>23-28-01206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концепции "Умный город"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цифровой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строительного комплекса и энергетики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Гутман С.С.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2" w:history="1">
                <w:r>
                  <w:rPr>
                    <w:rStyle w:val="Hyperlink"/>
                  </w:rPr>
                  <w:t>23-28-01213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и методология краткосрочного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экономического прогнозирования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комплекснозначными векторными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авторегрессиями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Светуньков С.Г.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3" w:history="1">
                <w:r>
                  <w:rPr>
                    <w:rStyle w:val="Hyperlink"/>
                  </w:rPr>
                  <w:t>23-28-01215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Этнолингвистическое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лексикона диалектоносителей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территориях бытования донских говоров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Волгоградской области в пунктах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смешанного проживания русских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украинцев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Тупикова Н.А. </w:t>
            </w:r>
          </w:p>
        </w:tc>
      </w:tr>
      <w:tr>
        <w:trPr>
          <w:trHeight w:hRule="exact" w:val="162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4" w:history="1">
                <w:r>
                  <w:rPr>
                    <w:rStyle w:val="Hyperlink"/>
                  </w:rPr>
                  <w:t>23-28-01226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Формирование интеллектуального кибер-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физического технополиса депрессивного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района на основе системообразующего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инновационно-активного кластера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экономической безопасности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"Псковский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Шкарупета Е.В.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5" w:history="1">
                <w:r>
                  <w:rPr>
                    <w:rStyle w:val="Hyperlink"/>
                  </w:rPr>
                  <w:t>23-28-01229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Конкуренция государств в технологической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гонке: экономическая политика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рынка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Степнов И.М.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6" w:history="1">
                <w:r>
                  <w:rPr>
                    <w:rStyle w:val="Hyperlink"/>
                  </w:rPr>
                  <w:t>23-28-01230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антироссийских настроений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медиа-среде Республики Казахстан как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Прикаспийского фронтира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В.Н. Татищева"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Топчиев М.С.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7" w:history="1">
                <w:r>
                  <w:rPr>
                    <w:rStyle w:val="Hyperlink"/>
                  </w:rPr>
                  <w:t>23-28-01232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Городское воображаемое: генерирование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коллективных представлений о городе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эпоху цифровой культуры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"Новгородский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Ярослава Мудрого"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Федотова Н.Г.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8" w:history="1">
                <w:r>
                  <w:rPr>
                    <w:rStyle w:val="Hyperlink"/>
                  </w:rPr>
                  <w:t>23-28-01233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2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проблем технологического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лидерства на глобальных и региональных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рынках: цифровые траектории и барьеры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рынка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Ковальчук Ю.А.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9" w:history="1">
                <w:r>
                  <w:rPr>
                    <w:rStyle w:val="Hyperlink"/>
                  </w:rPr>
                  <w:t>23-28-01239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факта к художественному образу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осмысление Первой мировой войны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творчестве прозаиков и поэтов -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Толстого, Н.С. Гумилева, С.А.Есенина, В.В.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Маяковского, И.Э. Бабеля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Михаленко Н.В.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0" w:history="1">
                <w:r>
                  <w:rPr>
                    <w:rStyle w:val="Hyperlink"/>
                  </w:rPr>
                  <w:t>23-28-01241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теоретической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переформатирования глобальных сетей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стоимости под влиянием внешних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шоков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университет имени Г.В.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Плеханова"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И.П.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1" w:history="1">
                <w:r>
                  <w:rPr>
                    <w:rStyle w:val="Hyperlink"/>
                  </w:rPr>
                  <w:t>23-28-01247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 и фольклор гайнинских башкир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(экспедиция в Бардымский район Пермского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края)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Абдуллина Г.Р.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2" w:history="1">
                <w:r>
                  <w:rPr>
                    <w:rStyle w:val="Hyperlink"/>
                  </w:rPr>
                  <w:t>23-28-01252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института местного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самоуправления в Российской Федерации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развития современных цифровых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технологий: правовые аспекты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университет управления"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Липчанская М.А.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2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3" w:history="1">
                <w:r>
                  <w:rPr>
                    <w:rStyle w:val="Hyperlink"/>
                  </w:rPr>
                  <w:t>23-28-01255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Восприятие трудных жизненных ситуаций: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соотношение критериев трудности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комплексная диагностика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Битюцкая Е.В.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4" w:history="1">
                <w:r>
                  <w:rPr>
                    <w:rStyle w:val="Hyperlink"/>
                  </w:rPr>
                  <w:t>23-28-01265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Специфика освоения человеком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традиционного сакрального пространства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постсоветской России (на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Ульяновской и Нижегородской областей)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И.Н. Ульянова"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Матлин М.Г.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5" w:history="1">
                <w:r>
                  <w:rPr>
                    <w:rStyle w:val="Hyperlink"/>
                  </w:rPr>
                  <w:t>23-28-01269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«Другой» колонизатор: имперское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соперничество в колониальных дискурсах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нарративах Нового времени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"Псковский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Борисенко В.Н.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6" w:history="1">
                <w:r>
                  <w:rPr>
                    <w:rStyle w:val="Hyperlink"/>
                  </w:rPr>
                  <w:t>23-28-01272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Антивоенные идеи в общественно-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политической мысли России во второй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половине XIX в.: основные подходы,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интерпретации и траектория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 Н.Ю.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1589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7" w:history="1">
                <w:r>
                  <w:rPr>
                    <w:rStyle w:val="Hyperlink"/>
                  </w:rPr>
                  <w:t>23-28-01276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видеоблогинг: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образовательный потенциал, коммуникации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 школьниками и новый образ учителя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"Владивостокский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Филипова А.Г. </w:t>
            </w:r>
          </w:p>
        </w:tc>
      </w:tr>
      <w:tr>
        <w:trPr>
          <w:trHeight w:hRule="exact" w:val="9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8" w:history="1">
                <w:r>
                  <w:rPr>
                    <w:rStyle w:val="Hyperlink"/>
                  </w:rPr>
                  <w:t>23-28-01280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Борьба с изменением климата: юридический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Солнцев А.М. </w:t>
            </w:r>
          </w:p>
        </w:tc>
      </w:tr>
      <w:tr>
        <w:trPr>
          <w:trHeight w:hRule="exact" w:val="127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9" w:history="1">
                <w:r>
                  <w:rPr>
                    <w:rStyle w:val="Hyperlink"/>
                  </w:rPr>
                  <w:t>23-28-01283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Этническая идентичность и индивидуальные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ценности российских старшеклассников: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социально-психологический анализ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"Московский государственный психолого-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Гриценко В.В. </w:t>
            </w:r>
          </w:p>
        </w:tc>
      </w:tr>
      <w:tr>
        <w:trPr>
          <w:trHeight w:hRule="exact" w:val="93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0" w:history="1">
                <w:r>
                  <w:rPr>
                    <w:rStyle w:val="Hyperlink"/>
                  </w:rPr>
                  <w:t>23-28-01284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Термин внутри и вне специального дискурса: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переходности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лингвистических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Козловская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0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1" w:history="1">
                <w:r>
                  <w:rPr>
                    <w:rStyle w:val="Hyperlink"/>
                  </w:rPr>
                  <w:t>23-28-01288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Этика больших данных: трансформация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моральных норм и ценностей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Мордовский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Огарёва"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Коваль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2" w:history="1">
                <w:r>
                  <w:rPr>
                    <w:rStyle w:val="Hyperlink"/>
                  </w:rPr>
                  <w:t>23-28-01290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данных в цифровой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экономике: пространственные эффекты,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потоки и инфраструктурная обеспеченность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Варламова Ю.А.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3" w:history="1">
                <w:r>
                  <w:rPr>
                    <w:rStyle w:val="Hyperlink"/>
                  </w:rPr>
                  <w:t>23-28-01291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наставничество в российских вузах: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институциональные модели,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профессиональные роли, повседневные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Амбарова П.А.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4" w:history="1">
                <w:r>
                  <w:rPr>
                    <w:rStyle w:val="Hyperlink"/>
                  </w:rPr>
                  <w:t>23-28-01292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лингвистических способностей: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вклад когнитивных, личностных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мотивационных факторов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"Московский государственный психолого-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Гаврилова Е.В.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5" w:history="1">
                <w:r>
                  <w:rPr>
                    <w:rStyle w:val="Hyperlink"/>
                  </w:rPr>
                  <w:t>23-28-01296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Участие России в международном научном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сотрудничестве в условиях санкционной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гипердинамики: проблемы и модели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Шугуров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6" w:history="1">
                <w:r>
                  <w:rPr>
                    <w:rStyle w:val="Hyperlink"/>
                  </w:rPr>
                  <w:t>23-28-01298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Рынок труда в цифре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экономики и 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промышленного производства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Лищук Е.Н.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7" w:history="1">
                <w:r>
                  <w:rPr>
                    <w:rStyle w:val="Hyperlink"/>
                  </w:rPr>
                  <w:t>23-28-01300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Российско-португальские научные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культурные связи ХХ 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Филатов Г.А.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0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8" w:history="1">
                <w:r>
                  <w:rPr>
                    <w:rStyle w:val="Hyperlink"/>
                  </w:rPr>
                  <w:t>23-28-01302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аксиологического подхода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изучению русской словесности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А.А.Ухтомского и Д.И. Чижевского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университет им. П.Г.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Демидова"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Фёдорова Е.А.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9" w:history="1">
                <w:r>
                  <w:rPr>
                    <w:rStyle w:val="Hyperlink"/>
                  </w:rPr>
                  <w:t>23-28-01311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Творческое наследие Рида Грачева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русской литературы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(Пушкинский Дом)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Колесникова Е.И.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0" w:history="1">
                <w:r>
                  <w:rPr>
                    <w:rStyle w:val="Hyperlink"/>
                  </w:rPr>
                  <w:t>23-28-01316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Стратегическое управление эффективным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устойчивым ESG-развитием многоуровневой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киберсоциальной промышленной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экосистемы кластерного типа в циркулярной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экономике на основе концепции Индустрия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5.0: методология, инструментарий, практика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Бабкин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1" w:history="1">
                <w:r>
                  <w:rPr>
                    <w:rStyle w:val="Hyperlink"/>
                  </w:rPr>
                  <w:t>23-28-01318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Урбанизация, языковое многообразие и/или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языковая конкуренция в Арктической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Субарктической зоне РФ: новые вызовы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развития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М.К. Аммосова"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Биткеева А.Н.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2" w:history="1">
                <w:r>
                  <w:rPr>
                    <w:rStyle w:val="Hyperlink"/>
                  </w:rPr>
                  <w:t>23-28-01321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поведения участников долгового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рынка в условиях кризисных ситуаций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связанных экономиках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Ромашкина Г.Ф.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3" w:history="1">
                <w:r>
                  <w:rPr>
                    <w:rStyle w:val="Hyperlink"/>
                  </w:rPr>
                  <w:t>23-28-01326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Литературная полемика о двух путях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русской литературы в критике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зарубежья первой половины XX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Протопопова А.В.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4" w:history="1">
                <w:r>
                  <w:rPr>
                    <w:rStyle w:val="Hyperlink"/>
                  </w:rPr>
                  <w:t>23-28-01333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экономико-математических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инструментов моделирования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компетенций сотрудников за счет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и реализации программы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well-being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"Владивостокский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Мазелис Л.С.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5" w:history="1">
                <w:r>
                  <w:rPr>
                    <w:rStyle w:val="Hyperlink"/>
                  </w:rPr>
                  <w:t>23-28-01341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Педагогические особенности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экосистемы активизации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исследовательской и инновационной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магистрантов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Чванова М.С.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6" w:history="1">
                <w:r>
                  <w:rPr>
                    <w:rStyle w:val="Hyperlink"/>
                  </w:rPr>
                  <w:t>23-28-01342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Дневники наследника и великого князя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Михаила Александровича, 1899-1903 гг.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Софьина М.В.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7" w:history="1">
                <w:r>
                  <w:rPr>
                    <w:rStyle w:val="Hyperlink"/>
                  </w:rPr>
                  <w:t>23-28-01343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06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Кодовые переключения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башкирско-русского двуязычия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материале диалектных дискурсов)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Бускунбаева Л.А.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8" w:history="1">
                <w:r>
                  <w:rPr>
                    <w:rStyle w:val="Hyperlink"/>
                  </w:rPr>
                  <w:t>23-28-01347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палеоэкологические подходы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комплексному изучению археологических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памятников Сибири и Центральной Азии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воссоздания различных аспектов жизни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хозяйственной деятельности древнего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и этнографии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Жилич С.В.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9" w:history="1">
                <w:r>
                  <w:rPr>
                    <w:rStyle w:val="Hyperlink"/>
                  </w:rPr>
                  <w:t>23-28-01348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Экосистемы жизнедеятельности человека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позднем голоцене Западного Забайкалья: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по составу стабильных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изотопов в палеонтологическом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антропологическом материале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монголоведения, буддологии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тибетологии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Миягашев Д.А. </w:t>
            </w:r>
          </w:p>
        </w:tc>
      </w:tr>
      <w:tr>
        <w:trPr>
          <w:trHeight w:hRule="exact" w:val="64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0" w:history="1">
                <w:r>
                  <w:rPr>
                    <w:rStyle w:val="Hyperlink"/>
                  </w:rPr>
                  <w:t>23-28-01355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Измерение психологической безопасности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жителей городов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"Гуманитарный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Зотова О.Ю.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1" w:history="1">
                <w:r>
                  <w:rPr>
                    <w:rStyle w:val="Hyperlink"/>
                  </w:rPr>
                  <w:t>23-28-01360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Границы власти: религиозная «экспертиза»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политическая практика в античности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Кулишова О.В.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2" w:history="1">
                <w:r>
                  <w:rPr>
                    <w:rStyle w:val="Hyperlink"/>
                  </w:rPr>
                  <w:t>23-28-01366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Концепция биовласти и эволюция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здоровья традиционных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этносов в условиях советской модернизации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Дальнего Востока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"Комсомольский-на-Амуре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Ахметова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3" w:history="1">
                <w:r>
                  <w:rPr>
                    <w:rStyle w:val="Hyperlink"/>
                  </w:rPr>
                  <w:t>23-28-01367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Социально-педагогические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"гибких" навыков у студентов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интернационального вуза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 Д.С.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4" w:history="1">
                <w:r>
                  <w:rPr>
                    <w:rStyle w:val="Hyperlink"/>
                  </w:rPr>
                  <w:t>23-28-01369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Власть и общество в Степном крае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империи: эволюция практик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(XIX – начало XX в.)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Лысенко Ю.А.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5" w:history="1">
                <w:r>
                  <w:rPr>
                    <w:rStyle w:val="Hyperlink"/>
                  </w:rPr>
                  <w:t>23-28-01380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Тематический словарь архангельских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говоров с электронной поддержкой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"Северный (Арктический)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 В. Ломоносова"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Ненашева Л.В.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6" w:history="1">
                <w:r>
                  <w:rPr>
                    <w:rStyle w:val="Hyperlink"/>
                  </w:rPr>
                  <w:t>23-28-01395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Причины и социально-демографические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последствия отходничества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регулирования миграционных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современной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«Вологодский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Калачикова О.Н.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7" w:history="1">
                <w:r>
                  <w:rPr>
                    <w:rStyle w:val="Hyperlink"/>
                  </w:rPr>
                  <w:t>23-28-01396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Купчихи в деловом мире Центрального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Черноземья во второй половине XIX – начале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 века: “стратегия выживания” и история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успеха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Меньшикова Е.Н.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8" w:history="1">
                <w:r>
                  <w:rPr>
                    <w:rStyle w:val="Hyperlink"/>
                  </w:rPr>
                  <w:t>23-28-01399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современных подходов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измерения интеллекта для образовательной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клинической практики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Канонир Т.Н.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9" w:history="1">
                <w:r>
                  <w:rPr>
                    <w:rStyle w:val="Hyperlink"/>
                  </w:rPr>
                  <w:t>23-28-01404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Смена траектории развития: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выхода предприятий на магистраль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Спицын В.В.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0" w:history="1">
                <w:r>
                  <w:rPr>
                    <w:rStyle w:val="Hyperlink"/>
                  </w:rPr>
                  <w:t>23-28-01413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и методы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региональной системы прогнозирования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планирования землепользования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университет по землеустройству"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Антропов Д.В.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1" w:history="1">
                <w:r>
                  <w:rPr>
                    <w:rStyle w:val="Hyperlink"/>
                  </w:rPr>
                  <w:t>23-28-01414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 и власть. Возрастная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стереотипизация в современной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политике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Рябова Т.Б.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2" w:history="1">
                <w:r>
                  <w:rPr>
                    <w:rStyle w:val="Hyperlink"/>
                  </w:rPr>
                  <w:t>23-28-01419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высокотехнологичным сектором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 на основе механизма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кросс-отраслевого взаимодействия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университет имени Г.В.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Плеханова"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Быстров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3" w:history="1">
                <w:r>
                  <w:rPr>
                    <w:rStyle w:val="Hyperlink"/>
                  </w:rPr>
                  <w:t>23-28-01423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импортозамещения в российской экономике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внешних шоков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Жиронкин С.А.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4" w:history="1">
                <w:r>
                  <w:rPr>
                    <w:rStyle w:val="Hyperlink"/>
                  </w:rPr>
                  <w:t>23-28-01427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влияния санкций на финансовый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рынок РФ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"Финансовый университет при Правительстве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Федорова Е.А.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5" w:history="1">
                <w:r>
                  <w:rPr>
                    <w:rStyle w:val="Hyperlink"/>
                  </w:rPr>
                  <w:t>23-28-01433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Юбилейные коммеморации Санкт-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Петербургского университета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Ростовцев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6" w:history="1">
                <w:r>
                  <w:rPr>
                    <w:rStyle w:val="Hyperlink"/>
                  </w:rPr>
                  <w:t>23-28-01434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космической деятельности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Луне и международное право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Черных И.А.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7" w:history="1">
                <w:r>
                  <w:rPr>
                    <w:rStyle w:val="Hyperlink"/>
                  </w:rPr>
                  <w:t>23-28-01437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Типология цивилизационно-специфичных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рациональностей Евразии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8" w:history="1">
                <w:r>
                  <w:rPr>
                    <w:rStyle w:val="Hyperlink"/>
                  </w:rPr>
                  <w:t>23-28-01443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Сельское общество и власть в 1950-е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середине 1980-х годов: коммуникация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социальная память (на примере регионов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Щеглова Т.К.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9" w:history="1">
                <w:r>
                  <w:rPr>
                    <w:rStyle w:val="Hyperlink"/>
                  </w:rPr>
                  <w:t>23-28-01457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Векторы развития правотворчества в целях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реализации национальных интересов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России: проблемы и перспективы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федеральное государственное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исследовательское учреждение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законодательства и сравнительного правоведения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Правительстве Российской 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Лазарев В.В.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0" w:history="1">
                <w:r>
                  <w:rPr>
                    <w:rStyle w:val="Hyperlink"/>
                  </w:rPr>
                  <w:t>23-28-01458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организационного механизма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развитием цифровых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компетенции педагогических работников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высшего образования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трансформации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Шиндина Т.А. </w:t>
            </w:r>
          </w:p>
        </w:tc>
      </w:tr>
      <w:tr>
        <w:trPr>
          <w:trHeight w:hRule="exact" w:val="9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1" w:history="1">
                <w:r>
                  <w:rPr>
                    <w:rStyle w:val="Hyperlink"/>
                  </w:rPr>
                  <w:t>23-28-01465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Проблема кросс-мировой предикации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модальной логике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философии и права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Борисов Е.В. </w:t>
            </w:r>
          </w:p>
        </w:tc>
      </w:tr>
      <w:tr>
        <w:trPr>
          <w:trHeight w:hRule="exact" w:val="127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2" w:history="1">
                <w:r>
                  <w:rPr>
                    <w:rStyle w:val="Hyperlink"/>
                  </w:rPr>
                  <w:t>23-28-01471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Потенциальные возможности и риски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трансформации образовательного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в университете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"Новгородский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Ярослава Мудрого"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Петряков П.А. </w:t>
            </w:r>
          </w:p>
        </w:tc>
      </w:tr>
      <w:tr>
        <w:trPr>
          <w:trHeight w:hRule="exact" w:val="93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3" w:history="1">
                <w:r>
                  <w:rPr>
                    <w:rStyle w:val="Hyperlink"/>
                  </w:rPr>
                  <w:t>23-28-01474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Солидарное общество: от дискурсивного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- к социальной практике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Лукманова Р.Х.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0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4" w:history="1">
                <w:r>
                  <w:rPr>
                    <w:rStyle w:val="Hyperlink"/>
                  </w:rPr>
                  <w:t>23-28-01486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Юридико-коммуникативная компетентность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примирительных процедурах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разрешении правовых споров и конфликтов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Мордовский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Огарёва"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Худойкина Т.В.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5" w:history="1">
                <w:r>
                  <w:rPr>
                    <w:rStyle w:val="Hyperlink"/>
                  </w:rPr>
                  <w:t>23-28-01487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Вандализм как soft power технология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Кружкова О.В.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6" w:history="1">
                <w:r>
                  <w:rPr>
                    <w:rStyle w:val="Hyperlink"/>
                  </w:rPr>
                  <w:t>23-28-01488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Функциональная политкорректность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проблематики инвалидности: взаимосвязь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технологий, языка и общественного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восприятия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Сухушина Е.В.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7" w:history="1">
                <w:r>
                  <w:rPr>
                    <w:rStyle w:val="Hyperlink"/>
                  </w:rPr>
                  <w:t>23-28-01491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Куликово поле: административная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церковная структура южных территорий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Великого княжества Рязанского в XIII-XIV вв.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(археологические и письменные источники)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Лаврентьев А.В.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8" w:history="1">
                <w:r>
                  <w:rPr>
                    <w:rStyle w:val="Hyperlink"/>
                  </w:rPr>
                  <w:t>23-28-01494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 «дальневосточного фронтира»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русской путевой прозе XIX 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"Тихоокеанский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Александрова-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Осокина О.Н.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9" w:history="1">
                <w:r>
                  <w:rPr>
                    <w:rStyle w:val="Hyperlink"/>
                  </w:rPr>
                  <w:t>23-28-01495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Книги кириллической традиции сибирских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епархиальных собраний Русской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Православной Церкви: изучение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сохранение культурного наследия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Государственная публичная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техническая библиотека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Юдин А.А.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0" w:history="1">
                <w:r>
                  <w:rPr>
                    <w:rStyle w:val="Hyperlink"/>
                  </w:rPr>
                  <w:t>23-28-01497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Неизвестный Аполлон Майков. Рукописи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"Рассказов из русской истории" в архиве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поэта: материалы к истории создания цикла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1" w:history="1">
                <w:r>
                  <w:rPr>
                    <w:rStyle w:val="Hyperlink"/>
                  </w:rPr>
                  <w:t>23-28-01499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государственной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территориальной политики в России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основе расширенного агент-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ориентированного подхода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использованием программно-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аналитического комплекса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экономики и 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промышленного производства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Новикова Т.С.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2" w:history="1">
                <w:r>
                  <w:rPr>
                    <w:rStyle w:val="Hyperlink"/>
                  </w:rPr>
                  <w:t>23-28-01501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военно-политической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 ФРГ как угроза безопасности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международных отношений (университет)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иностранных дел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А.П.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3" w:history="1">
                <w:r>
                  <w:rPr>
                    <w:rStyle w:val="Hyperlink"/>
                  </w:rPr>
                  <w:t>23-28-01503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Керамические клейма сельских поселений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Крымского Приазовья IV-III вв. до н.э.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исторический источник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Масленников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4" w:history="1">
                <w:r>
                  <w:rPr>
                    <w:rStyle w:val="Hyperlink"/>
                  </w:rPr>
                  <w:t>23-28-01504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3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Сценарии долгосрочного развития сельских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Сибири в условиях глобального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климата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аграрный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Рюмкин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5" w:history="1">
                <w:r>
                  <w:rPr>
                    <w:rStyle w:val="Hyperlink"/>
                  </w:rPr>
                  <w:t>23-28-01508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Воспитательный потенциал волонтерской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как сферы продуктивной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самореализации современной студенческой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молодежи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Шутенко А.И.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6" w:history="1">
                <w:r>
                  <w:rPr>
                    <w:rStyle w:val="Hyperlink"/>
                  </w:rPr>
                  <w:t>23-28-01515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Эмоциональное благополучие школьника: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индивидуальных различий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академическая успешность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Печеркина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5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7" w:history="1">
                <w:r>
                  <w:rPr>
                    <w:rStyle w:val="Hyperlink"/>
                  </w:rPr>
                  <w:t>23-28-01519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Субъективная картина профессиональной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жизни личности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государственный профессионально-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Заводчиков Д.П.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8" w:history="1">
                <w:r>
                  <w:rPr>
                    <w:rStyle w:val="Hyperlink"/>
                  </w:rPr>
                  <w:t>23-28-01523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Топонимический ландшафт города в аспекте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отражения региональной и локальной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идентичности (на языковом материале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городов Уральского федерального округа)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Голомидова М.В.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9" w:history="1">
                <w:r>
                  <w:rPr>
                    <w:rStyle w:val="Hyperlink"/>
                  </w:rPr>
                  <w:t>23-28-01527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микропластинчатых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сартанского периода Байкало-Енисейской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 и их место в верхнем палеолите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Северной Азии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Бердникова Н.Е.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0" w:history="1">
                <w:r>
                  <w:rPr>
                    <w:rStyle w:val="Hyperlink"/>
                  </w:rPr>
                  <w:t>23-28-01530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Социалистический город как модель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советской урбанизации (на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Свердловска 1920-х – середины 1950-х гг.)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истории и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Сперанский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1" w:history="1">
                <w:r>
                  <w:rPr>
                    <w:rStyle w:val="Hyperlink"/>
                  </w:rPr>
                  <w:t>23-28-01537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Диагностика профессиональных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личностных качеств управленческих кадров: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и технологии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города Москвы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городской 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Салахова В.Б.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2" w:history="1">
                <w:r>
                  <w:rPr>
                    <w:rStyle w:val="Hyperlink"/>
                  </w:rPr>
                  <w:t>23-28-01548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Интеграция предприятий в инновационные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промышленные экосистемы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окон возможностей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реализации политики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импортонезависимости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Толстых Т.О.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3" w:history="1">
                <w:r>
                  <w:rPr>
                    <w:rStyle w:val="Hyperlink"/>
                  </w:rPr>
                  <w:t>23-28-01551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подходов к созданию и реализации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 различных форм организации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бизнеса в современной экономике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Центральный экономико-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математический институт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Кобылко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4" w:history="1">
                <w:r>
                  <w:rPr>
                    <w:rStyle w:val="Hyperlink"/>
                  </w:rPr>
                  <w:t>23-28-01552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Социокультурные факторы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гражданской и этнической идентичности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россиян: межпоколенные, гендерные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региональные различия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Федотова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5" w:history="1">
                <w:r>
                  <w:rPr>
                    <w:rStyle w:val="Hyperlink"/>
                  </w:rPr>
                  <w:t>23-28-01561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исследования мозговых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объектного зрительного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воображения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Печенкова Е.В.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6" w:history="1">
                <w:r>
                  <w:rPr>
                    <w:rStyle w:val="Hyperlink"/>
                  </w:rPr>
                  <w:t>23-28-01562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Правовая система Персидской империи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Ахеменидов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Рунг Э.В.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7" w:history="1">
                <w:r>
                  <w:rPr>
                    <w:rStyle w:val="Hyperlink"/>
                  </w:rPr>
                  <w:t>23-28-01576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Представления жандармских офицеров 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в дореформенную эпоху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российской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Бибиков Г.Н.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8" w:history="1">
                <w:r>
                  <w:rPr>
                    <w:rStyle w:val="Hyperlink"/>
                  </w:rPr>
                  <w:t>23-28-01577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Рецепция музыкальных практик и 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репрезентация в визуальной культуре второй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половины XIX-первой половины ХХ века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Глинтерник Э.М.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9" w:history="1">
                <w:r>
                  <w:rPr>
                    <w:rStyle w:val="Hyperlink"/>
                  </w:rPr>
                  <w:t>23-28-01579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Легитимация социальной стратификации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гуманитарный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Крыштановская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0" w:history="1">
                <w:r>
                  <w:rPr>
                    <w:rStyle w:val="Hyperlink"/>
                  </w:rPr>
                  <w:t>23-28-01587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Преодоление социальных противоречий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малых территорий: участие местного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сообщества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«Вологодский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Уханова Ю.В.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1" w:history="1">
                <w:r>
                  <w:rPr>
                    <w:rStyle w:val="Hyperlink"/>
                  </w:rPr>
                  <w:t>23-28-01592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Феномен морских плаваний в культурах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премодерна: контракт с морем, модели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Еманов А.Г.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2" w:history="1">
                <w:r>
                  <w:rPr>
                    <w:rStyle w:val="Hyperlink"/>
                  </w:rPr>
                  <w:t>23-28-01599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Интегральное описание чулымско-тюркского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языка на основе электронного корпуса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языковых данных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Лемская В.М.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3" w:history="1">
                <w:r>
                  <w:rPr>
                    <w:rStyle w:val="Hyperlink"/>
                  </w:rPr>
                  <w:t>23-28-01601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как дискурсивное сообщество: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адаптация классической идеи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глобальных трансформаций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Гуторов В.А.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4" w:history="1">
                <w:r>
                  <w:rPr>
                    <w:rStyle w:val="Hyperlink"/>
                  </w:rPr>
                  <w:t>23-28-01604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этнодемографических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России (на примере удмуртов)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"Ижевская государственная сельскохозяйственная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Уваров С.Н.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5" w:history="1">
                <w:r>
                  <w:rPr>
                    <w:rStyle w:val="Hyperlink"/>
                  </w:rPr>
                  <w:t>23-28-01606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Караногайского приставства: опыт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административной и социокультурной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инкорпорации ногайцев в состав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(конец XVIII – начало XX в.)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международных отношений (университет)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иностранных дел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Ярлыкапов А.А.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6" w:history="1">
                <w:r>
                  <w:rPr>
                    <w:rStyle w:val="Hyperlink"/>
                  </w:rPr>
                  <w:t>23-28-01615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Формальные и неформальные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участия населения в развитии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муниципальных образований: особенности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развития в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«Вологодский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Ворошилов Н.В.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7" w:history="1">
                <w:r>
                  <w:rPr>
                    <w:rStyle w:val="Hyperlink"/>
                  </w:rPr>
                  <w:t>23-28-01620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познавательной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студентов с нарушением слуха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электронной среде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"Ижевский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М.Т. Калашникова"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Красавина Ю.В.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8" w:history="1">
                <w:r>
                  <w:rPr>
                    <w:rStyle w:val="Hyperlink"/>
                  </w:rPr>
                  <w:t>23-28-01626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Теология и война: традиционные ценности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инновации в контексте постсекулярных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Кашников Б.Н.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9" w:history="1">
                <w:r>
                  <w:rPr>
                    <w:rStyle w:val="Hyperlink"/>
                  </w:rPr>
                  <w:t>23-28-01630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Концепция Адриатико-Ионического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макрорегиона во внешней политике Италии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Европы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Маслова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0" w:history="1">
                <w:r>
                  <w:rPr>
                    <w:rStyle w:val="Hyperlink"/>
                  </w:rPr>
                  <w:t>23-28-01636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"Умное" устойчивое развитие: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пространственные аспекты концепции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имплементации в России и 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рубежом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Лыщикова Ю.В.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1" w:history="1">
                <w:r>
                  <w:rPr>
                    <w:rStyle w:val="Hyperlink"/>
                  </w:rPr>
                  <w:t>23-28-01643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Институционализация коллективной памяти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постконфликтный период в Чечне: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и закономерности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Комплексный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им. Х.И. Ибрагимова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Осмаев А.Д.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2" w:history="1">
                <w:r>
                  <w:rPr>
                    <w:rStyle w:val="Hyperlink"/>
                  </w:rPr>
                  <w:t>23-28-01644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“Разработка концепции и прототипа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интеллектуального сервиса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импортозамещения в электроэнергетике”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университет управления"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Камчатова Е.Ю. </w:t>
            </w:r>
          </w:p>
        </w:tc>
      </w:tr>
      <w:tr>
        <w:trPr>
          <w:trHeight w:hRule="exact" w:val="221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3" w:history="1">
                <w:r>
                  <w:rPr>
                    <w:rStyle w:val="Hyperlink"/>
                  </w:rPr>
                  <w:t>23-28-01651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взаимосвязи социальной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депривации и включенности домохозяйств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цифровое общество для таргетирования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государственной поддержки на наиболее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уязвимые группы населения России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экстремальной общественной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ситуации (пандемия COVID-19)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Садыртдинов Р.Р.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4" w:history="1">
                <w:r>
                  <w:rPr>
                    <w:rStyle w:val="Hyperlink"/>
                  </w:rPr>
                  <w:t>23-28-01665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Этнокультурное взаимодействие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этноконтактной зоне Восточного Крыма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первой половине I тыс. н.э.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Л.Н. Толстого"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Ярцев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5" w:history="1">
                <w:r>
                  <w:rPr>
                    <w:rStyle w:val="Hyperlink"/>
                  </w:rPr>
                  <w:t>23-28-01668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Диагностика и тренировка внимания у детей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нарушениями развития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видеоокулографии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Ребрейкина А.Б.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6" w:history="1">
                <w:r>
                  <w:rPr>
                    <w:rStyle w:val="Hyperlink"/>
                  </w:rPr>
                  <w:t>23-28-01674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Сакрализация археологических памятников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феномен духовной жизни современного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населения Южного Урала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Тузбеков А.И.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7" w:history="1">
                <w:r>
                  <w:rPr>
                    <w:rStyle w:val="Hyperlink"/>
                  </w:rPr>
                  <w:t>23-28-01676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перспектив роста объемов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органической продукции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системе мер по реализации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развития сельских территорий Северо-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Запада Российской Федерации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Никонова Н.А.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8" w:history="1">
                <w:r>
                  <w:rPr>
                    <w:rStyle w:val="Hyperlink"/>
                  </w:rPr>
                  <w:t>23-28-01681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Иерусалимы на карте современной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трансфер, семиотика, сакральная география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Шаповалов М.С.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9" w:history="1">
                <w:r>
                  <w:rPr>
                    <w:rStyle w:val="Hyperlink"/>
                  </w:rPr>
                  <w:t>23-28-01684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восприятия государственного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транзита в регионах пост-Украины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"Севастопольский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Косов Г.В. </w:t>
            </w:r>
          </w:p>
        </w:tc>
      </w:tr>
      <w:tr>
        <w:trPr>
          <w:trHeight w:hRule="exact" w:val="189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0" w:history="1">
                <w:r>
                  <w:rPr>
                    <w:rStyle w:val="Hyperlink"/>
                  </w:rPr>
                  <w:t>23-28-01690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Системный подход к формированию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моделированию комплексной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государственной финансовой поддержки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субъектов малого и среднего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предпринимательства в условия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турбулентности политической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экономической ситуации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Захарова К.А.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1" w:history="1">
                <w:r>
                  <w:rPr>
                    <w:rStyle w:val="Hyperlink"/>
                  </w:rPr>
                  <w:t>23-28-01692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Народы Восточной Европы и начальная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Древней Руси в научном наследии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Готлиба Зигфрида Байера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2" w:history="1">
                <w:r>
                  <w:rPr>
                    <w:rStyle w:val="Hyperlink"/>
                  </w:rPr>
                  <w:t>23-28-01705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Булгаро-татарские эпиграфические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памятники - изучение современными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учреждение «Институт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имени Шигабутдина Марджани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Республики Татарстан»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Абдуллин Х.М.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3" w:history="1">
                <w:r>
                  <w:rPr>
                    <w:rStyle w:val="Hyperlink"/>
                  </w:rPr>
                  <w:t>23-28-01716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Соляной рынок Русского Севера в XVII в.: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открытая база данных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Дадыкина М.М.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4" w:history="1">
                <w:r>
                  <w:rPr>
                    <w:rStyle w:val="Hyperlink"/>
                  </w:rPr>
                  <w:t>23-28-01717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Цветаевские костры как ритуал, культурная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сцена и эмоциональное убежище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академия народного хозяйства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государственной службы при Президенте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Левочская (Югай)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Е.Ф.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5" w:history="1">
                <w:r>
                  <w:rPr>
                    <w:rStyle w:val="Hyperlink"/>
                  </w:rPr>
                  <w:t>23-28-01720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Погребальный обряд и хронология "малых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некрополей" протогородского центра эпохи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бронзы Гонур-депе (Туркменистан)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истории материальной культуры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Фрибус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1688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6" w:history="1">
                <w:r>
                  <w:rPr>
                    <w:rStyle w:val="Hyperlink"/>
                  </w:rPr>
                  <w:t>23-28-01721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Диаспорные институты в интеграции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дезинтеграции полиэтнического сообщества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Юга России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Бедрик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7" w:history="1">
                <w:r>
                  <w:rPr>
                    <w:rStyle w:val="Hyperlink"/>
                  </w:rPr>
                  <w:t>23-28-01722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и прогнозирование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социального развития региональной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трансформации внутренней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среды и влияния санкций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Орешников В.В.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8" w:history="1">
                <w:r>
                  <w:rPr>
                    <w:rStyle w:val="Hyperlink"/>
                  </w:rPr>
                  <w:t>23-28-01727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 истоков современного жанра хоррора: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топос страха в готической литературе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Великобритании и Франции.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научной информации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общественным наукам РАН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Пахсарьян Н.Т.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9" w:history="1">
                <w:r>
                  <w:rPr>
                    <w:rStyle w:val="Hyperlink"/>
                  </w:rPr>
                  <w:t>23-28-01729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Общие принципы административного права: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судебных доктрин к систематизации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законодательства и надлежащему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Должиков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0" w:history="1">
                <w:r>
                  <w:rPr>
                    <w:rStyle w:val="Hyperlink"/>
                  </w:rPr>
                  <w:t>23-28-01732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Текстологический аспект изучения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Сибиряковской (якутской)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экспедиции Восточно-Сибирского отдела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Географического общества (1894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1896 гг.)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М.К. Аммосова"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Руфова Е.С.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1" w:history="1">
                <w:r>
                  <w:rPr>
                    <w:rStyle w:val="Hyperlink"/>
                  </w:rPr>
                  <w:t>23-28-01735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А.Зиновьев как социальный мыслитель.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и современность отечественных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зарубежных рецепций и интерпретаций.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"Русская христианская гуманитарная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Фокин П.Е.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2" w:history="1">
                <w:r>
                  <w:rPr>
                    <w:rStyle w:val="Hyperlink"/>
                  </w:rPr>
                  <w:t>23-28-01737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Топонимический мартиролог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на современном этапе: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социолингвистический аспект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3" w:history="1">
                <w:r>
                  <w:rPr>
                    <w:rStyle w:val="Hyperlink"/>
                  </w:rPr>
                  <w:t>23-28-01742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избирательного подавления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глубокого и парадоксального сна на рабочую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память. Роль изменений толерантности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глюкозе.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Украинцева Ю.В. </w:t>
            </w:r>
          </w:p>
        </w:tc>
      </w:tr>
      <w:tr>
        <w:trPr>
          <w:trHeight w:hRule="exact" w:val="221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4" w:history="1">
                <w:r>
                  <w:rPr>
                    <w:rStyle w:val="Hyperlink"/>
                  </w:rPr>
                  <w:t>23-28-01748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Онлайн-база данных рукописей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исследовательский инструмент: Интернет-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публикация и изучение собрания арабских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рукописей проф. Санкт-Петербургского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Университета Шейха Мухаммада ат-Тантави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(1810-1861) из фонда Восточного отдела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Научной библиотеки им. Горького СПбГУ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Ястребова О.М.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5" w:history="1">
                <w:r>
                  <w:rPr>
                    <w:rStyle w:val="Hyperlink"/>
                  </w:rPr>
                  <w:t>23-28-01756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Правовые проблемы реформирования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контрольно-надзорной деятельности: опыт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и Китая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Трофимов А.А.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6" w:history="1">
                <w:r>
                  <w:rPr>
                    <w:rStyle w:val="Hyperlink"/>
                  </w:rPr>
                  <w:t>23-28-01762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истории новгородской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литературы первой половины XX века: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материалам архивов, журналов и газет.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"Новгородский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Ярослава Мудрого"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Шадурский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7" w:history="1">
                <w:r>
                  <w:rPr>
                    <w:rStyle w:val="Hyperlink"/>
                  </w:rPr>
                  <w:t>23-28-01768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Адаптационные стратегии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человеческого капитала топливно-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энергетического комплекса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внешних ограничений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экономики Уральского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Е.А.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8" w:history="1">
                <w:r>
                  <w:rPr>
                    <w:rStyle w:val="Hyperlink"/>
                  </w:rPr>
                  <w:t>23-28-01769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санкционной экономической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политики иностранных государств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динамику международных торговых сделок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способы защиты прав и интересов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субъектов внешнеэкономической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федеральное государственное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исследовательское учреждение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законодательства и сравнительного правоведения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Правительстве Российской 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Синицын С.А.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9" w:history="1">
                <w:r>
                  <w:rPr>
                    <w:rStyle w:val="Hyperlink"/>
                  </w:rPr>
                  <w:t>23-28-01773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Правовая меметика как новое направление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юридической науке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федеральное государственное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исследовательское учреждение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законодательства и сравнительного правоведения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Правительстве Российской Федерации"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Залоило М.В.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0" w:history="1">
                <w:r>
                  <w:rPr>
                    <w:rStyle w:val="Hyperlink"/>
                  </w:rPr>
                  <w:t>23-28-01774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влияния спилловер-эффектов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интеграции на благосостояние населения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странах ЕАЭС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«Ярославский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университет»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Шкиотов С.В.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1" w:history="1">
                <w:r>
                  <w:rPr>
                    <w:rStyle w:val="Hyperlink"/>
                  </w:rPr>
                  <w:t>23-28-01782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экологического кризиса к эффективному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природопользованию: компаративные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характеристики аграрных комплексов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(Центральное Черноземье) и Австро-Венгрии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(Восточная Галиция) в середине XIХ – начале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 века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"Тамбовский государственный университет имени Г.Р.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Державина"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Житин Р.М.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2" w:history="1">
                <w:r>
                  <w:rPr>
                    <w:rStyle w:val="Hyperlink"/>
                  </w:rPr>
                  <w:t>23-28-01783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Трудовые мобилизации населения в годы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блокады Ленинграда (1941-1944 гг.)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Санкт-Петербургский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Болдовский К.А.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3" w:history="1">
                <w:r>
                  <w:rPr>
                    <w:rStyle w:val="Hyperlink"/>
                  </w:rPr>
                  <w:t>23-28-01784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 поддержки и стимулирования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спроса при внедрении отечественных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инновационных продуктов и технологии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сектор экономики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"Саратовский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Дерунова Е.А.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4" w:history="1">
                <w:r>
                  <w:rPr>
                    <w:rStyle w:val="Hyperlink"/>
                  </w:rPr>
                  <w:t>23-28-01785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роста производства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продовольственной продукции с учетом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совершенствования научного обеспечение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хозяйствующих субъектов АПК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Санду И.С.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5" w:history="1">
                <w:r>
                  <w:rPr>
                    <w:rStyle w:val="Hyperlink"/>
                  </w:rPr>
                  <w:t>23-28-01787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Подходы к проблемам адаптации населения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Алтая в конце бронзового 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Папин Д.В.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6" w:history="1">
                <w:r>
                  <w:rPr>
                    <w:rStyle w:val="Hyperlink"/>
                  </w:rPr>
                  <w:t>23-28-01793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Конкурирующие памяти о князе Святославе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национализма в России и Украине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С.А.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7" w:history="1">
                <w:r>
                  <w:rPr>
                    <w:rStyle w:val="Hyperlink"/>
                  </w:rPr>
                  <w:t>23-28-01799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Американский период жизни и творчества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Н.О. Лосского: новые архивные материалы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Сердюкова Е.В.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8" w:history="1">
                <w:r>
                  <w:rPr>
                    <w:rStyle w:val="Hyperlink"/>
                  </w:rPr>
                  <w:t>23-28-01812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Стих и проза: лингвистические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русского языка им. В. 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Скулачева Т.В.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9" w:history="1">
                <w:r>
                  <w:rPr>
                    <w:rStyle w:val="Hyperlink"/>
                  </w:rPr>
                  <w:t>23-28-01827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Бестиарные образы в творчестве итальянских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писателей XX в. (на примере произведений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Ф. Тоцци, Т. Ландольфи, Э. Монтале, П.П.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Пазолини)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Сабурова Л.Е.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0" w:history="1">
                <w:r>
                  <w:rPr>
                    <w:rStyle w:val="Hyperlink"/>
                  </w:rPr>
                  <w:t>23-28-01828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Городские конфликты и стратегии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поддержания общественного согласия: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философии и права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Белоусов А.Б.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4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1" w:history="1">
                <w:r>
                  <w:rPr>
                    <w:rStyle w:val="Hyperlink"/>
                  </w:rPr>
                  <w:t>23-28-01830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роль Шанхайской 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сотрудничества в Евразии: интересы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для России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Лукин А.В.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2" w:history="1">
                <w:r>
                  <w:rPr>
                    <w:rStyle w:val="Hyperlink"/>
                  </w:rPr>
                  <w:t>23-28-01832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Русская литература в интеллектуальной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жизни Франции рубежа XIX-XX веков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Гальцова Е.Д.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3" w:history="1">
                <w:r>
                  <w:rPr>
                    <w:rStyle w:val="Hyperlink"/>
                  </w:rPr>
                  <w:t>23-28-01839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самосознания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самопрезентации креативной личности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русской культуре (на материале творчества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М.И.Глинки)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"Русская христианская гуманитарная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Лащенко С.К.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4" w:history="1">
                <w:r>
                  <w:rPr>
                    <w:rStyle w:val="Hyperlink"/>
                  </w:rPr>
                  <w:t>23-28-01841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Креативные практики как ресурс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малых территорий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«Вологодский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Устинова К.А. </w:t>
            </w:r>
          </w:p>
        </w:tc>
      </w:tr>
      <w:tr>
        <w:trPr>
          <w:trHeight w:hRule="exact" w:val="81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5" w:history="1">
                <w:r>
                  <w:rPr>
                    <w:rStyle w:val="Hyperlink"/>
                  </w:rPr>
                  <w:t>23-28-01844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Архив эпохи Н.Н. Страхова: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экзистенциальные контексты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междисциплинарные пересечения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логики, когнитологии и развития личности"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Ольхов П.А.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6" w:history="1">
                <w:r>
                  <w:rPr>
                    <w:rStyle w:val="Hyperlink"/>
                  </w:rPr>
                  <w:t>23-28-01856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Усовершенствованный инструментарий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инновационного развития предприятий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лесопромышленного комплекса с учетом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минимизации воздействия на окружающую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среду, в кризисных и санкционных условиях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лесотехнический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Г.Ф.Морозова"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Шанин И.И.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7" w:history="1">
                <w:r>
                  <w:rPr>
                    <w:rStyle w:val="Hyperlink"/>
                  </w:rPr>
                  <w:t>23-28-01858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Адаптация стратегий устойчивого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арктических регионов России к новым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реалиям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"Арктический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Республики Саха (Якутия)"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Н.А.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8" w:history="1">
                <w:r>
                  <w:rPr>
                    <w:rStyle w:val="Hyperlink"/>
                  </w:rPr>
                  <w:t>23-28-01862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структурной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региональной экономики на основе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умной специализации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«Вологодский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Лукин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9" w:history="1">
                <w:r>
                  <w:rPr>
                    <w:rStyle w:val="Hyperlink"/>
                  </w:rPr>
                  <w:t>23-28-01865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медиатизации и демедиатизации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социально-политической коммуникации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государства и молодежи в современной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России: ключевые акторы, механизмы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тенденции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Гуреева А.Н.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0" w:history="1">
                <w:r>
                  <w:rPr>
                    <w:rStyle w:val="Hyperlink"/>
                  </w:rPr>
                  <w:t>23-29-00016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короткоживущего изотопа углерод-11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позитронной эмиссионной томографии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Пушкарев А.И.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1" w:history="1">
                <w:r>
                  <w:rPr>
                    <w:rStyle w:val="Hyperlink"/>
                  </w:rPr>
                  <w:t>23-29-00022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Газодинамическое и тепломеханическое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совершенствование процессов заполнения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опорожнения полости (цилиндра) через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клапанный механизм тарельчатого типа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Плотников Л.В.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2" w:history="1">
                <w:r>
                  <w:rPr>
                    <w:rStyle w:val="Hyperlink"/>
                  </w:rPr>
                  <w:t>23-29-00024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адресной реабилитации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сельских населенных пунктов, пострадавших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аварии на Чернобыльской АЭС,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многокритериального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и ГИС-технологий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"МИФИ"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Панов А.В.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3" w:history="1">
                <w:r>
                  <w:rPr>
                    <w:rStyle w:val="Hyperlink"/>
                  </w:rPr>
                  <w:t>23-29-00025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Гадолиний-содержащие магнитные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наночастицы, полученные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электрофизическими методами: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магнитокалорики до биомедицинских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Курляндская Г.В.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4" w:history="1">
                <w:r>
                  <w:rPr>
                    <w:rStyle w:val="Hyperlink"/>
                  </w:rPr>
                  <w:t>23-29-00026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теплоэлектрических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силовых модулях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MOSFET- и IGBT-транзисторов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42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5" w:history="1">
                <w:r>
                  <w:rPr>
                    <w:rStyle w:val="Hyperlink"/>
                  </w:rPr>
                  <w:t>23-29-00028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деформированных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полуфабрикатов из низколегированных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алюминиевых сплавов системы Al-РЗМ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кабельно-проводниковой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продукции с использованием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совмещенных методов обработки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их реологических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Ворошилов Д.С.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6" w:history="1">
                <w:r>
                  <w:rPr>
                    <w:rStyle w:val="Hyperlink"/>
                  </w:rPr>
                  <w:t>23-29-00035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методических основ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 нейтральных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производства электроэнергии на основе СО2-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Щинников П.А.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7" w:history="1">
                <w:r>
                  <w:rPr>
                    <w:rStyle w:val="Hyperlink"/>
                  </w:rPr>
                  <w:t>23-29-00037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скользящих жидкометаллических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контактных групп электрических двигателей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переменного тока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"Поволжский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А.В.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8" w:history="1">
                <w:r>
                  <w:rPr>
                    <w:rStyle w:val="Hyperlink"/>
                  </w:rPr>
                  <w:t>23-29-00044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радиолокационных систем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обработки сигналов для 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задачи метеонавигации беспилотных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летательных аппаратов над арктическими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морями и пустынями и для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радиолокационного изображения ледовой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обстановки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аэрокосмического приборостроения"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Рыжиков М.Б.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9" w:history="1">
                <w:r>
                  <w:rPr>
                    <w:rStyle w:val="Hyperlink"/>
                  </w:rPr>
                  <w:t>23-29-00051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возможностей подавления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неустойчивости и турбулентности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трехмерных течений с вращением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Жиленко Д.Ю.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2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0" w:history="1">
                <w:r>
                  <w:rPr>
                    <w:rStyle w:val="Hyperlink"/>
                  </w:rPr>
                  <w:t>23-29-00052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Искровое плазменное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высокотемпературной кислородно-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резистентной композитной керамики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карбида кремния с высокими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механическими и теплофизическими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Каневский В.М.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1" w:history="1">
                <w:r>
                  <w:rPr>
                    <w:rStyle w:val="Hyperlink"/>
                  </w:rPr>
                  <w:t>23-29-00053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сверхбыстрых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лавинных S-диодов на основе GaAs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Прудаев И.А.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2" w:history="1">
                <w:r>
                  <w:rPr>
                    <w:rStyle w:val="Hyperlink"/>
                  </w:rPr>
                  <w:t>23-29-00055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методов машинного обучения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моделировании физико-химических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задачах газодинамики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Истомин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3" w:history="1">
                <w:r>
                  <w:rPr>
                    <w:rStyle w:val="Hyperlink"/>
                  </w:rPr>
                  <w:t>23-29-00062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интерфейсов в радиационной стойкости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нанокристаллического сплава Fe-10Ni-20Cr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Зольников К.П.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4" w:history="1">
                <w:r>
                  <w:rPr>
                    <w:rStyle w:val="Hyperlink"/>
                  </w:rPr>
                  <w:t>23-29-00063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твердосплавных изделий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аддитивных технологий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Хабаровский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Дворник М.И.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5" w:history="1">
                <w:r>
                  <w:rPr>
                    <w:rStyle w:val="Hyperlink"/>
                  </w:rPr>
                  <w:t>23-29-00070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получения информации об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окружающей среде при помощи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сверхширокополосного электромагнитного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сверхвысокочастотного диапазона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Рыжов А.И.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6" w:history="1">
                <w:r>
                  <w:rPr>
                    <w:rStyle w:val="Hyperlink"/>
                  </w:rPr>
                  <w:t>23-29-00074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трёхмерных изображений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со сверхразрешением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радиолокации и дистанционного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"МИРЭА - Российский технологический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Лаговский Б.А.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7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7" w:history="1">
                <w:r>
                  <w:rPr>
                    <w:rStyle w:val="Hyperlink"/>
                  </w:rPr>
                  <w:t>23-29-00079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Люминофорные лазерные осветительные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"МИРЭА - Российский технологический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 С.М.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8" w:history="1">
                <w:r>
                  <w:rPr>
                    <w:rStyle w:val="Hyperlink"/>
                  </w:rPr>
                  <w:t>23-29-00084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технологий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цифрового района электрических сетей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(цифрового РЭС) на основе цифровых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измерительных трансформаторов тока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энергетический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В.И. Ленина"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Филатова Г.А.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9" w:history="1">
                <w:r>
                  <w:rPr>
                    <w:rStyle w:val="Hyperlink"/>
                  </w:rPr>
                  <w:t>23-29-00085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термоиндуцированного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магнитоупругого эффекта для переключения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намагниченности микрочастиц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Бухараев А.А.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0" w:history="1">
                <w:r>
                  <w:rPr>
                    <w:rStyle w:val="Hyperlink"/>
                  </w:rPr>
                  <w:t>23-29-00088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углеводородных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составляющих на фазовое поведение смесей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университет нефти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газа (национальный исследовательский университет)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И.М. Губкина"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Булейко В.М.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1" w:history="1">
                <w:r>
                  <w:rPr>
                    <w:rStyle w:val="Hyperlink"/>
                  </w:rPr>
                  <w:t>23-29-00090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создания бюджетного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комплекта навигационной аппаратуры,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обеспечивающей безопасность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мореплавания рыбопромысловых судов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широтах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Акционерное общество "Концерн "Центральный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институт "Электроприбор"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Грязин Д.Г.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2" w:history="1">
                <w:r>
                  <w:rPr>
                    <w:rStyle w:val="Hyperlink"/>
                  </w:rPr>
                  <w:t>23-29-00094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вторичными течениями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крутоизогнутых вращающихся каналах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оптимизации геометрии внутренней стенки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оребрения торцевых поверхностей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4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3" w:history="1">
                <w:r>
                  <w:rPr>
                    <w:rStyle w:val="Hyperlink"/>
                  </w:rPr>
                  <w:t>23-29-00099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распределение компонент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электролита, исследование гетерогенных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процессов в системах: твердое тело-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жидкость при получении порошков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Чебакова В.Ю.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4" w:history="1">
                <w:r>
                  <w:rPr>
                    <w:rStyle w:val="Hyperlink"/>
                  </w:rPr>
                  <w:t>23-29-00103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математических моделей,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численных методов и программ для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прочности заглубленных сооружений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сейсмических воздействиях с учетом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с грунтовым основанием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Баженов В.Г.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5" w:history="1">
                <w:r>
                  <w:rPr>
                    <w:rStyle w:val="Hyperlink"/>
                  </w:rPr>
                  <w:t>23-29-00104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и 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проектирования и изготовления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сложнопрофильных электродов-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инструментов для электроэрозионной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изделий специального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назначения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Абляз Т.Р.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6" w:history="1">
                <w:r>
                  <w:rPr>
                    <w:rStyle w:val="Hyperlink"/>
                  </w:rPr>
                  <w:t>23-29-00106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 situ cинтез металломатричных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 субмикронной карбидной упрочняющей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Прибытков Г.А.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7" w:history="1">
                <w:r>
                  <w:rPr>
                    <w:rStyle w:val="Hyperlink"/>
                  </w:rPr>
                  <w:t>23-29-00108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подложки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эпитаксиальные пленки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компьютерного моделирования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спинтроники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Белим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8" w:history="1">
                <w:r>
                  <w:rPr>
                    <w:rStyle w:val="Hyperlink"/>
                  </w:rPr>
                  <w:t>23-29-00111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сварных соединений за счет прецизионной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"финишной" резки металлов по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«узкоструйной плазмы»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государственный профессионально-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Анахов С.В. </w:t>
            </w:r>
          </w:p>
        </w:tc>
      </w:tr>
      <w:tr>
        <w:trPr>
          <w:trHeight w:hRule="exact" w:val="9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9" w:history="1">
                <w:r>
                  <w:rPr>
                    <w:rStyle w:val="Hyperlink"/>
                  </w:rPr>
                  <w:t>23-29-00116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Образование метастабильных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пересыщенных газовых гидратов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дозвуковых и сверхзвуковых потоках.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Файзуллин М.З.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0" w:history="1">
                <w:r>
                  <w:rPr>
                    <w:rStyle w:val="Hyperlink"/>
                  </w:rPr>
                  <w:t>23-29-00118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механических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водонасыщенном грунтовом основании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строительного объекта с учетом вязкоупругих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грунтов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индустриальный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Мальцева Т.В.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1" w:history="1">
                <w:r>
                  <w:rPr>
                    <w:rStyle w:val="Hyperlink"/>
                  </w:rPr>
                  <w:t>23-29-00128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машинного обучения в задаче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автоматизации обработки данных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космических систем высокодетального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растительного покрова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Кондранин Т.В.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2" w:history="1">
                <w:r>
                  <w:rPr>
                    <w:rStyle w:val="Hyperlink"/>
                  </w:rPr>
                  <w:t>23-29-00130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сильноточных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термоэлектрических преобразователей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и охлаждающих систем на их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нужд радиоэлектроники и 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"Дагестанский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Евдулов О.В.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3" w:history="1">
                <w:r>
                  <w:rPr>
                    <w:rStyle w:val="Hyperlink"/>
                  </w:rPr>
                  <w:t>23-29-00131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мультиплицирующего бланкета с плазменно-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физическим драйвером для обоснования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модуля накопления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преобразования энергии по схеме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нейтронной накачкой.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Беденко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4" w:history="1">
                <w:r>
                  <w:rPr>
                    <w:rStyle w:val="Hyperlink"/>
                  </w:rPr>
                  <w:t>23-29-00135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Энергетический анализ и экономическая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производства водорода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ядерных реакторов поколения IV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Е.А.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5" w:history="1">
                <w:r>
                  <w:rPr>
                    <w:rStyle w:val="Hyperlink"/>
                  </w:rPr>
                  <w:t>23-29-00140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Волны деформации в упругих соосных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цилиндрических оболочках с дробной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комбинированной физической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нелинейностью, образующих кольцевой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канал, заполненный вязкой жидкостью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Гагарина Ю.А."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Могилевич Л.И.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6" w:history="1">
                <w:r>
                  <w:rPr>
                    <w:rStyle w:val="Hyperlink"/>
                  </w:rPr>
                  <w:t>23-29-00141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Многофункциональные композиционные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покрытия на магниевом сплаве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природного диатомита и частиц тугоплавких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оксидов, модифицированные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импульсного электронного облучения.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М.Б.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7" w:history="1">
                <w:r>
                  <w:rPr>
                    <w:rStyle w:val="Hyperlink"/>
                  </w:rPr>
                  <w:t>23-29-00142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приготовления водоугольных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топлив с добавками пирогенетической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жидкости, их свойств и характеристик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газокапельных факелов таких топлив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результате распыления пневматической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форсункой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Гвоздяков Д.В.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8" w:history="1">
                <w:r>
                  <w:rPr>
                    <w:rStyle w:val="Hyperlink"/>
                  </w:rPr>
                  <w:t>23-29-00145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электроэрозионностойких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высокоэнтропийных покрытий системы W–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Mo–Cu–Ni–Ag, полученных двукратной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внешней энергетической обработкой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индустриальный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Семин А.П.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9" w:history="1">
                <w:r>
                  <w:rPr>
                    <w:rStyle w:val="Hyperlink"/>
                  </w:rPr>
                  <w:t>23-29-00152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Электромагнитные устройства для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шестого поколения, изготовленные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аддитивных технологий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Никулин А.В. </w:t>
            </w:r>
          </w:p>
        </w:tc>
      </w:tr>
      <w:tr>
        <w:trPr>
          <w:trHeight w:hRule="exact" w:val="189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0" w:history="1">
                <w:r>
                  <w:rPr>
                    <w:rStyle w:val="Hyperlink"/>
                  </w:rPr>
                  <w:t>23-29-00156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научных основ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стабильности гидридообразующих сплавов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облучения потоком заряженных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частиц и присутствия водорода путем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диффузией элементов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замещения из градиентных защитных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Грабовецкая Г.П.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1" w:history="1">
                <w:r>
                  <w:rPr>
                    <w:rStyle w:val="Hyperlink"/>
                  </w:rPr>
                  <w:t>23-29-00159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Гидроупругие колебания стенки узкого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канала с пульсирующей вязкой жидкостью,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установленной на нелинейно-упругом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Гагарина Ю.А."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В.С.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2" w:history="1">
                <w:r>
                  <w:rPr>
                    <w:rStyle w:val="Hyperlink"/>
                  </w:rPr>
                  <w:t>23-29-00160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полимерных композитных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биоцидным эффектом против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микроорганизмов-деструкторов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А.Н. Туполева-КАИ"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Данилаев М.П.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3" w:history="1">
                <w:r>
                  <w:rPr>
                    <w:rStyle w:val="Hyperlink"/>
                  </w:rPr>
                  <w:t>23-29-00162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Экстракционно-хроматографическое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выделение концентрированных фракций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ценных компонентов из технологических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растворов в каскаде смесительно-отстойных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экстракторов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Курнакова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Костанян А.Е. </w:t>
            </w:r>
          </w:p>
        </w:tc>
      </w:tr>
      <w:tr>
        <w:trPr>
          <w:trHeight w:hRule="exact" w:val="221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4" w:history="1">
                <w:r>
                  <w:rPr>
                    <w:rStyle w:val="Hyperlink"/>
                  </w:rPr>
                  <w:t>23-29-00169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фундаментальных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изготовления многослойных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печатных плат для устройств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микроэлектроники, получаемых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посредством 3D аддитивной печати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создаваемых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высокотеплопроводящих диэлектрических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токопроводящих материалов.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университет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 радиоэлектроники"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А.А.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5" w:history="1">
                <w:r>
                  <w:rPr>
                    <w:rStyle w:val="Hyperlink"/>
                  </w:rPr>
                  <w:t>23-29-00172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Пространственно-временные изменения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атомно-молекулярной архитектуры костной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ткани: фундамент новой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многофункциональной конвергентной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Павлычев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6" w:history="1">
                <w:r>
                  <w:rPr>
                    <w:rStyle w:val="Hyperlink"/>
                  </w:rPr>
                  <w:t>23-29-00176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морфологии и фазового состава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теплофизические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композитных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«Воронежский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Стогней О.В. </w:t>
            </w:r>
          </w:p>
        </w:tc>
      </w:tr>
      <w:tr>
        <w:trPr>
          <w:trHeight w:hRule="exact" w:val="15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7" w:history="1">
                <w:r>
                  <w:rPr>
                    <w:rStyle w:val="Hyperlink"/>
                  </w:rPr>
                  <w:t>23-29-00184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методов генерации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солитонных молекул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телекоммуникационном диапазоне спектра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волоконных лазеров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ультракоротких импульсов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Н.Э. Баумана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Дворецкий Д.А.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7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8" w:history="1">
                <w:r>
                  <w:rPr>
                    <w:rStyle w:val="Hyperlink"/>
                  </w:rPr>
                  <w:t>23-29-00188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методом численного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интенсификации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теплообмена при наложении пульсаций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расхода на ламинарное течение в каналах.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Валуева Е.П.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9" w:history="1">
                <w:r>
                  <w:rPr>
                    <w:rStyle w:val="Hyperlink"/>
                  </w:rPr>
                  <w:t>23-29-00189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трехмерных наноразмерных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кремниевых структур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низкотемпературной газовой плазмы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институт электронной техники"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Голишников А.А. </w:t>
            </w:r>
          </w:p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0" w:history="1">
                <w:r>
                  <w:rPr>
                    <w:rStyle w:val="Hyperlink"/>
                  </w:rPr>
                  <w:t>23-29-00191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математических методов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построения интервальных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наблюдателей для оценивания заданных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 вектора состояния мехатронных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систем, описываемых динамическими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моделями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Жирабок А.Н.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1" w:history="1">
                <w:r>
                  <w:rPr>
                    <w:rStyle w:val="Hyperlink"/>
                  </w:rPr>
                  <w:t>23-29-00194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измерения трехмерной геометрии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динамичных объектов на основе 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триангуляции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структурированного освещения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Двойнишников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2" w:history="1">
                <w:r>
                  <w:rPr>
                    <w:rStyle w:val="Hyperlink"/>
                  </w:rPr>
                  <w:t>23-29-00200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Расчетно-экспериментальные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течения газа в тангенциальных выходных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устройствах турбомашин и создание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математической модели для их расчета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оптимального проектирования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Семеновский В.Б.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3" w:history="1">
                <w:r>
                  <w:rPr>
                    <w:rStyle w:val="Hyperlink"/>
                  </w:rPr>
                  <w:t>23-29-00201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Уточнение геометрии трещины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гидроразрыва путем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дополнительных фаз волн для локализации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гипоцентров микроземлетрясений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скважинном мониторинге.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нефтегазовой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геофизики им. А.А. Трофимука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Яскевич 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4" w:history="1">
                <w:r>
                  <w:rPr>
                    <w:rStyle w:val="Hyperlink"/>
                  </w:rPr>
                  <w:t>23-29-00202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теплофизических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гидродинамических процессов при закачке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перегретого водяного пара в газогидратный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Хасанов М.К.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5" w:history="1">
                <w:r>
                  <w:rPr>
                    <w:rStyle w:val="Hyperlink"/>
                  </w:rPr>
                  <w:t>23-29-00203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метода регистрации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доплеровских сигналов в аэро-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гидродинамических экспериментах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Рахманов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6" w:history="1">
                <w:r>
                  <w:rPr>
                    <w:rStyle w:val="Hyperlink"/>
                  </w:rPr>
                  <w:t>23-29-00207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и синтез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магнитострикционных материалов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Бормотов А.Н.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7" w:history="1">
                <w:r>
                  <w:rPr>
                    <w:rStyle w:val="Hyperlink"/>
                  </w:rPr>
                  <w:t>23-29-00210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тепломассообменом и трением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ускоренном течении посредством эффекта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локальной ламинаризации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Сахнов А.Ю.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8" w:history="1">
                <w:r>
                  <w:rPr>
                    <w:rStyle w:val="Hyperlink"/>
                  </w:rPr>
                  <w:t>23-29-00212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4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условий остеоинтеграции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зубного импланта при ударно-волновом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терапевтическом воздействии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Смолин А.Ю.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9" w:history="1">
                <w:r>
                  <w:rPr>
                    <w:rStyle w:val="Hyperlink"/>
                  </w:rPr>
                  <w:t>23-29-00214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Рассеяние фононов на дефектах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кристаллической решетки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полупроводниках с высокой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теплопроводностью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Инюшкин А.В.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0" w:history="1">
                <w:r>
                  <w:rPr>
                    <w:rStyle w:val="Hyperlink"/>
                  </w:rPr>
                  <w:t>23-29-00216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оптимизации в дизайне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сверхмногопериодных и квантово-каскадных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терагерцовых структур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и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Дашков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8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1" w:history="1">
                <w:r>
                  <w:rPr>
                    <w:rStyle w:val="Hyperlink"/>
                  </w:rPr>
                  <w:t>23-29-00219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новых функционально-градиентных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принципов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структурой сплавов в процессе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лазерно-акустического аддитивного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А.Н. Туполева-КАИ"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Горунов А.И. </w:t>
            </w:r>
          </w:p>
        </w:tc>
      </w:tr>
      <w:tr>
        <w:trPr>
          <w:trHeight w:hRule="exact" w:val="19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2" w:history="1">
                <w:r>
                  <w:rPr>
                    <w:rStyle w:val="Hyperlink"/>
                  </w:rPr>
                  <w:t>23-29-00220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Трехкомпонентные системы частично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кристаллический полимер – растворитель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осадитель: новая топология диаграмм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состояния, методика их построения,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морфология и свойства мембран,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получаемых методом осаждения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погружения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Почивалов К.В.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3" w:history="1">
                <w:r>
                  <w:rPr>
                    <w:rStyle w:val="Hyperlink"/>
                  </w:rPr>
                  <w:t>23-29-00224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Разработка, создание и экспериментальное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испытание макета субтерагерцового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гиротрона с полевыми эмиттерами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типа.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Тарадаев Е.П.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4" w:history="1">
                <w:r>
                  <w:rPr>
                    <w:rStyle w:val="Hyperlink"/>
                  </w:rPr>
                  <w:t>23-29-00239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Кинетическая теория разлета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многокомпонентной плазмы в вакуумном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разряде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Кожевников В.Ю. </w:t>
            </w:r>
          </w:p>
        </w:tc>
      </w:tr>
      <w:tr>
        <w:trPr>
          <w:trHeight w:hRule="exact" w:val="158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5" w:history="1">
                <w:r>
                  <w:rPr>
                    <w:rStyle w:val="Hyperlink"/>
                  </w:rPr>
                  <w:t>23-29-00243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модели коллективных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нелокальных эффектов при тепловых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взрывах в дисперсных турбулентных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и при эпидемии инфекционных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Н.Э. Баумана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Деревич И.В.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6" w:history="1">
                <w:r>
                  <w:rPr>
                    <w:rStyle w:val="Hyperlink"/>
                  </w:rPr>
                  <w:t>23-29-00244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методологии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специализированных цифровых двойников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изделий, формирующих в окружающей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среде быстропротекающие процессы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унитарное предприятие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"Центральный 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 механики"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Мужичек С.М.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7" w:history="1">
                <w:r>
                  <w:rPr>
                    <w:rStyle w:val="Hyperlink"/>
                  </w:rPr>
                  <w:t>23-29-00245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быстродействия высоковольтных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силовых гетероэпитаксиальных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GaAs/AlGaAsSb p-i-n диодов, работающих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температурах более 300 С.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Солдатенков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Ф.Ю.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8" w:history="1">
                <w:r>
                  <w:rPr>
                    <w:rStyle w:val="Hyperlink"/>
                  </w:rPr>
                  <w:t>23-29-00246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периодических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нелинейного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динамическими объектами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неопределенности, внешних возмущений,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запаздываний и переключений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"Тихоокеанский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Шеленок Е.А.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9" w:history="1">
                <w:r>
                  <w:rPr>
                    <w:rStyle w:val="Hyperlink"/>
                  </w:rPr>
                  <w:t>23-29-00253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аккомодации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напряжений в минералах 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на примере скорлупы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птичьих яиц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Панфилов П.Е.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0" w:history="1">
                <w:r>
                  <w:rPr>
                    <w:rStyle w:val="Hyperlink"/>
                  </w:rPr>
                  <w:t>23-29-00254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Волновые ручейковые течения. Эксперимент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сравнении с теорией.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Актершев С.П.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1" w:history="1">
                <w:r>
                  <w:rPr>
                    <w:rStyle w:val="Hyperlink"/>
                  </w:rPr>
                  <w:t>23-29-00257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процесса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ударников с пластинами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Глазырин В.П.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2" w:history="1">
                <w:r>
                  <w:rPr>
                    <w:rStyle w:val="Hyperlink"/>
                  </w:rPr>
                  <w:t>23-29-00260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научных основ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биосенсоров на базе графена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Андрющенко В.А. </w:t>
            </w:r>
          </w:p>
        </w:tc>
      </w:tr>
      <w:tr>
        <w:trPr>
          <w:trHeight w:hRule="exact" w:val="160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3" w:history="1">
                <w:r>
                  <w:rPr>
                    <w:rStyle w:val="Hyperlink"/>
                  </w:rPr>
                  <w:t>23-29-00265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распознавания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некорректных данных и определения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электронной плотности плазмы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искусственных нейронных сетей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надежной эксплуатации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токамака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Акционерное общество "Государственный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Федерации Троицкий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инновационных и термоядерных исследований"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Лазукин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3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4" w:history="1">
                <w:r>
                  <w:rPr>
                    <w:rStyle w:val="Hyperlink"/>
                  </w:rPr>
                  <w:t>23-29-00267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смешения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водорода с воздухом в закрытом объёме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Володин В.В.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1797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5" w:history="1">
                <w:r>
                  <w:rPr>
                    <w:rStyle w:val="Hyperlink"/>
                  </w:rPr>
                  <w:t>23-29-00274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совершенствование схем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факельного сжигания твердых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топлив, направленных на подавление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генерации оксидов азота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Гиль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6" w:history="1">
                <w:r>
                  <w:rPr>
                    <w:rStyle w:val="Hyperlink"/>
                  </w:rPr>
                  <w:t>23-29-00276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Мемристивные системы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алмазоподобного углерода: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электронный транспорт и эффекты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резистивного переключения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Веденеев А.С.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7" w:history="1">
                <w:r>
                  <w:rPr>
                    <w:rStyle w:val="Hyperlink"/>
                  </w:rPr>
                  <w:t>23-29-00286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Расчетно-экспериментальное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трехмерных эффектов, возникающих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взаимодействии пограничного слоя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затупленного тела в сверхзвуковом потоке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 Е.В. </w:t>
            </w:r>
          </w:p>
        </w:tc>
      </w:tr>
      <w:tr>
        <w:trPr>
          <w:trHeight w:hRule="exact" w:val="221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1800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8" w:history="1">
                <w:r>
                  <w:rPr>
                    <w:rStyle w:val="Hyperlink"/>
                  </w:rPr>
                  <w:t>23-29-00288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экологически безопасной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резания путем направленного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смазочно-охлаждающих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средств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"Ивановская пожарно-спасательная академия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Государственной противопожарной службы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Российской Федерации по делам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гражданской обороны, чрезвычайным ситуациям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ликвидации последствий стихийных бедствий"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Сырбу С.А.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9" w:history="1">
                <w:r>
                  <w:rPr>
                    <w:rStyle w:val="Hyperlink"/>
                  </w:rPr>
                  <w:t>23-29-00289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математической модели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программного обеспечения оптимальных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адаптивных систем подрессоривания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мобильных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энергосредств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научный агроинженерный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ВИМ"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Годжаев З.А.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0" w:history="1">
                <w:r>
                  <w:rPr>
                    <w:rStyle w:val="Hyperlink"/>
                  </w:rPr>
                  <w:t>23-29-00297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когерентного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сверхширокополосных сигналов для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передачи и обработки информации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беспроводных сетях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Л.В.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1" w:history="1">
                <w:r>
                  <w:rPr>
                    <w:rStyle w:val="Hyperlink"/>
                  </w:rPr>
                  <w:t>23-29-00299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пространственно-временных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зрительной системы человека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зоне периферийного зрения и создание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единой модели ее контрастной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чувствительности как функции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пространственной, временной частоты,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эксцентриситета и яркости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Знамени федеральное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связи и информатики"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Власюк И.В.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2" w:history="1">
                <w:r>
                  <w:rPr>
                    <w:rStyle w:val="Hyperlink"/>
                  </w:rPr>
                  <w:t>23-29-00300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цветового контрастирования изображений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оттенках серого, использующего модель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раннего восприятия зрительной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Знамени федеральное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связи и информатики"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Поташников А.М.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3" w:history="1">
                <w:r>
                  <w:rPr>
                    <w:rStyle w:val="Hyperlink"/>
                  </w:rPr>
                  <w:t>23-29-00302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контроля параметров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видеокамер со встроенной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адаптивной обработкой и компрессией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формируемых сигналов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Знамени федеральное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связи и информатики"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Балобанов А.В.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4" w:history="1">
                <w:r>
                  <w:rPr>
                    <w:rStyle w:val="Hyperlink"/>
                  </w:rPr>
                  <w:t>23-29-00309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Пространственное моделирование режимов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экстремально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расширяющихся струй криогенных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жидкостей в условиях низких давлений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Болотнова Р.Х. </w:t>
            </w:r>
          </w:p>
        </w:tc>
      </w:tr>
      <w:tr>
        <w:trPr>
          <w:trHeight w:hRule="exact" w:val="10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5" w:history="1">
                <w:r>
                  <w:rPr>
                    <w:rStyle w:val="Hyperlink"/>
                  </w:rPr>
                  <w:t>23-29-00311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аномального магнитного поля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Крымского региона и прилегающих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акваторий по ретроспективным данным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геофизических съемок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прикладной геофизики имени академика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Е.К.Федорова"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Хотенко Е.Н.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8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6" w:history="1">
                <w:r>
                  <w:rPr>
                    <w:rStyle w:val="Hyperlink"/>
                  </w:rPr>
                  <w:t>23-29-00312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фазовым составом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магнитными свойствами слоев арсенида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галлия, легированных переходными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Вихрова О.В.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7" w:history="1">
                <w:r>
                  <w:rPr>
                    <w:rStyle w:val="Hyperlink"/>
                  </w:rPr>
                  <w:t>23-29-00320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Критическое обобщение опыта дискуссий об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инновационном потенциале экранопланов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аэрокосмического приборостроения"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Небылов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8" w:history="1">
                <w:r>
                  <w:rPr>
                    <w:rStyle w:val="Hyperlink"/>
                  </w:rPr>
                  <w:t>23-29-00322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эжекции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сработанного потока ковшовой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гидротурбины на ее характеристики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Лямасов А.К.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9" w:history="1">
                <w:r>
                  <w:rPr>
                    <w:rStyle w:val="Hyperlink"/>
                  </w:rPr>
                  <w:t>23-29-00327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Фазовые равновесия и фазовые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превращения в системах K2O - AO - RO2 -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MoO3(WO3), A -двухвалентные катионы, R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Ti, Zr, Hf, Sn, - как основа поиска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полифункциональных 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Базаров Б.Г.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0" w:history="1">
                <w:r>
                  <w:rPr>
                    <w:rStyle w:val="Hyperlink"/>
                  </w:rPr>
                  <w:t>23-29-00336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аналитический метод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конструирования нелинейного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стохастического управления и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в задачах биотехнологии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аэрокосмического приборостроения"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Колесникова С.И. </w:t>
            </w:r>
          </w:p>
        </w:tc>
      </w:tr>
      <w:tr>
        <w:trPr>
          <w:trHeight w:hRule="exact" w:val="188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1" w:history="1">
                <w:r>
                  <w:rPr>
                    <w:rStyle w:val="Hyperlink"/>
                  </w:rPr>
                  <w:t>23-29-00337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Проектирование одежды с функцией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для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А.Н. КОСЫГИНА (ТЕХНОЛОГИИ.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ДИЗАЙН. ИСКУССТВО)"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Гетманцева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7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2" w:history="1">
                <w:r>
                  <w:rPr>
                    <w:rStyle w:val="Hyperlink"/>
                  </w:rPr>
                  <w:t>23-29-00339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расширенной задачи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оптимального управления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численных методов ее решения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"Информатика и управление"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Дивеев А.И.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3" w:history="1">
                <w:r>
                  <w:rPr>
                    <w:rStyle w:val="Hyperlink"/>
                  </w:rPr>
                  <w:t>23-29-00342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Тепломассоперенос сверхтекучего гелия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пористых структурах применительно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разработке многоканальных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криостатирования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Пузина Ю.Ю.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4" w:history="1">
                <w:r>
                  <w:rPr>
                    <w:rStyle w:val="Hyperlink"/>
                  </w:rPr>
                  <w:t>23-29-00343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цифрового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двойника автоматизированного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функциональных прозрачных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проводящих покрытий с заданными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методом спрей-пиролиза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Печерская Е.А.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5" w:history="1">
                <w:r>
                  <w:rPr>
                    <w:rStyle w:val="Hyperlink"/>
                  </w:rPr>
                  <w:t>23-29-00346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Влияние низкотемпературной 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плазменной предподготовки волокнистых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при создании нового поколения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гетерогенных мозаичных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 с встроенными “core-shell”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Гагарина Ю.А."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Кардаш М.М. </w:t>
            </w:r>
          </w:p>
        </w:tc>
      </w:tr>
      <w:tr>
        <w:trPr>
          <w:trHeight w:hRule="exact" w:val="162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6" w:history="1">
                <w:r>
                  <w:rPr>
                    <w:rStyle w:val="Hyperlink"/>
                  </w:rPr>
                  <w:t>23-29-00349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 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защитных свойств 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авиакосмической 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транспортных систем с элементами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диссипативных метаматериалов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динамических воздействиях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Скрипняк В.А.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7" w:history="1">
                <w:r>
                  <w:rPr>
                    <w:rStyle w:val="Hyperlink"/>
                  </w:rPr>
                  <w:t>23-29-00350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электродуговых покрытий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высокоэнтропийных порошковых проволок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индустриальный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Крюков Р.Е.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7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8" w:history="1">
                <w:r>
                  <w:rPr>
                    <w:rStyle w:val="Hyperlink"/>
                  </w:rPr>
                  <w:t>23-29-00352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Восстановление пространственного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распределения пор нанопористых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методов жидкостной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порометрии.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"МИФИ"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Белогорлов А.А.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9" w:history="1">
                <w:r>
                  <w:rPr>
                    <w:rStyle w:val="Hyperlink"/>
                  </w:rPr>
                  <w:t>23-29-00369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альтернативных подходов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получению водорода путем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биовозобновляемого сырья (биоспиртов 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этанола, глицерина) с одновременным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удалением углерода из атмосферы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Жукова А.И.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0" w:history="1">
                <w:r>
                  <w:rPr>
                    <w:rStyle w:val="Hyperlink"/>
                  </w:rPr>
                  <w:t>23-29-00370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динамики и повышение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гидропривода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гидродиодным регулированием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Павлюченко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1" w:history="1">
                <w:r>
                  <w:rPr>
                    <w:rStyle w:val="Hyperlink"/>
                  </w:rPr>
                  <w:t>23-29-00373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диагностического метода в целях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повышения ресурса работы судовых ядерно-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энергетических установок и атомных станций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малой мощности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"МИФИ"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Митрофанова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2" w:history="1">
                <w:r>
                  <w:rPr>
                    <w:rStyle w:val="Hyperlink"/>
                  </w:rPr>
                  <w:t>23-29-00381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Суррогатные модели для ОДК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Кавалеров Б.В.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3" w:history="1">
                <w:r>
                  <w:rPr>
                    <w:rStyle w:val="Hyperlink"/>
                  </w:rPr>
                  <w:t>23-29-00385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термических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воздействий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размораживании человеческой плазмы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крови на сохранность ее гемостатических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показателей.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общество с ограниченной ответственностью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производственная организация "БИОМЕДТЕХ"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Лемонджава В.Н.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4" w:history="1">
                <w:r>
                  <w:rPr>
                    <w:rStyle w:val="Hyperlink"/>
                  </w:rPr>
                  <w:t>23-29-00389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Нестационарные процессы в тонкостенных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моментных упругих телах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Федотенков Г.В.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5" w:history="1">
                <w:r>
                  <w:rPr>
                    <w:rStyle w:val="Hyperlink"/>
                  </w:rPr>
                  <w:t>23-29-00390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Сравнительное исследование анизотропии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намагниченности и критических токов ВТСП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лент бесконтактными методами.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М.П.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6" w:history="1">
                <w:r>
                  <w:rPr>
                    <w:rStyle w:val="Hyperlink"/>
                  </w:rPr>
                  <w:t>23-29-00392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Композитные волокна C/SiC со структурой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"сердцевина–оболочка" как источник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матричного материала при получении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армированных углеродными волокнами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керамоматричных композитов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Истомина Е.И.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7" w:history="1">
                <w:r>
                  <w:rPr>
                    <w:rStyle w:val="Hyperlink"/>
                  </w:rPr>
                  <w:t>23-29-00393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принципы и инновационные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повышения работоспособности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металлорежущего инструмента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обработке труднообрабатываемых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нержавеющих сталей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"Комсомольский-на-Амуре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Мокрицкий Б.Я.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1830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8" w:history="1">
                <w:r>
                  <w:rPr>
                    <w:rStyle w:val="Hyperlink"/>
                  </w:rPr>
                  <w:t>23-29-00400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изготовления многослойных гибридных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интегральных схем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аддитивных методов принтерной печати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университет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 радиоэлектроники"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Гадиров Р.М.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9" w:history="1">
                <w:r>
                  <w:rPr>
                    <w:rStyle w:val="Hyperlink"/>
                  </w:rPr>
                  <w:t>23-29-00402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хирального метаматериала на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способность сопротивлению одноосного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деформирования для обеспечения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программируемых свойств.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Ахметшин Л.Р.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0" w:history="1">
                <w:r>
                  <w:rPr>
                    <w:rStyle w:val="Hyperlink"/>
                  </w:rPr>
                  <w:t>23-29-00403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систем электропитания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постоянного и переменного тока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телеуправляемых необитаемых подводных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аппаратов с многозонным регулированием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выходных параметров.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университет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 радиоэлектроники"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Рулевский В.М.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1" w:history="1">
                <w:r>
                  <w:rPr>
                    <w:rStyle w:val="Hyperlink"/>
                  </w:rPr>
                  <w:t>23-29-00406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математических моделей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горения перспективных газовых топлив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графов химических реакций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 энергетики им. Л.А.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Мелентьева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Шаманский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2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2" w:history="1">
                <w:r>
                  <w:rPr>
                    <w:rStyle w:val="Hyperlink"/>
                  </w:rPr>
                  <w:t>23-29-00411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компьютерных программ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методики их применения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технологий, использующих эффекты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концентрации термодинамических сил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многофазных и неоднородных материалах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Сачков И.Н.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3" w:history="1">
                <w:r>
                  <w:rPr>
                    <w:rStyle w:val="Hyperlink"/>
                  </w:rPr>
                  <w:t>23-29-00414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научных основ для построения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новой системы измерения напряжения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высоковольтных линий электропередач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обеспечением гальванической развязки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каналах передачи энергии и информации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"Севастопольский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Завьялов В.М.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4" w:history="1">
                <w:r>
                  <w:rPr>
                    <w:rStyle w:val="Hyperlink"/>
                  </w:rPr>
                  <w:t>23-29-00415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и комплекса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оценки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электротехнических систем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технологий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Колоденкова А.Е.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5" w:history="1">
                <w:r>
                  <w:rPr>
                    <w:rStyle w:val="Hyperlink"/>
                  </w:rPr>
                  <w:t>23-29-00417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охлаждения энергонасыщенного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оборудования, базирующиеся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микровзрывном диспергировании капель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теплоносителей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Феоктистов Д.В.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6" w:history="1">
                <w:r>
                  <w:rPr>
                    <w:rStyle w:val="Hyperlink"/>
                  </w:rPr>
                  <w:t>23-29-00418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высокоэффективных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хранения и подачи водорода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арктических условиях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Митрохин С.В.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7" w:history="1">
                <w:r>
                  <w:rPr>
                    <w:rStyle w:val="Hyperlink"/>
                  </w:rPr>
                  <w:t>23-29-00419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Комплексный анализ перспективного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космического аппарата для увода группы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крупного космического мусора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Н.Э. Баумана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Щеглов Г.А.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7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8" w:history="1">
                <w:r>
                  <w:rPr>
                    <w:rStyle w:val="Hyperlink"/>
                  </w:rPr>
                  <w:t>23-29-00421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конструкции и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узкозахватного навесного технологического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оборудования c вибрирующим подвесом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лесозаготовительной машины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"Поволжский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Ласточкин Д.М.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9" w:history="1">
                <w:r>
                  <w:rPr>
                    <w:rStyle w:val="Hyperlink"/>
                  </w:rPr>
                  <w:t>23-29-00425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Остаточные напряжения в конструкциях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композитов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нестационарных термомеханических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Мишнёв М.В.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0" w:history="1">
                <w:r>
                  <w:rPr>
                    <w:rStyle w:val="Hyperlink"/>
                  </w:rPr>
                  <w:t>23-29-00427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искажений в каналах звукового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вещания не сохраняющих форму сигнала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Знамени федеральное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связи и информатики"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О.Б.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1" w:history="1">
                <w:r>
                  <w:rPr>
                    <w:rStyle w:val="Hyperlink"/>
                  </w:rPr>
                  <w:t>23-29-00428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и исследование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ассиметричной прокатки стальных полос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совершенствования способов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 с новыми свойствами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"Череповецкий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Кожевников А.В.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2" w:history="1">
                <w:r>
                  <w:rPr>
                    <w:rStyle w:val="Hyperlink"/>
                  </w:rPr>
                  <w:t>23-29-00432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диагностических моделей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механического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твердых тел в условиях граничной смазки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методов интеллектуального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данных акустико-эмиссионного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Митрофанов А.П.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3" w:history="1">
                <w:r>
                  <w:rPr>
                    <w:rStyle w:val="Hyperlink"/>
                  </w:rPr>
                  <w:t>23-29-00433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Волновая деформация и её взаимосвязь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ортотропией структуры и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свойств в изделиях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селективного лазерного сплавления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Л.Н. Толстого"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Чуканов А.Н.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21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4" w:history="1">
                <w:r>
                  <w:rPr>
                    <w:rStyle w:val="Hyperlink"/>
                  </w:rPr>
                  <w:t>23-29-00434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расчета формирования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релаксации остаточных напряжений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поверхностно упрочненных призматических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цилиндрических элементах конструкций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концентраторами напряжений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технологического или эксплуатационного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характера в условиях ползучести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Радченко В.П. </w:t>
            </w:r>
          </w:p>
        </w:tc>
      </w:tr>
      <w:tr>
        <w:trPr>
          <w:trHeight w:hRule="exact" w:val="134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5" w:history="1">
                <w:r>
                  <w:rPr>
                    <w:rStyle w:val="Hyperlink"/>
                  </w:rPr>
                  <w:t>23-29-00435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моделей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оптимального формирования графиков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ремонтов энергетического оборудования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планировании работы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электроэнергетических 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 энергетики им. Л.А.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Мелентьева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Крупенёв Д.С.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6" w:history="1">
                <w:r>
                  <w:rPr>
                    <w:rStyle w:val="Hyperlink"/>
                  </w:rPr>
                  <w:t>23-29-00448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Экстраполяция сигналов как метод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достижения углового сверхразрешения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применении к задачам перехвата опасных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мобильных объектов.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Рубинович Е.Я. </w:t>
            </w:r>
          </w:p>
        </w:tc>
      </w:tr>
      <w:tr>
        <w:trPr>
          <w:trHeight w:hRule="exact" w:val="253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7" w:history="1">
                <w:r>
                  <w:rPr>
                    <w:rStyle w:val="Hyperlink"/>
                  </w:rPr>
                  <w:t>23-29-00450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отражательных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турбулентных характеристик атмосферы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нового отечественного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метеорологического радиолокационного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ближней зоны «Монокль»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различных климатических зонах в интересах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достоверности автоматической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классификации опасных метеоявлений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гражданской авиации"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Болелов Э.А.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8" w:history="1">
                <w:r>
                  <w:rPr>
                    <w:rStyle w:val="Hyperlink"/>
                  </w:rPr>
                  <w:t>23-29-00455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источника плазмы высокой плотности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генерации импульсных сильноточных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ионных пучков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9" w:history="1">
                <w:r>
                  <w:rPr>
                    <w:rStyle w:val="Hyperlink"/>
                  </w:rPr>
                  <w:t>23-29-00456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замороженных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растворов промоторов на процесс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гидратов различных газов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стабильности полученных гидратов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естественных условиях хранения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М.Е.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0" w:history="1">
                <w:r>
                  <w:rPr>
                    <w:rStyle w:val="Hyperlink"/>
                  </w:rPr>
                  <w:t>23-29-00459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упругих структур, моделирующих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офшорные конструкции при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взаимодействии с ледовым покровом.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машиноведения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Абрамян А.К.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1" w:history="1">
                <w:r>
                  <w:rPr>
                    <w:rStyle w:val="Hyperlink"/>
                  </w:rPr>
                  <w:t>23-29-00460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Методы, математические модели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инструментарий для поиска путей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надежного топливо-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энергоснабжения потребителей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ЧС в газовой отрасли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 энергетики им. Л.А.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Мелентьева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Сендеров С.М.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2" w:history="1">
                <w:r>
                  <w:rPr>
                    <w:rStyle w:val="Hyperlink"/>
                  </w:rPr>
                  <w:t>23-29-00464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тепловых режимов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геотермальных систем транспортировки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тепла, использующих энергию горячих сухих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пород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Половников В.Ю. </w:t>
            </w:r>
          </w:p>
        </w:tc>
      </w:tr>
      <w:tr>
        <w:trPr>
          <w:trHeight w:hRule="exact" w:val="9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3" w:history="1">
                <w:r>
                  <w:rPr>
                    <w:rStyle w:val="Hyperlink"/>
                  </w:rPr>
                  <w:t>23-29-00470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Объемное деформирование с локальным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нагревом прутковых и трубных заготовок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высокопрочных цветных сплавов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Пасынков А.А.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4" w:history="1">
                <w:r>
                  <w:rPr>
                    <w:rStyle w:val="Hyperlink"/>
                  </w:rPr>
                  <w:t>23-29-00471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создание огнеупорных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керамических изделий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высококонцентрированных вяжущих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суспензий методом 3D- печати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Казьмина О.В. </w:t>
            </w:r>
          </w:p>
        </w:tc>
      </w:tr>
      <w:tr>
        <w:trPr>
          <w:trHeight w:hRule="exact" w:val="160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5" w:history="1">
                <w:r>
                  <w:rPr>
                    <w:rStyle w:val="Hyperlink"/>
                  </w:rPr>
                  <w:t>23-29-00472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скорости генерации квантового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ключа в атмосферных квантово-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криптографических линиях связи за счет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двух модулей приемника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передатчика, работающих на разных длинах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полупроводников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А.В. Ржанова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Третьяков Д.Б.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6" w:history="1">
                <w:r>
                  <w:rPr>
                    <w:rStyle w:val="Hyperlink"/>
                  </w:rPr>
                  <w:t>23-29-00473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высокоэффективные мембранные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из композитов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полимер/металлорганическая каркасная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для водоочистки в процессах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первапорации и нанофильтрации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Кузьминова А.И.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7" w:history="1">
                <w:r>
                  <w:rPr>
                    <w:rStyle w:val="Hyperlink"/>
                  </w:rPr>
                  <w:t>23-29-00477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Сопряжение системы акустической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силовых трансформаторов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железных дорог с системой цифровой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тяговой подстанции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университет путей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8" w:history="1">
                <w:r>
                  <w:rPr>
                    <w:rStyle w:val="Hyperlink"/>
                  </w:rPr>
                  <w:t>23-29-00483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Бесконтактные методы в задачах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дистанционного мониторинга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неоднородностей плотности в потоках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воздуха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им. В.Е.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Маракасов Д.А.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9" w:history="1">
                <w:r>
                  <w:rPr>
                    <w:rStyle w:val="Hyperlink"/>
                  </w:rPr>
                  <w:t>23-29-00486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Проведение поисковых научных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с целью совершенствования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модальной фильтрации за счет применения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сверхширокополосных радиопоглощающих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университет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 радиоэлектроники"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Жечев 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0" w:history="1">
                <w:r>
                  <w:rPr>
                    <w:rStyle w:val="Hyperlink"/>
                  </w:rPr>
                  <w:t>23-29-00488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возможности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спиртов в качестве катализаторов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замещения метана на углекислый газ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газовых гидратах.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Скиба С.С.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1" w:history="1">
                <w:r>
                  <w:rPr>
                    <w:rStyle w:val="Hyperlink"/>
                  </w:rPr>
                  <w:t>23-29-00493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Многофункциональные электрохимических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сенсоры для детектирования фенольных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с применением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Хайруллина Е.М. </w:t>
            </w:r>
          </w:p>
        </w:tc>
      </w:tr>
      <w:tr>
        <w:trPr>
          <w:trHeight w:hRule="exact" w:val="93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2" w:history="1">
                <w:r>
                  <w:rPr>
                    <w:rStyle w:val="Hyperlink"/>
                  </w:rPr>
                  <w:t>23-29-00499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Микроконцентраторные фотоэлектрические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Левина С.А.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1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3" w:history="1">
                <w:r>
                  <w:rPr>
                    <w:rStyle w:val="Hyperlink"/>
                  </w:rPr>
                  <w:t>23-29-00507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Ламинарно-турбулентный переход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течении жидкости в каналах с волнистыми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стенками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Трифонов Ю.Я.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4" w:history="1">
                <w:r>
                  <w:rPr>
                    <w:rStyle w:val="Hyperlink"/>
                  </w:rPr>
                  <w:t>23-29-00516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Прецизионные манипуляции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апконверсиоными наночастицами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помощи сканирующей зондовой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микроскопии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Чукланов А.П.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5" w:history="1">
                <w:r>
                  <w:rPr>
                    <w:rStyle w:val="Hyperlink"/>
                  </w:rPr>
                  <w:t>23-29-00518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и методы анализа фазового шума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сети питания в трехмерных интегральных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схемах и системах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институт электронной техники"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Коршунов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6" w:history="1">
                <w:r>
                  <w:rPr>
                    <w:rStyle w:val="Hyperlink"/>
                  </w:rPr>
                  <w:t>23-29-00521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Интеллектуальная идентификация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распределенными параметрами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неполноты информации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Дилигенская А.Н.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7" w:history="1">
                <w:r>
                  <w:rPr>
                    <w:rStyle w:val="Hyperlink"/>
                  </w:rPr>
                  <w:t>23-29-00524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Численное моделирование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процессов залечивания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трещин в композиционных материалах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Ишлинского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Перельмутер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М.Н.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8" w:history="1">
                <w:r>
                  <w:rPr>
                    <w:rStyle w:val="Hyperlink"/>
                  </w:rPr>
                  <w:t>23-29-00526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Аналитическая модель регламентированного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 критерию повышения механических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нагрева в СВЧ электромагнитном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 отвержденных полимерных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армированных тканями и волокнами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различной природы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Гагарина Ю.А."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Кондратов Д.В. </w:t>
            </w:r>
          </w:p>
        </w:tc>
      </w:tr>
      <w:tr>
        <w:trPr>
          <w:trHeight w:hRule="exact" w:val="13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9" w:history="1">
                <w:r>
                  <w:rPr>
                    <w:rStyle w:val="Hyperlink"/>
                  </w:rPr>
                  <w:t>23-29-00531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процесса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двухфазного вихревого потока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газожидкостной смеси в ёмкости и её сброса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окружающее пространство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невесомости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Трушляков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0" w:history="1">
                <w:r>
                  <w:rPr>
                    <w:rStyle w:val="Hyperlink"/>
                  </w:rPr>
                  <w:t>23-29-00534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моделированию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гальванодинамического режима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массопереноса в электромембранных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«Карачаево-Черкесский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У.Д. Алиева»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Узденова А.М.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1" w:history="1">
                <w:r>
                  <w:rPr>
                    <w:rStyle w:val="Hyperlink"/>
                  </w:rPr>
                  <w:t>23-29-00535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перспективных 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оксида цинка с модами шепчущей галереи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энергоэффективных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миниатюрных УФ лазеров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 А.П.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2" w:history="1">
                <w:r>
                  <w:rPr>
                    <w:rStyle w:val="Hyperlink"/>
                  </w:rPr>
                  <w:t>23-29-00536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свойства двумерного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электронного газа гетероструктур GaN/AlGaN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подложках кремния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Чумаков Н.К.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3" w:history="1">
                <w:r>
                  <w:rPr>
                    <w:rStyle w:val="Hyperlink"/>
                  </w:rPr>
                  <w:t>23-29-00540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моделирование фазовых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переходов в проточной части холодильных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криогенных парожидкостных турбоагрегатов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Ястребов А.К. </w:t>
            </w:r>
          </w:p>
        </w:tc>
      </w:tr>
      <w:tr>
        <w:trPr>
          <w:trHeight w:hRule="exact" w:val="216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4" w:history="1">
                <w:r>
                  <w:rPr>
                    <w:rStyle w:val="Hyperlink"/>
                  </w:rPr>
                  <w:t>23-29-00545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тепловых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деформационных процессов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изготовлении деталей из легких порошковых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методом селективного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лазерного плавления (СЛП) с учетом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образования остаточных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напряжений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Александра Григорьевича и Николая Григорьевича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Столетовых"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 А.В.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5" w:history="1">
                <w:r>
                  <w:rPr>
                    <w:rStyle w:val="Hyperlink"/>
                  </w:rPr>
                  <w:t>23-29-00547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принципов конструирования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бурового оборудования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материалов с эффектом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памяти формы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Шостак Н.А.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0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6" w:history="1">
                <w:r>
                  <w:rPr>
                    <w:rStyle w:val="Hyperlink"/>
                  </w:rPr>
                  <w:t>23-29-00551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алгоритмы построения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интеллектуальных кибер-физических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обеспечения семантической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интероперабельности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Шкодырев В.П.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7" w:history="1">
                <w:r>
                  <w:rPr>
                    <w:rStyle w:val="Hyperlink"/>
                  </w:rPr>
                  <w:t>23-29-00558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Обнаружение аномалий в данных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моллюсков алгоритмами машинного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для формирования сигнала тревоги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комплексах автоматизированного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биомониторинга водной среды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"Институт природно-технических систем"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Вышкваркова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8" w:history="1">
                <w:r>
                  <w:rPr>
                    <w:rStyle w:val="Hyperlink"/>
                  </w:rPr>
                  <w:t>23-29-00559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состояниями решеток квантовых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точек и колец в электрических и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полях для задач спинтроники и квантовой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"СТАНКИН"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Ошурко В.Б.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9" w:history="1">
                <w:r>
                  <w:rPr>
                    <w:rStyle w:val="Hyperlink"/>
                  </w:rPr>
                  <w:t>23-29-00564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научные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композитных материалов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с холодногнутыми стальными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профилями и пенобетоном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Усанова К.Ю.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0" w:history="1">
                <w:r>
                  <w:rPr>
                    <w:rStyle w:val="Hyperlink"/>
                  </w:rPr>
                  <w:t>23-29-00584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Интенсификация теплообмена в импактной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струе с помощью турбулентных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суперструктур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Шаров К.А.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1" w:history="1">
                <w:r>
                  <w:rPr>
                    <w:rStyle w:val="Hyperlink"/>
                  </w:rPr>
                  <w:t>23-29-00588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вопросов практического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методов частотного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адаптивного управления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Александров В.А.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2" w:history="1">
                <w:r>
                  <w:rPr>
                    <w:rStyle w:val="Hyperlink"/>
                  </w:rPr>
                  <w:t>23-29-00589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катализаторов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алюмосиликатов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гидрооблагораживания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лигноцеллюлозной бионефти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университет нефти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газа (национальный исследовательский университет)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И.М. Губкина"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Стыценко В.Д.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3" w:history="1">
                <w:r>
                  <w:rPr>
                    <w:rStyle w:val="Hyperlink"/>
                  </w:rPr>
                  <w:t>23-29-00604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высокопористых ароматических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для стабилизации каталитически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форм палладия in situ в процессах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кросс-сочетания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Никошвили Л.Ж.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4" w:history="1">
                <w:r>
                  <w:rPr>
                    <w:rStyle w:val="Hyperlink"/>
                  </w:rPr>
                  <w:t>23-29-00609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методы синтеза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оптимизации нейросетевых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для нелинейных объектов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ограничителями в условиях неполной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Феофилов С.В.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5" w:history="1">
                <w:r>
                  <w:rPr>
                    <w:rStyle w:val="Hyperlink"/>
                  </w:rPr>
                  <w:t>23-29-00610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Спин-волновой транспорт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реконфигурируемых структурах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ферромагнетик/антиферромагнетик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невзаимных устройств мультиплексирования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информационного сигнала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Шешукова С.Е. </w:t>
            </w:r>
          </w:p>
        </w:tc>
      </w:tr>
      <w:tr>
        <w:trPr>
          <w:trHeight w:hRule="exact" w:val="15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6" w:history="1">
                <w:r>
                  <w:rPr>
                    <w:rStyle w:val="Hyperlink"/>
                  </w:rPr>
                  <w:t>23-29-00615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ориентационно-зависимыми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механическими свойствами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и изделий ответственного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назначения на основе закономерностей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структурно-текстурной наследственности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Лобанов М.Л.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7" w:history="1">
                <w:r>
                  <w:rPr>
                    <w:rStyle w:val="Hyperlink"/>
                  </w:rPr>
                  <w:t>23-29-00618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Огнестойкость композитного полотна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трансформируемой противопожарной шторы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Гравит М.В. </w:t>
            </w:r>
          </w:p>
        </w:tc>
      </w:tr>
      <w:tr>
        <w:trPr>
          <w:trHeight w:hRule="exact" w:val="219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8" w:history="1">
                <w:r>
                  <w:rPr>
                    <w:rStyle w:val="Hyperlink"/>
                  </w:rPr>
                  <w:t>23-29-00622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СТРУКТУРЫ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ИНФОРМАЦИОННОЙ ПОДДЕРЖКИ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МАШИНОСТРОИТЕЛЬНЫХ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ПРЕДПРИЯТИЙ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DATA SCIENCE,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СТРУКТУРНОГО АНАЛИЗА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ПРОЦЕССОВ И 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социальный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Бобровский С.М.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9" w:history="1">
                <w:r>
                  <w:rPr>
                    <w:rStyle w:val="Hyperlink"/>
                  </w:rPr>
                  <w:t>23-29-00627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видимых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когерентного излучения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многокомпонентных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фторидных 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Зверев П.Г.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0" w:history="1">
                <w:r>
                  <w:rPr>
                    <w:rStyle w:val="Hyperlink"/>
                  </w:rPr>
                  <w:t>23-29-00628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Характеристики взрывного вскипания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недогретой жидкости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нестационарного тепловыделения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 энергетики им. Л.А.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Мелентьева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Левин А.А.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1" w:history="1">
                <w:r>
                  <w:rPr>
                    <w:rStyle w:val="Hyperlink"/>
                  </w:rPr>
                  <w:t>23-29-00629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Листовые керамоматричные композиты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МАХ фаз, армированные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углеродными волокнами и композитными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волокнами C/SiC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Истомин П.В.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2" w:history="1">
                <w:r>
                  <w:rPr>
                    <w:rStyle w:val="Hyperlink"/>
                  </w:rPr>
                  <w:t>23-29-00641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охлаждения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теплонагруженных элементов оборудования,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расположенных под углом к горизонтальной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плоскости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Войткова К.А.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3" w:history="1">
                <w:r>
                  <w:rPr>
                    <w:rStyle w:val="Hyperlink"/>
                  </w:rPr>
                  <w:t>23-29-00643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цифровых двойников основного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вспомогательного оборудования тепловых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схем электрических станций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и прогнозирования их технического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на основе ансамблей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для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предиктивной аналитики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Щербатов И.А.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4" w:history="1">
                <w:r>
                  <w:rPr>
                    <w:rStyle w:val="Hyperlink"/>
                  </w:rPr>
                  <w:t>23-29-00653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СПОСОБОВ ГАШЕНИЯ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КОЛЕБАНИЙ КУПОЛООБРАЗУЮЩИХ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ПРЯМОУГОЛЬНЫХ КАРКАСОВ ЗДАНИЙ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СООРУЖЕНИЙ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архитектуры и строительства"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Шеин А.И.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5" w:history="1">
                <w:r>
                  <w:rPr>
                    <w:rStyle w:val="Hyperlink"/>
                  </w:rPr>
                  <w:t>23-29-00654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Адаптивное управление техническими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объектами при текущей параметрической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неопределенности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идентификационного алгоритма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«упрощенных» условий адаптируемости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прикладными задачами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университет путей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Круглов С.П.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6" w:history="1">
                <w:r>
                  <w:rPr>
                    <w:rStyle w:val="Hyperlink"/>
                  </w:rPr>
                  <w:t>23-29-00655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процессов, протекающих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электрическом взрыве металлов с высокой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плотностью тока.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Орешкин Е.В.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7" w:history="1">
                <w:r>
                  <w:rPr>
                    <w:rStyle w:val="Hyperlink"/>
                  </w:rPr>
                  <w:t>23-29-00657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метода акустической эмиссии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выявления зон структурной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неоднородности в комбинированных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сварных соединениях сталей перлитного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аустенитного классов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Барат В.А.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8" w:history="1">
                <w:r>
                  <w:rPr>
                    <w:rStyle w:val="Hyperlink"/>
                  </w:rPr>
                  <w:t>23-29-00666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охлаждения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профилированных поверхностей лопаток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газовых турбин на основе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течения в газовой завесе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"Рыбинский государственный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П. А. Соловьёва"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Веретенников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С.В. </w:t>
            </w:r>
          </w:p>
        </w:tc>
      </w:tr>
      <w:tr>
        <w:trPr>
          <w:trHeight w:hRule="exact" w:val="10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9" w:history="1">
                <w:r>
                  <w:rPr>
                    <w:rStyle w:val="Hyperlink"/>
                  </w:rPr>
                  <w:t>23-29-00667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прочностных и коррозионных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ультрамелкозернистых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биорастворимых цинковых сплавов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медицине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Ситдиков В.Д.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0" w:history="1">
                <w:r>
                  <w:rPr>
                    <w:rStyle w:val="Hyperlink"/>
                  </w:rPr>
                  <w:t>23-29-00669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МОДЕРНИЗАЦИЯ СТРУКТУРЫ И УЛУЧШЕНИЕ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СВОЙСТВ СПЕЧЁННЫХ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АЛЮМОМАТРИЧНЫХ МНОГОФАЗНЫХ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КОМПОЗИТОВ Al-Fe-Sn МЕТОДОМ КОВКИ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ПЕРЕМЕНОЙ ОСИ ОСАЖИВАНИЯ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Русин Н.М. </w:t>
            </w:r>
          </w:p>
        </w:tc>
      </w:tr>
      <w:tr>
        <w:trPr>
          <w:trHeight w:hRule="exact" w:val="133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1" w:history="1">
                <w:r>
                  <w:rPr>
                    <w:rStyle w:val="Hyperlink"/>
                  </w:rPr>
                  <w:t>23-29-00670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локализованных возмущений дозвукового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пограничного слоя и управление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развитием с помощью распределенного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отсоса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Катасонов М.М.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2" w:history="1">
                <w:r>
                  <w:rPr>
                    <w:rStyle w:val="Hyperlink"/>
                  </w:rPr>
                  <w:t>23-29-00673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Модификация структуры, фазового состава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триботехнических свойств композита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Ni3Al воздействием импульсного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электронного облучения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К.В.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3" w:history="1">
                <w:r>
                  <w:rPr>
                    <w:rStyle w:val="Hyperlink"/>
                  </w:rPr>
                  <w:t>23-29-00680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и 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керамических высокодисперсных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нитридно-карбидных порошковых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композиций заданного состава методом СВС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применением галоидных солей и азида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натрия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Титова Ю.В. </w:t>
            </w:r>
          </w:p>
        </w:tc>
      </w:tr>
      <w:tr>
        <w:trPr>
          <w:trHeight w:hRule="exact" w:val="13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4" w:history="1">
                <w:r>
                  <w:rPr>
                    <w:rStyle w:val="Hyperlink"/>
                  </w:rPr>
                  <w:t>23-29-00681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Распределенная сеть полигонов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отработки сценариев применения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гетерогенных групп транспортных средств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электрическим приводом в сложных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 ландшафтных условиях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Коргин Н.А.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5" w:history="1">
                <w:r>
                  <w:rPr>
                    <w:rStyle w:val="Hyperlink"/>
                  </w:rPr>
                  <w:t>23-29-00686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экспериментальные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электромагнитных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упорядоченной структуры композиционного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 на основе многослойных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углеродных нанотрубок инкапсулированных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магнитными частицами.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Коровин Е.Ю.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6" w:history="1">
                <w:r>
                  <w:rPr>
                    <w:rStyle w:val="Hyperlink"/>
                  </w:rPr>
                  <w:t>23-29-00690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подхода,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методики и алгоритма распределения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среди участников коллаборативной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робототехнической системы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неопределенности и с учетом их состояния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Галин Р.Р. </w:t>
            </w:r>
          </w:p>
        </w:tc>
      </w:tr>
      <w:tr>
        <w:trPr>
          <w:trHeight w:hRule="exact" w:val="133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1909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7" w:history="1">
                <w:r>
                  <w:rPr>
                    <w:rStyle w:val="Hyperlink"/>
                  </w:rPr>
                  <w:t>23-29-00694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Непараметрические методы и программные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средства на их основе для согласования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уточнения неточных данных, основанные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учете известных взаимосвязей и априорной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К.К.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8" w:history="1">
                <w:r>
                  <w:rPr>
                    <w:rStyle w:val="Hyperlink"/>
                  </w:rPr>
                  <w:t>23-29-00696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модели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виброустойчивых роботизированных систем.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М.Е.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9" w:history="1">
                <w:r>
                  <w:rPr>
                    <w:rStyle w:val="Hyperlink"/>
                  </w:rPr>
                  <w:t>23-29-00706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управляемого массопереноса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жидкофазном спекании порошковых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материалов, модифицированных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тугоплавкими наночастицами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Е.Г.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0" w:history="1">
                <w:r>
                  <w:rPr>
                    <w:rStyle w:val="Hyperlink"/>
                  </w:rPr>
                  <w:t>23-29-00713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путей повышения высотности запуска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и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газотурбинных двигателей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совершенствования систем зажигания.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"Уфимский государственный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Гизатуллин Ф.А. </w:t>
            </w:r>
          </w:p>
        </w:tc>
      </w:tr>
      <w:tr>
        <w:trPr>
          <w:trHeight w:hRule="exact" w:val="221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1" w:history="1">
                <w:r>
                  <w:rPr>
                    <w:rStyle w:val="Hyperlink"/>
                  </w:rPr>
                  <w:t>23-29-00720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экспериментальные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особенностей динамики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управления движением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глубоководных шагающих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робототехнических систем «тяжелой»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весовой категории предназначенных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технологий подводного (подледного)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освоения ресурсов морского дна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 В.В.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2" w:history="1">
                <w:r>
                  <w:rPr>
                    <w:rStyle w:val="Hyperlink"/>
                  </w:rPr>
                  <w:t>23-29-00723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Теплофизические свойства гибридных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поглотителей углекислого газа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Богатищева Н.С.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3" w:history="1">
                <w:r>
                  <w:rPr>
                    <w:rStyle w:val="Hyperlink"/>
                  </w:rPr>
                  <w:t>23-29-00724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основы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высокоэнергетических 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аддитивной печати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Жуков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3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4" w:history="1">
                <w:r>
                  <w:rPr>
                    <w:rStyle w:val="Hyperlink"/>
                  </w:rPr>
                  <w:t>23-29-00728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процессами получения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водоугольных суспензий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путём применения экстремальных механо-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и электрофизических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индустриальный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Мурко В.И. </w:t>
            </w:r>
          </w:p>
        </w:tc>
      </w:tr>
      <w:tr>
        <w:trPr>
          <w:trHeight w:hRule="exact" w:val="158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5" w:history="1">
                <w:r>
                  <w:rPr>
                    <w:rStyle w:val="Hyperlink"/>
                  </w:rPr>
                  <w:t>23-29-00735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Гетероструктурные солнечные элементы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черного кремния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и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Вячеславова Е.А. </w:t>
            </w:r>
          </w:p>
        </w:tc>
      </w:tr>
      <w:tr>
        <w:trPr>
          <w:trHeight w:hRule="exact" w:val="13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6" w:history="1">
                <w:r>
                  <w:rPr>
                    <w:rStyle w:val="Hyperlink"/>
                  </w:rPr>
                  <w:t>23-29-00737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высокоточных систем адаптивно-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модального управления компенсацией веса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звеньев космических аппаратов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трособлочных стендов моделирования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микрогравитации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Гайворонский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С.А.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7" w:history="1">
                <w:r>
                  <w:rPr>
                    <w:rStyle w:val="Hyperlink"/>
                  </w:rPr>
                  <w:t>23-29-00742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и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наноструктур на основе массивов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ZnO-наностержней, допированных Sn и Au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чувствительных элементов сенсоров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Иванищева А.П.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8" w:history="1">
                <w:r>
                  <w:rPr>
                    <w:rStyle w:val="Hyperlink"/>
                  </w:rPr>
                  <w:t>23-29-00744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процессов вскрытия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медного и золотосодержащего упорного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сырья в гидротермальных условиях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Каримов К.А. </w:t>
            </w:r>
          </w:p>
        </w:tc>
      </w:tr>
      <w:tr>
        <w:trPr>
          <w:trHeight w:hRule="exact" w:val="15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9" w:history="1">
                <w:r>
                  <w:rPr>
                    <w:rStyle w:val="Hyperlink"/>
                  </w:rPr>
                  <w:t>23-29-00757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Ниобат бария-стронция – новый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сегнетоэлектрический материал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сверхвысокочастотных применений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им.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 (Ленина)"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Тумаркин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0" w:history="1">
                <w:r>
                  <w:rPr>
                    <w:rStyle w:val="Hyperlink"/>
                  </w:rPr>
                  <w:t>23-29-00759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Наноразмерные полупроводниковые,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мультиферроидные и металлизированные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на основе магнонных кристаллов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обработки информационных сигналов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Чернышевского"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Матвеев О.В. </w:t>
            </w:r>
          </w:p>
        </w:tc>
      </w:tr>
      <w:tr>
        <w:trPr>
          <w:trHeight w:hRule="exact" w:val="221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1" w:history="1">
                <w:r>
                  <w:rPr>
                    <w:rStyle w:val="Hyperlink"/>
                  </w:rPr>
                  <w:t>23-29-00763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поддержания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подходящих для новорожденных условий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окружающей среды в неонатальных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инкубаторах посредством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нейросетевого управления оптическими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освещенности, системами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тепловой защиты и увлажнения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"Тамбовский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С.В.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2" w:history="1">
                <w:r>
                  <w:rPr>
                    <w:rStyle w:val="Hyperlink"/>
                  </w:rPr>
                  <w:t>23-29-00768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процесса вскрытия упорного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сырья металлов платиновой группы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способов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образующихся промпродуктов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Кузас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3" w:history="1">
                <w:r>
                  <w:rPr>
                    <w:rStyle w:val="Hyperlink"/>
                  </w:rPr>
                  <w:t>23-29-00771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возможностей криогенного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атомно-слоевого травления 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диэлектриков с ультранизкой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диэлектрической проницаемостью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К.А. Валиева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Мяконьких А.В.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4" w:history="1">
                <w:r>
                  <w:rPr>
                    <w:rStyle w:val="Hyperlink"/>
                  </w:rPr>
                  <w:t>23-29-00776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Тепловые режимы высокоскоростных камер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сгорания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Федорова Н.Н.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5" w:history="1">
                <w:r>
                  <w:rPr>
                    <w:rStyle w:val="Hyperlink"/>
                  </w:rPr>
                  <w:t>23-29-00777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моделирование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металло-матричных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Краус Е.И.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5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6" w:history="1">
                <w:r>
                  <w:rPr>
                    <w:rStyle w:val="Hyperlink"/>
                  </w:rPr>
                  <w:t>23-29-00779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процесса омоложения на структуру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функциональные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быстрозакаленного аморфно-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кристаллического сплава TiNiCu с памятью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"МИФИ"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Шеляков А.В.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1929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7" w:history="1">
                <w:r>
                  <w:rPr>
                    <w:rStyle w:val="Hyperlink"/>
                  </w:rPr>
                  <w:t>23-29-00789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синтеза и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параллельной структуры,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имеющих кинематическую и приводную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избыточность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машиноведения им. А.А.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Благонравова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Ларюшкин П.А.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8" w:history="1">
                <w:r>
                  <w:rPr>
                    <w:rStyle w:val="Hyperlink"/>
                  </w:rPr>
                  <w:t>23-29-00791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Теплогидралические расчеты шероховатых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каналов с использованием модели пористого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для описания процессов переноса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шероховатом слое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"МИФИ"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Федосеев В.Н. </w:t>
            </w:r>
          </w:p>
        </w:tc>
      </w:tr>
      <w:tr>
        <w:trPr>
          <w:trHeight w:hRule="exact" w:val="95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9" w:history="1">
                <w:r>
                  <w:rPr>
                    <w:rStyle w:val="Hyperlink"/>
                  </w:rPr>
                  <w:t>23-29-00795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оптической сети пакетной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коммутации нового поколения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нестационарным потоком данных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Барабанова Е.А.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0" w:history="1">
                <w:r>
                  <w:rPr>
                    <w:rStyle w:val="Hyperlink"/>
                  </w:rPr>
                  <w:t>23-29-00798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одиночной сваи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грунтовым массивом с учетом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относительного смещения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строительный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Тер-Мартиросян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А.З.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1" w:history="1">
                <w:r>
                  <w:rPr>
                    <w:rStyle w:val="Hyperlink"/>
                  </w:rPr>
                  <w:t>23-29-00802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обнаружения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широкополосных сигналов со сверхбольшой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базой, когерентным накоплением энергии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сигналов и одновременным оцениванием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в условиях дисперсионных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искажений в ионосферном радиоканале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Знамени федеральное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связи и информатики"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Чиров Д.С. </w:t>
            </w:r>
          </w:p>
        </w:tc>
      </w:tr>
      <w:tr>
        <w:trPr>
          <w:trHeight w:hRule="exact" w:val="106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2" w:history="1">
                <w:r>
                  <w:rPr>
                    <w:rStyle w:val="Hyperlink"/>
                  </w:rPr>
                  <w:t>23-29-00803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безопасности эксплуатации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АНПА дальнего плавания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и контроля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расхода электроэнергии.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Акционерное общество "Концерн "Центральный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институт "Электроприбор"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Мартынова Л.А.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3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3" w:history="1">
                <w:r>
                  <w:rPr>
                    <w:rStyle w:val="Hyperlink"/>
                  </w:rPr>
                  <w:t>23-29-00807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управления ванадиевыми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проточными аккумуляторами большой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емкости, нацеленные на снижение потерь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надежности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науки и технологий»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Парсегов С.Э.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4" w:history="1">
                <w:r>
                  <w:rPr>
                    <w:rStyle w:val="Hyperlink"/>
                  </w:rPr>
                  <w:t>23-29-00808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физических основ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теплообмена при струйном охлаждении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высокотемпературных поверхностей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нестационарных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окалинообразования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"Магнитогорский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Г.И. Носова"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Колдин А.В.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5" w:history="1">
                <w:r>
                  <w:rPr>
                    <w:rStyle w:val="Hyperlink"/>
                  </w:rPr>
                  <w:t>23-29-00812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квазиоптимальных законов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на основе редукции задачи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Лагранжа к изопериметрической задаче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университет путей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Костоглотов А.А.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6" w:history="1">
                <w:r>
                  <w:rPr>
                    <w:rStyle w:val="Hyperlink"/>
                  </w:rPr>
                  <w:t>23-29-00823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теоретическое обоснование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моделей, алгоритмов и средств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биотехнических систем на основе "мягких"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экзоскелетов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"Юго-Западный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Яцун А.С.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7" w:history="1">
                <w:r>
                  <w:rPr>
                    <w:rStyle w:val="Hyperlink"/>
                  </w:rPr>
                  <w:t>23-29-00825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субмиллиметрового дугового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разряда в магнитном поле на структуру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пристеночного течения как элемента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перспективной управляющей поверхности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Ядренкин М.А. </w:t>
            </w:r>
          </w:p>
        </w:tc>
      </w:tr>
      <w:tr>
        <w:trPr>
          <w:trHeight w:hRule="exact" w:val="108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8" w:history="1">
                <w:r>
                  <w:rPr>
                    <w:rStyle w:val="Hyperlink"/>
                  </w:rPr>
                  <w:t>23-29-00827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свойств оксидных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 и разработка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неорганических солнечных элементов на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Саенко А.В.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9" w:history="1">
                <w:r>
                  <w:rPr>
                    <w:rStyle w:val="Hyperlink"/>
                  </w:rPr>
                  <w:t>23-29-00830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газового гидрата CO2 на поверхности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контакта жидкой фазы CO2 с водой и водно-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солевыми рассолами в присутствии ПАВ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Сагидуллин А.К.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9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0" w:history="1">
                <w:r>
                  <w:rPr>
                    <w:rStyle w:val="Hyperlink"/>
                  </w:rPr>
                  <w:t>23-29-00842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напряженно-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деформированного состояния материала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точечной сварке трением с перемешиванием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помощью программно-математического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аппарата конечноэлементного 3D-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Наумов А.А. </w:t>
            </w:r>
          </w:p>
        </w:tc>
      </w:tr>
      <w:tr>
        <w:trPr>
          <w:trHeight w:hRule="exact" w:val="95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1" w:history="1">
                <w:r>
                  <w:rPr>
                    <w:rStyle w:val="Hyperlink"/>
                  </w:rPr>
                  <w:t>23-29-00844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Гибкие биосенсоры глюкозы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наноструктурированного оксида цинка.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Пронин И.А.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2" w:history="1">
                <w:r>
                  <w:rPr>
                    <w:rStyle w:val="Hyperlink"/>
                  </w:rPr>
                  <w:t>23-29-00845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Теплоперенос трубчатых теплообменных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аппаратов в условиях несимметричных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симметричных возвратно поступательных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пульсаций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государственный энергетический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Хайбуллина А.И.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3" w:history="1">
                <w:r>
                  <w:rPr>
                    <w:rStyle w:val="Hyperlink"/>
                  </w:rPr>
                  <w:t>23-29-00847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Сенсоры и актюаторы на основе 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электроактивных полимеров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микроманипуляторных систем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им.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 (Ленина)"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Айвазян В.М.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4" w:history="1">
                <w:r>
                  <w:rPr>
                    <w:rStyle w:val="Hyperlink"/>
                  </w:rPr>
                  <w:t>23-29-00856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бактериальной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деконтаминации пищевых продуктов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низкотемпературной плазмы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А.М. Прохорова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Кончеков Е.М.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5" w:history="1">
                <w:r>
                  <w:rPr>
                    <w:rStyle w:val="Hyperlink"/>
                  </w:rPr>
                  <w:t>23-29-00863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механических свойств, электро-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теплопроводности медного матричного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композита, армированного графеном,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полученного методом кручения под высоким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давлением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сверхпластичности металлов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Корзникова Г.Ф. </w:t>
            </w:r>
          </w:p>
        </w:tc>
      </w:tr>
      <w:tr>
        <w:trPr>
          <w:trHeight w:hRule="exact" w:val="9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6" w:history="1">
                <w:r>
                  <w:rPr>
                    <w:rStyle w:val="Hyperlink"/>
                  </w:rPr>
                  <w:t>23-29-00864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обработки сигналов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субнайквистовой дискретизацией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"Вятский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Частиков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7" w:history="1">
                <w:r>
                  <w:rPr>
                    <w:rStyle w:val="Hyperlink"/>
                  </w:rPr>
                  <w:t>23-29-00871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конструкционных металлических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разработка модели для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машинного обучения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Гончаров А.Л.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8" w:history="1">
                <w:r>
                  <w:rPr>
                    <w:rStyle w:val="Hyperlink"/>
                  </w:rPr>
                  <w:t>23-29-00878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Реконфигурируемая фазосдвигающая оптика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ИК диапазона на основе фазоизменяемых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Киселев А.В. </w:t>
            </w:r>
          </w:p>
        </w:tc>
      </w:tr>
      <w:tr>
        <w:trPr>
          <w:trHeight w:hRule="exact" w:val="9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9" w:history="1">
                <w:r>
                  <w:rPr>
                    <w:rStyle w:val="Hyperlink"/>
                  </w:rPr>
                  <w:t>23-29-00879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обоснование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многозондового измерительного комплекса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решения задач радиолокации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Общество с ограниченной ответственностью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ПРОИЗВОДСТВЕННОЕ ПРЕДПРИЯТИЕ "НИКА-СВЧ"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Львов А.А.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0" w:history="1">
                <w:r>
                  <w:rPr>
                    <w:rStyle w:val="Hyperlink"/>
                  </w:rPr>
                  <w:t>23-29-00883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Позиционирование мобильных объектов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внутри помещений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сверхширокополосных хаотических сигналов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Ефремова Е.В. </w:t>
            </w:r>
          </w:p>
        </w:tc>
      </w:tr>
      <w:tr>
        <w:trPr>
          <w:trHeight w:hRule="exact" w:val="158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1" w:history="1">
                <w:r>
                  <w:rPr>
                    <w:rStyle w:val="Hyperlink"/>
                  </w:rPr>
                  <w:t>23-29-00889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наноструктурных порошков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твердофазного рециклинга стружки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деформационно упрочняемых алюминиевых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Александра Григорьевича и Николая Григорьевича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Столетовых"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Елкин А.И. </w:t>
            </w:r>
          </w:p>
        </w:tc>
      </w:tr>
      <w:tr>
        <w:trPr>
          <w:trHeight w:hRule="exact" w:val="1354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2" w:history="1">
                <w:r>
                  <w:rPr>
                    <w:rStyle w:val="Hyperlink"/>
                  </w:rPr>
                  <w:t>23-29-00891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закономерностей спекания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быстрозакаленных титановых сплавов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диффузионно-индуцируемого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обратимого легирования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водородом.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Сенкевич К.С. </w:t>
            </w:r>
          </w:p>
        </w:tc>
      </w:tr>
      <w:tr>
        <w:trPr>
          <w:trHeight w:hRule="exact" w:val="1248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3" w:history="1">
                <w:r>
                  <w:rPr>
                    <w:rStyle w:val="Hyperlink"/>
                  </w:rPr>
                  <w:t>23-29-00894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проверки соответствия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функциональности систем деятельности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предприятия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Общество с ограниченной ответственностью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моделирования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проектирования информационных систем"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Свиридов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4" w:history="1">
                <w:r>
                  <w:rPr>
                    <w:rStyle w:val="Hyperlink"/>
                  </w:rPr>
                  <w:t>23-29-00895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развитие методов непрерывной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терагерцовой фаза-контрастной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неоднородностей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развития дефектоскопии материалов,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получаемых аддитивной технологией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Дорожкин К.В.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5" w:history="1">
                <w:r>
                  <w:rPr>
                    <w:rStyle w:val="Hyperlink"/>
                  </w:rPr>
                  <w:t>23-29-00900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моделирование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малоциклового деформирования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разрушения аддитивных сплавов,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методом плазменной наплавки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Ильиных А.В. </w:t>
            </w:r>
          </w:p>
        </w:tc>
      </w:tr>
      <w:tr>
        <w:trPr>
          <w:trHeight w:hRule="exact" w:val="95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1958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6" w:history="1">
                <w:r>
                  <w:rPr>
                    <w:rStyle w:val="Hyperlink"/>
                  </w:rPr>
                  <w:t>23-29-00911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концепта испарителя 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двигателя, использующего космический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мусор в качестве рабочего тела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Тепляков И.О.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7" w:history="1">
                <w:r>
                  <w:rPr>
                    <w:rStyle w:val="Hyperlink"/>
                  </w:rPr>
                  <w:t>23-29-00919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макроконвекции в газовой фазе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динамику микрокапель в окрестности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раздела жидкость-газ над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испаряющемся слоем жидкости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Марчук И.В.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8" w:history="1">
                <w:r>
                  <w:rPr>
                    <w:rStyle w:val="Hyperlink"/>
                  </w:rPr>
                  <w:t>23-29-00927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Высокоэффективные СВЧ усилители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мощности на основе адаптивно управляемых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согласующих цепей для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беспроводной связи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им. В.И.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 (Ленина)"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Туральчук П.А.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9" w:history="1">
                <w:r>
                  <w:rPr>
                    <w:rStyle w:val="Hyperlink"/>
                  </w:rPr>
                  <w:t>23-29-00928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Совершенствование методов инженерно-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мелиоративного обустройства малых 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АПК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аграрный университет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МСХА имени К.А. Тимирязева"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Ханов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7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0" w:history="1">
                <w:r>
                  <w:rPr>
                    <w:rStyle w:val="Hyperlink"/>
                  </w:rPr>
                  <w:t>23-29-00929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основы формирования in situ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металлической матрицей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титановых сплавов методом фрикционной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перемешивающей обработки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Гусарова А.В. </w:t>
            </w:r>
          </w:p>
        </w:tc>
      </w:tr>
      <w:tr>
        <w:trPr>
          <w:trHeight w:hRule="exact" w:val="1274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1" w:history="1">
                <w:r>
                  <w:rPr>
                    <w:rStyle w:val="Hyperlink"/>
                  </w:rPr>
                  <w:t>23-29-00930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температуры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динамические характеристики квантовых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каскадных лазеров среднего инфракрасного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диапазона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Черотченко Е.Д.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2" w:history="1">
                <w:r>
                  <w:rPr>
                    <w:rStyle w:val="Hyperlink"/>
                  </w:rPr>
                  <w:t>23-29-00931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неоднозначных диаграмм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нагружения при испытаниях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Бабушкин А.В.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3" w:history="1">
                <w:r>
                  <w:rPr>
                    <w:rStyle w:val="Hyperlink"/>
                  </w:rPr>
                  <w:t>23-29-00933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вероятностной имитационной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механического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судов с ледяным покровом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обеспечение безопасной круглогодичной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арктической навигации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Акционерное общество "Центральный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Трудового Красного Знамени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 проектно-конструкторский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морского флота"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Якимов В.В.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4" w:history="1">
                <w:r>
                  <w:rPr>
                    <w:rStyle w:val="Hyperlink"/>
                  </w:rPr>
                  <w:t>23-29-00934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физических закономерностей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и развития частичных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разрядов в дефектных участках изоляции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электрооборудования и их проявлений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групповых статистических характеристиках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Матвеев Д.А. </w:t>
            </w:r>
          </w:p>
        </w:tc>
      </w:tr>
      <w:tr>
        <w:trPr>
          <w:trHeight w:hRule="exact" w:val="1604"/>
        </w:trPr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5" w:history="1">
                <w:r>
                  <w:rPr>
                    <w:rStyle w:val="Hyperlink"/>
                  </w:rPr>
                  <w:t>23-29-00937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Автоэмиссионные электронно-оптические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на основе катодов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мультимодальным энергетическим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спектром: цифровая модель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и разработки приборов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поколения </w:t>
            </w:r>
          </w:p>
        </w:tc>
        <w:tc>
          <w:tcPr>
            <w:tcW w:type="dxa" w:w="5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7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6" w:history="1">
                <w:r>
                  <w:rPr>
                    <w:rStyle w:val="Hyperlink"/>
                  </w:rPr>
                  <w:t>23-29-00939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радиально сходящегося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электронного пучка в источнике с сеточным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многодуговым плазменным катодом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всесторонней модификации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изделий сложной формы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Торба М.С.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7" w:history="1">
                <w:r>
                  <w:rPr>
                    <w:rStyle w:val="Hyperlink"/>
                  </w:rPr>
                  <w:t>23-29-00942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тепловых процессов,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протекающих перед точкой контакта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сварке взрывом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С.В. </w:t>
            </w:r>
          </w:p>
        </w:tc>
      </w:tr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8" w:history="1">
                <w:r>
                  <w:rPr>
                    <w:rStyle w:val="Hyperlink"/>
                  </w:rPr>
                  <w:t>23-29-00944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Волноводные эффекты и эмиссия энергии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 упорядоченных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случайных ансамблях наночастиц в режиме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аккумуляции или без аккумуляции энергии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электромагнитной волны в наночастицах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микроэлектроники и особочистых материалов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Барабаненков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М.Ю. </w:t>
            </w:r>
          </w:p>
        </w:tc>
      </w:tr>
      <w:tr>
        <w:trPr>
          <w:trHeight w:hRule="exact" w:val="190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9" w:history="1">
                <w:r>
                  <w:rPr>
                    <w:rStyle w:val="Hyperlink"/>
                  </w:rPr>
                  <w:t>23-29-00945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энергоэффективности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производительности изготовления деталей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 при интеграции многолезвийной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механической обработки и поверхностно-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термического упрочнения источниками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концентрированной энергии на единой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станочной базе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Скиба В.Ю.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0" w:history="1">
                <w:r>
                  <w:rPr>
                    <w:rStyle w:val="Hyperlink"/>
                  </w:rPr>
                  <w:t>23-29-00952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Направленная кристаллизация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биорезорбируемых микроструктур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матрицах природных полимеров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Архарова Н.А. </w:t>
            </w:r>
          </w:p>
        </w:tc>
      </w:tr>
      <w:tr>
        <w:trPr>
          <w:trHeight w:hRule="exact" w:val="156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1" w:history="1">
                <w:r>
                  <w:rPr>
                    <w:rStyle w:val="Hyperlink"/>
                  </w:rPr>
                  <w:t>23-29-00954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принципов построения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прецизионных интеллектуальных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преобразователей параметров движения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летательных аппаратов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адаптируемых структур 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Бусурин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00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высокочувствительного оптического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считывания информации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2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2" w:history="1">
                <w:r>
                  <w:rPr>
                    <w:rStyle w:val="Hyperlink"/>
                  </w:rPr>
                  <w:t>23-29-00956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структуры и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аддитивными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металломатричных композиционных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с включениями неметаллических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интерметаллических высокоэнтропийных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Шабурова Н.А.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3" w:history="1">
                <w:r>
                  <w:rPr>
                    <w:rStyle w:val="Hyperlink"/>
                  </w:rPr>
                  <w:t>23-29-00958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Теория, алгоритмические и программно-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аппаратные решения задач навигации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ориентации гетерогенной группы роботов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Черноморский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А.И.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4" w:history="1">
                <w:r>
                  <w:rPr>
                    <w:rStyle w:val="Hyperlink"/>
                  </w:rPr>
                  <w:t>23-29-00959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конструктивно-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способов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эластичных межсоединений для носимой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биоэлектроники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институт электронной техники"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Тимошенков С.П.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5" w:history="1">
                <w:r>
                  <w:rPr>
                    <w:rStyle w:val="Hyperlink"/>
                  </w:rPr>
                  <w:t>23-29-00961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влияния длительного старения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характеристики малоцикловой усталости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высокохромистой мартенситной стали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роторов и лопаток турбин ТЭС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Дудова Н.Р. </w:t>
            </w:r>
          </w:p>
        </w:tc>
      </w:tr>
      <w:tr>
        <w:trPr>
          <w:trHeight w:hRule="exact" w:val="1336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6" w:history="1">
                <w:r>
                  <w:rPr>
                    <w:rStyle w:val="Hyperlink"/>
                  </w:rPr>
                  <w:t>23-29-00964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Принципы формирования слоёв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перераспределения в микросборках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встроенными кристаллами с обеспечением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низкого уровня термомеханических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институт электронной техники"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Вертянов Д.В.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7" w:history="1">
                <w:r>
                  <w:rPr>
                    <w:rStyle w:val="Hyperlink"/>
                  </w:rPr>
                  <w:t>23-29-00968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Принципы создания автономных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углекислотных турбинных установок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выработки тепловой и электрической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энергии, с внешним подводом теплоты,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работающих на сырой нефти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Барсков В.В. </w:t>
            </w:r>
          </w:p>
        </w:tc>
      </w:tr>
      <w:tr>
        <w:trPr>
          <w:trHeight w:hRule="exact" w:val="1086"/>
        </w:trPr>
        <w:tc>
          <w:tcPr>
            <w:tcW w:type="dxa" w:w="9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1980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8" w:history="1">
                <w:r>
                  <w:rPr>
                    <w:rStyle w:val="Hyperlink"/>
                  </w:rPr>
                  <w:t>23-29-00970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Решение некоторых научных задач,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направленных на разработку антенной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 миллиметрового диапазона длин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 </w:t>
            </w:r>
          </w:p>
        </w:tc>
        <w:tc>
          <w:tcPr>
            <w:tcW w:type="dxa" w:w="5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Геворкян А.В. </w:t>
            </w:r>
          </w:p>
        </w:tc>
      </w:tr>
      <w:tr>
        <w:trPr>
          <w:trHeight w:hRule="exact" w:val="126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9" w:history="1">
                <w:r>
                  <w:rPr>
                    <w:rStyle w:val="Hyperlink"/>
                  </w:rPr>
                  <w:t>23-29-00971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физико-химических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традиционных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видов топлив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Зубрилин И.А. </w:t>
            </w:r>
          </w:p>
        </w:tc>
      </w:tr>
      <w:tr>
        <w:trPr>
          <w:trHeight w:hRule="exact" w:val="1588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0" w:history="1">
                <w:r>
                  <w:rPr>
                    <w:rStyle w:val="Hyperlink"/>
                  </w:rPr>
                  <w:t>23-29-00972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возможностей оптимального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режимами гидродинамической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кавитации в процессах инактивации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микроорганизмов в условиях нетеплового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обеззараживания жидких веществ.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"Донские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промышленные технологии"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Минкин М.С. </w:t>
            </w:r>
          </w:p>
        </w:tc>
      </w:tr>
      <w:tr>
        <w:trPr>
          <w:trHeight w:hRule="exact" w:val="1352"/>
        </w:trPr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1" w:history="1">
                <w:r>
                  <w:rPr>
                    <w:rStyle w:val="Hyperlink"/>
                  </w:rPr>
                  <w:t>23-29-00973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фундаментальных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закономерностей формирования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слитков, отлитых с применением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приемов на стадии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разливки </w:t>
            </w:r>
          </w:p>
        </w:tc>
        <w:tc>
          <w:tcPr>
            <w:tcW w:type="dxa" w:w="5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Гаманюк С.Б.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2" w:history="1">
                <w:r>
                  <w:rPr>
                    <w:rStyle w:val="Hyperlink"/>
                  </w:rPr>
                  <w:t>23-29-00977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Бинарные фазовые решетки на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аморфных халькогенидных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полупроводников, формируемые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ультракороткими лазерными импульсами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Смаев М.П. </w:t>
            </w:r>
          </w:p>
        </w:tc>
      </w:tr>
      <w:tr>
        <w:trPr>
          <w:trHeight w:hRule="exact" w:val="125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3" w:history="1">
                <w:r>
                  <w:rPr>
                    <w:rStyle w:val="Hyperlink"/>
                  </w:rPr>
                  <w:t>23-29-00982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Левитация микро- и нанокапель жидкости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вблизи поверхности раздела: эксперимент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кинетическое моделирование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Д.В.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4" w:history="1">
                <w:r>
                  <w:rPr>
                    <w:rStyle w:val="Hyperlink"/>
                  </w:rPr>
                  <w:t>23-29-00983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формования керамических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литьем термопластичных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многофазных компонентов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Коробенков М.В.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5" w:history="1">
                <w:r>
                  <w:rPr>
                    <w:rStyle w:val="Hyperlink"/>
                  </w:rPr>
                  <w:t>23-29-00984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программного комплекса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определения оптимальных мест установки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средств обеспечения качества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электроэнергии в электрических сетях,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питающих электрифицированные железные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дороги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"МЭИ"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Тульский В.Н. </w:t>
            </w:r>
          </w:p>
        </w:tc>
      </w:tr>
      <w:tr>
        <w:trPr>
          <w:trHeight w:hRule="exact" w:val="127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1988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6" w:history="1">
                <w:r>
                  <w:rPr>
                    <w:rStyle w:val="Hyperlink"/>
                  </w:rPr>
                  <w:t>23-29-00986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ПЕРЕДОВЫХ ЦИФРОВЫХ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ПРОЦЕССОВ ФОРМООБРАЗОВАНИЯ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КОНИЧЕСКИХ ЦЕЛЬНЫХ КОНЦЕВЫХ ФРЕЗ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"СТАНКИН"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Минин И.В. </w:t>
            </w:r>
          </w:p>
        </w:tc>
      </w:tr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1989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7" w:history="1">
                <w:r>
                  <w:rPr>
                    <w:rStyle w:val="Hyperlink"/>
                  </w:rPr>
                  <w:t>23-29-00987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деформируемых оболочек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вращения и жестких поверхностей с сухим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трением при комбинированной кинематике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относительного движения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Киреенков А.А.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1990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8" w:history="1">
                <w:r>
                  <w:rPr>
                    <w:rStyle w:val="Hyperlink"/>
                  </w:rPr>
                  <w:t>23-29-00991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возможностей создания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частотной фильтрации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направленных электромагнитных волн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микроволнового и миллиметрового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диапазонов с применением нефостеровских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им.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 (Ленина)"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Холодняк Д.В. </w:t>
            </w:r>
          </w:p>
        </w:tc>
      </w:tr>
      <w:tr>
        <w:trPr>
          <w:trHeight w:hRule="exact" w:val="1254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9" w:history="1">
                <w:r>
                  <w:rPr>
                    <w:rStyle w:val="Hyperlink"/>
                  </w:rPr>
                  <w:t>23-29-00998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введения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самосогласованной отрицательной обратной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в ток пучка в источнике с сеточным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плазменным катодом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Шин В.И.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93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0" w:history="1">
                <w:r>
                  <w:rPr>
                    <w:rStyle w:val="Hyperlink"/>
                  </w:rPr>
                  <w:t>23-29-00999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передовых технологий обработки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отверстий путем совершенствования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конструктивных и геометрических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сверл из твердого сплава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"СТАНКИН"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Ершов А.А. </w:t>
            </w:r>
          </w:p>
        </w:tc>
      </w:tr>
      <w:tr>
        <w:trPr>
          <w:trHeight w:hRule="exact" w:val="1620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1" w:history="1">
                <w:r>
                  <w:rPr>
                    <w:rStyle w:val="Hyperlink"/>
                  </w:rPr>
                  <w:t>23-29-01005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математических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кодового разделения каналов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космической и спутниковой связи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помехоустойчивым кодированием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многопозиционной кодированной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модуляцией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аэрокосмического приборостроения"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Рабин А.В. </w:t>
            </w:r>
          </w:p>
        </w:tc>
      </w:tr>
      <w:tr>
        <w:trPr>
          <w:trHeight w:hRule="exact" w:val="1252"/>
        </w:trPr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2" w:history="1">
                <w:r>
                  <w:rPr>
                    <w:rStyle w:val="Hyperlink"/>
                  </w:rPr>
                  <w:t>23-29-01006</w:t>
                </w:r>
              </w:hyperlink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эффекта стабилизации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мартенсита в сплаве с памятью формы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никелид титана </w:t>
            </w:r>
          </w:p>
        </w:tc>
        <w:tc>
          <w:tcPr>
            <w:tcW w:type="dxa" w:w="5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А.Е.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850" w:right="1112" w:bottom="1440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3-21-00004/" TargetMode="External"/><Relationship Id="rId10" Type="http://schemas.openxmlformats.org/officeDocument/2006/relationships/hyperlink" Target="https://rscf.ru/project/23-21-00005/" TargetMode="External"/><Relationship Id="rId11" Type="http://schemas.openxmlformats.org/officeDocument/2006/relationships/hyperlink" Target="https://rscf.ru/project/23-21-00010/" TargetMode="External"/><Relationship Id="rId12" Type="http://schemas.openxmlformats.org/officeDocument/2006/relationships/hyperlink" Target="https://rscf.ru/project/23-21-00012/" TargetMode="External"/><Relationship Id="rId13" Type="http://schemas.openxmlformats.org/officeDocument/2006/relationships/hyperlink" Target="https://rscf.ru/project/23-21-00017/" TargetMode="External"/><Relationship Id="rId14" Type="http://schemas.openxmlformats.org/officeDocument/2006/relationships/hyperlink" Target="https://rscf.ru/project/23-21-00018/" TargetMode="External"/><Relationship Id="rId15" Type="http://schemas.openxmlformats.org/officeDocument/2006/relationships/hyperlink" Target="https://rscf.ru/project/23-21-00019/" TargetMode="External"/><Relationship Id="rId16" Type="http://schemas.openxmlformats.org/officeDocument/2006/relationships/hyperlink" Target="https://rscf.ru/project/23-21-00023/" TargetMode="External"/><Relationship Id="rId17" Type="http://schemas.openxmlformats.org/officeDocument/2006/relationships/hyperlink" Target="https://rscf.ru/project/23-21-00025/" TargetMode="External"/><Relationship Id="rId18" Type="http://schemas.openxmlformats.org/officeDocument/2006/relationships/hyperlink" Target="https://rscf.ru/project/23-21-00027/" TargetMode="External"/><Relationship Id="rId19" Type="http://schemas.openxmlformats.org/officeDocument/2006/relationships/hyperlink" Target="https://rscf.ru/project/23-21-00031/" TargetMode="External"/><Relationship Id="rId20" Type="http://schemas.openxmlformats.org/officeDocument/2006/relationships/hyperlink" Target="https://rscf.ru/project/23-21-00032/" TargetMode="External"/><Relationship Id="rId21" Type="http://schemas.openxmlformats.org/officeDocument/2006/relationships/hyperlink" Target="https://rscf.ru/project/23-21-00036/" TargetMode="External"/><Relationship Id="rId22" Type="http://schemas.openxmlformats.org/officeDocument/2006/relationships/hyperlink" Target="https://rscf.ru/project/23-21-00038/" TargetMode="External"/><Relationship Id="rId23" Type="http://schemas.openxmlformats.org/officeDocument/2006/relationships/hyperlink" Target="https://rscf.ru/project/23-21-00042/" TargetMode="External"/><Relationship Id="rId24" Type="http://schemas.openxmlformats.org/officeDocument/2006/relationships/hyperlink" Target="https://rscf.ru/project/23-21-00047/" TargetMode="External"/><Relationship Id="rId25" Type="http://schemas.openxmlformats.org/officeDocument/2006/relationships/hyperlink" Target="https://rscf.ru/project/23-21-00048/" TargetMode="External"/><Relationship Id="rId26" Type="http://schemas.openxmlformats.org/officeDocument/2006/relationships/hyperlink" Target="https://rscf.ru/project/23-21-00052/" TargetMode="External"/><Relationship Id="rId27" Type="http://schemas.openxmlformats.org/officeDocument/2006/relationships/hyperlink" Target="https://rscf.ru/project/23-21-00056/" TargetMode="External"/><Relationship Id="rId28" Type="http://schemas.openxmlformats.org/officeDocument/2006/relationships/hyperlink" Target="https://rscf.ru/project/23-21-00057/" TargetMode="External"/><Relationship Id="rId29" Type="http://schemas.openxmlformats.org/officeDocument/2006/relationships/hyperlink" Target="https://rscf.ru/project/23-21-00061/" TargetMode="External"/><Relationship Id="rId30" Type="http://schemas.openxmlformats.org/officeDocument/2006/relationships/hyperlink" Target="https://rscf.ru/project/23-21-00068/" TargetMode="External"/><Relationship Id="rId31" Type="http://schemas.openxmlformats.org/officeDocument/2006/relationships/hyperlink" Target="https://rscf.ru/project/23-21-00069/" TargetMode="External"/><Relationship Id="rId32" Type="http://schemas.openxmlformats.org/officeDocument/2006/relationships/hyperlink" Target="https://rscf.ru/project/23-21-00071/" TargetMode="External"/><Relationship Id="rId33" Type="http://schemas.openxmlformats.org/officeDocument/2006/relationships/hyperlink" Target="https://rscf.ru/project/23-21-00074/" TargetMode="External"/><Relationship Id="rId34" Type="http://schemas.openxmlformats.org/officeDocument/2006/relationships/hyperlink" Target="https://rscf.ru/project/23-21-00078/" TargetMode="External"/><Relationship Id="rId35" Type="http://schemas.openxmlformats.org/officeDocument/2006/relationships/hyperlink" Target="https://rscf.ru/project/23-21-00080/" TargetMode="External"/><Relationship Id="rId36" Type="http://schemas.openxmlformats.org/officeDocument/2006/relationships/hyperlink" Target="https://rscf.ru/project/23-21-00082/" TargetMode="External"/><Relationship Id="rId37" Type="http://schemas.openxmlformats.org/officeDocument/2006/relationships/hyperlink" Target="https://rscf.ru/project/23-21-00087/" TargetMode="External"/><Relationship Id="rId38" Type="http://schemas.openxmlformats.org/officeDocument/2006/relationships/hyperlink" Target="https://rscf.ru/project/23-21-00089/" TargetMode="External"/><Relationship Id="rId39" Type="http://schemas.openxmlformats.org/officeDocument/2006/relationships/hyperlink" Target="https://rscf.ru/project/23-21-00091/" TargetMode="External"/><Relationship Id="rId40" Type="http://schemas.openxmlformats.org/officeDocument/2006/relationships/hyperlink" Target="https://rscf.ru/project/23-21-00092/" TargetMode="External"/><Relationship Id="rId41" Type="http://schemas.openxmlformats.org/officeDocument/2006/relationships/hyperlink" Target="https://rscf.ru/project/23-21-00095/" TargetMode="External"/><Relationship Id="rId42" Type="http://schemas.openxmlformats.org/officeDocument/2006/relationships/hyperlink" Target="https://rscf.ru/project/23-21-00096/" TargetMode="External"/><Relationship Id="rId43" Type="http://schemas.openxmlformats.org/officeDocument/2006/relationships/hyperlink" Target="https://rscf.ru/project/23-21-00097/" TargetMode="External"/><Relationship Id="rId44" Type="http://schemas.openxmlformats.org/officeDocument/2006/relationships/hyperlink" Target="https://rscf.ru/project/23-21-00100/" TargetMode="External"/><Relationship Id="rId45" Type="http://schemas.openxmlformats.org/officeDocument/2006/relationships/hyperlink" Target="https://rscf.ru/project/23-21-00101/" TargetMode="External"/><Relationship Id="rId46" Type="http://schemas.openxmlformats.org/officeDocument/2006/relationships/hyperlink" Target="https://rscf.ru/project/23-21-00107/" TargetMode="External"/><Relationship Id="rId47" Type="http://schemas.openxmlformats.org/officeDocument/2006/relationships/hyperlink" Target="https://rscf.ru/project/23-21-00109/" TargetMode="External"/><Relationship Id="rId48" Type="http://schemas.openxmlformats.org/officeDocument/2006/relationships/hyperlink" Target="https://rscf.ru/project/23-21-00111/" TargetMode="External"/><Relationship Id="rId49" Type="http://schemas.openxmlformats.org/officeDocument/2006/relationships/hyperlink" Target="https://rscf.ru/project/23-21-00112/" TargetMode="External"/><Relationship Id="rId50" Type="http://schemas.openxmlformats.org/officeDocument/2006/relationships/hyperlink" Target="https://rscf.ru/project/23-21-00115/" TargetMode="External"/><Relationship Id="rId51" Type="http://schemas.openxmlformats.org/officeDocument/2006/relationships/hyperlink" Target="https://rscf.ru/project/23-21-00123/" TargetMode="External"/><Relationship Id="rId52" Type="http://schemas.openxmlformats.org/officeDocument/2006/relationships/hyperlink" Target="https://rscf.ru/project/23-21-00125/" TargetMode="External"/><Relationship Id="rId53" Type="http://schemas.openxmlformats.org/officeDocument/2006/relationships/hyperlink" Target="https://rscf.ru/project/23-21-00127/" TargetMode="External"/><Relationship Id="rId54" Type="http://schemas.openxmlformats.org/officeDocument/2006/relationships/hyperlink" Target="https://rscf.ru/project/23-21-00131/" TargetMode="External"/><Relationship Id="rId55" Type="http://schemas.openxmlformats.org/officeDocument/2006/relationships/hyperlink" Target="https://rscf.ru/project/23-21-00134/" TargetMode="External"/><Relationship Id="rId56" Type="http://schemas.openxmlformats.org/officeDocument/2006/relationships/hyperlink" Target="https://rscf.ru/project/23-21-00143/" TargetMode="External"/><Relationship Id="rId57" Type="http://schemas.openxmlformats.org/officeDocument/2006/relationships/hyperlink" Target="https://rscf.ru/project/23-21-00148/" TargetMode="External"/><Relationship Id="rId58" Type="http://schemas.openxmlformats.org/officeDocument/2006/relationships/hyperlink" Target="https://rscf.ru/project/23-21-00153/" TargetMode="External"/><Relationship Id="rId59" Type="http://schemas.openxmlformats.org/officeDocument/2006/relationships/hyperlink" Target="https://rscf.ru/project/23-21-00154/" TargetMode="External"/><Relationship Id="rId60" Type="http://schemas.openxmlformats.org/officeDocument/2006/relationships/hyperlink" Target="https://rscf.ru/project/23-21-00161/" TargetMode="External"/><Relationship Id="rId61" Type="http://schemas.openxmlformats.org/officeDocument/2006/relationships/hyperlink" Target="https://rscf.ru/project/23-21-00165/" TargetMode="External"/><Relationship Id="rId62" Type="http://schemas.openxmlformats.org/officeDocument/2006/relationships/hyperlink" Target="https://rscf.ru/project/23-21-00166/" TargetMode="External"/><Relationship Id="rId63" Type="http://schemas.openxmlformats.org/officeDocument/2006/relationships/hyperlink" Target="https://rscf.ru/project/23-21-00167/" TargetMode="External"/><Relationship Id="rId64" Type="http://schemas.openxmlformats.org/officeDocument/2006/relationships/hyperlink" Target="https://rscf.ru/project/23-21-00168/" TargetMode="External"/><Relationship Id="rId65" Type="http://schemas.openxmlformats.org/officeDocument/2006/relationships/hyperlink" Target="https://rscf.ru/project/23-21-00169/" TargetMode="External"/><Relationship Id="rId66" Type="http://schemas.openxmlformats.org/officeDocument/2006/relationships/hyperlink" Target="https://rscf.ru/project/23-21-00173/" TargetMode="External"/><Relationship Id="rId67" Type="http://schemas.openxmlformats.org/officeDocument/2006/relationships/hyperlink" Target="https://rscf.ru/project/23-21-00175/" TargetMode="External"/><Relationship Id="rId68" Type="http://schemas.openxmlformats.org/officeDocument/2006/relationships/hyperlink" Target="https://rscf.ru/project/23-21-00176/" TargetMode="External"/><Relationship Id="rId69" Type="http://schemas.openxmlformats.org/officeDocument/2006/relationships/hyperlink" Target="https://rscf.ru/project/23-21-00181/" TargetMode="External"/><Relationship Id="rId70" Type="http://schemas.openxmlformats.org/officeDocument/2006/relationships/hyperlink" Target="https://rscf.ru/project/23-21-00189/" TargetMode="External"/><Relationship Id="rId71" Type="http://schemas.openxmlformats.org/officeDocument/2006/relationships/hyperlink" Target="https://rscf.ru/project/23-21-00194/" TargetMode="External"/><Relationship Id="rId72" Type="http://schemas.openxmlformats.org/officeDocument/2006/relationships/hyperlink" Target="https://rscf.ru/project/23-21-00195/" TargetMode="External"/><Relationship Id="rId73" Type="http://schemas.openxmlformats.org/officeDocument/2006/relationships/hyperlink" Target="https://rscf.ru/project/23-21-00196/" TargetMode="External"/><Relationship Id="rId74" Type="http://schemas.openxmlformats.org/officeDocument/2006/relationships/hyperlink" Target="https://rscf.ru/project/23-21-00199/" TargetMode="External"/><Relationship Id="rId75" Type="http://schemas.openxmlformats.org/officeDocument/2006/relationships/hyperlink" Target="https://rscf.ru/project/23-21-00202/" TargetMode="External"/><Relationship Id="rId76" Type="http://schemas.openxmlformats.org/officeDocument/2006/relationships/hyperlink" Target="https://rscf.ru/project/23-21-00206/" TargetMode="External"/><Relationship Id="rId77" Type="http://schemas.openxmlformats.org/officeDocument/2006/relationships/hyperlink" Target="https://rscf.ru/project/23-21-00210/" TargetMode="External"/><Relationship Id="rId78" Type="http://schemas.openxmlformats.org/officeDocument/2006/relationships/hyperlink" Target="https://rscf.ru/project/23-21-00212/" TargetMode="External"/><Relationship Id="rId79" Type="http://schemas.openxmlformats.org/officeDocument/2006/relationships/hyperlink" Target="https://rscf.ru/project/23-21-00213/" TargetMode="External"/><Relationship Id="rId80" Type="http://schemas.openxmlformats.org/officeDocument/2006/relationships/hyperlink" Target="https://rscf.ru/project/23-21-00215/" TargetMode="External"/><Relationship Id="rId81" Type="http://schemas.openxmlformats.org/officeDocument/2006/relationships/hyperlink" Target="https://rscf.ru/project/23-21-00218/" TargetMode="External"/><Relationship Id="rId82" Type="http://schemas.openxmlformats.org/officeDocument/2006/relationships/hyperlink" Target="https://rscf.ru/project/23-21-00221/" TargetMode="External"/><Relationship Id="rId83" Type="http://schemas.openxmlformats.org/officeDocument/2006/relationships/hyperlink" Target="https://rscf.ru/project/23-21-00222/" TargetMode="External"/><Relationship Id="rId84" Type="http://schemas.openxmlformats.org/officeDocument/2006/relationships/hyperlink" Target="https://rscf.ru/project/23-21-00225/" TargetMode="External"/><Relationship Id="rId85" Type="http://schemas.openxmlformats.org/officeDocument/2006/relationships/hyperlink" Target="https://rscf.ru/project/23-21-00230/" TargetMode="External"/><Relationship Id="rId86" Type="http://schemas.openxmlformats.org/officeDocument/2006/relationships/hyperlink" Target="https://rscf.ru/project/23-21-00235/" TargetMode="External"/><Relationship Id="rId87" Type="http://schemas.openxmlformats.org/officeDocument/2006/relationships/hyperlink" Target="https://rscf.ru/project/23-21-00237/" TargetMode="External"/><Relationship Id="rId88" Type="http://schemas.openxmlformats.org/officeDocument/2006/relationships/hyperlink" Target="https://rscf.ru/project/23-21-00245/" TargetMode="External"/><Relationship Id="rId89" Type="http://schemas.openxmlformats.org/officeDocument/2006/relationships/hyperlink" Target="https://rscf.ru/project/23-21-00248/" TargetMode="External"/><Relationship Id="rId90" Type="http://schemas.openxmlformats.org/officeDocument/2006/relationships/hyperlink" Target="https://rscf.ru/project/23-21-00249/" TargetMode="External"/><Relationship Id="rId91" Type="http://schemas.openxmlformats.org/officeDocument/2006/relationships/hyperlink" Target="https://rscf.ru/project/23-21-00250/" TargetMode="External"/><Relationship Id="rId92" Type="http://schemas.openxmlformats.org/officeDocument/2006/relationships/hyperlink" Target="https://rscf.ru/project/23-21-00251/" TargetMode="External"/><Relationship Id="rId93" Type="http://schemas.openxmlformats.org/officeDocument/2006/relationships/hyperlink" Target="https://rscf.ru/project/23-21-00258/" TargetMode="External"/><Relationship Id="rId94" Type="http://schemas.openxmlformats.org/officeDocument/2006/relationships/hyperlink" Target="https://rscf.ru/project/23-21-00259/" TargetMode="External"/><Relationship Id="rId95" Type="http://schemas.openxmlformats.org/officeDocument/2006/relationships/hyperlink" Target="https://rscf.ru/project/23-21-00261/" TargetMode="External"/><Relationship Id="rId96" Type="http://schemas.openxmlformats.org/officeDocument/2006/relationships/hyperlink" Target="https://rscf.ru/project/23-21-00262/" TargetMode="External"/><Relationship Id="rId97" Type="http://schemas.openxmlformats.org/officeDocument/2006/relationships/hyperlink" Target="https://rscf.ru/project/23-21-00269/" TargetMode="External"/><Relationship Id="rId98" Type="http://schemas.openxmlformats.org/officeDocument/2006/relationships/hyperlink" Target="https://rscf.ru/project/23-21-00274/" TargetMode="External"/><Relationship Id="rId99" Type="http://schemas.openxmlformats.org/officeDocument/2006/relationships/hyperlink" Target="https://rscf.ru/project/23-21-00275/" TargetMode="External"/><Relationship Id="rId100" Type="http://schemas.openxmlformats.org/officeDocument/2006/relationships/hyperlink" Target="https://rscf.ru/project/23-21-00276/" TargetMode="External"/><Relationship Id="rId101" Type="http://schemas.openxmlformats.org/officeDocument/2006/relationships/hyperlink" Target="https://rscf.ru/project/23-21-00281/" TargetMode="External"/><Relationship Id="rId102" Type="http://schemas.openxmlformats.org/officeDocument/2006/relationships/hyperlink" Target="https://rscf.ru/project/23-21-00282/" TargetMode="External"/><Relationship Id="rId103" Type="http://schemas.openxmlformats.org/officeDocument/2006/relationships/hyperlink" Target="https://rscf.ru/project/23-21-00287/" TargetMode="External"/><Relationship Id="rId104" Type="http://schemas.openxmlformats.org/officeDocument/2006/relationships/hyperlink" Target="https://rscf.ru/project/23-21-00289/" TargetMode="External"/><Relationship Id="rId105" Type="http://schemas.openxmlformats.org/officeDocument/2006/relationships/hyperlink" Target="https://rscf.ru/project/23-21-00293/" TargetMode="External"/><Relationship Id="rId106" Type="http://schemas.openxmlformats.org/officeDocument/2006/relationships/hyperlink" Target="https://rscf.ru/project/23-21-00296/" TargetMode="External"/><Relationship Id="rId107" Type="http://schemas.openxmlformats.org/officeDocument/2006/relationships/hyperlink" Target="https://rscf.ru/project/23-21-00305/" TargetMode="External"/><Relationship Id="rId108" Type="http://schemas.openxmlformats.org/officeDocument/2006/relationships/hyperlink" Target="https://rscf.ru/project/23-21-00306/" TargetMode="External"/><Relationship Id="rId109" Type="http://schemas.openxmlformats.org/officeDocument/2006/relationships/hyperlink" Target="https://rscf.ru/project/23-21-00311/" TargetMode="External"/><Relationship Id="rId110" Type="http://schemas.openxmlformats.org/officeDocument/2006/relationships/hyperlink" Target="https://rscf.ru/project/23-21-00313/" TargetMode="External"/><Relationship Id="rId111" Type="http://schemas.openxmlformats.org/officeDocument/2006/relationships/hyperlink" Target="https://rscf.ru/project/23-21-00317/" TargetMode="External"/><Relationship Id="rId112" Type="http://schemas.openxmlformats.org/officeDocument/2006/relationships/hyperlink" Target="https://rscf.ru/project/23-21-00325/" TargetMode="External"/><Relationship Id="rId113" Type="http://schemas.openxmlformats.org/officeDocument/2006/relationships/hyperlink" Target="https://rscf.ru/project/23-21-00330/" TargetMode="External"/><Relationship Id="rId114" Type="http://schemas.openxmlformats.org/officeDocument/2006/relationships/hyperlink" Target="https://rscf.ru/project/23-21-00331/" TargetMode="External"/><Relationship Id="rId115" Type="http://schemas.openxmlformats.org/officeDocument/2006/relationships/hyperlink" Target="https://rscf.ru/project/23-21-00335/" TargetMode="External"/><Relationship Id="rId116" Type="http://schemas.openxmlformats.org/officeDocument/2006/relationships/hyperlink" Target="https://rscf.ru/project/23-21-00336/" TargetMode="External"/><Relationship Id="rId117" Type="http://schemas.openxmlformats.org/officeDocument/2006/relationships/hyperlink" Target="https://rscf.ru/project/23-21-00338/" TargetMode="External"/><Relationship Id="rId118" Type="http://schemas.openxmlformats.org/officeDocument/2006/relationships/hyperlink" Target="https://rscf.ru/project/23-21-00339/" TargetMode="External"/><Relationship Id="rId119" Type="http://schemas.openxmlformats.org/officeDocument/2006/relationships/hyperlink" Target="https://rscf.ru/project/23-21-00343/" TargetMode="External"/><Relationship Id="rId120" Type="http://schemas.openxmlformats.org/officeDocument/2006/relationships/hyperlink" Target="https://rscf.ru/project/23-21-00344/" TargetMode="External"/><Relationship Id="rId121" Type="http://schemas.openxmlformats.org/officeDocument/2006/relationships/hyperlink" Target="https://rscf.ru/project/23-21-00345/" TargetMode="External"/><Relationship Id="rId122" Type="http://schemas.openxmlformats.org/officeDocument/2006/relationships/hyperlink" Target="https://rscf.ru/project/23-21-00349/" TargetMode="External"/><Relationship Id="rId123" Type="http://schemas.openxmlformats.org/officeDocument/2006/relationships/hyperlink" Target="https://rscf.ru/project/23-21-00356/" TargetMode="External"/><Relationship Id="rId124" Type="http://schemas.openxmlformats.org/officeDocument/2006/relationships/hyperlink" Target="https://rscf.ru/project/23-21-00359/" TargetMode="External"/><Relationship Id="rId125" Type="http://schemas.openxmlformats.org/officeDocument/2006/relationships/hyperlink" Target="https://rscf.ru/project/23-21-00361/" TargetMode="External"/><Relationship Id="rId126" Type="http://schemas.openxmlformats.org/officeDocument/2006/relationships/hyperlink" Target="https://rscf.ru/project/23-21-00363/" TargetMode="External"/><Relationship Id="rId127" Type="http://schemas.openxmlformats.org/officeDocument/2006/relationships/hyperlink" Target="https://rscf.ru/project/23-21-00371/" TargetMode="External"/><Relationship Id="rId128" Type="http://schemas.openxmlformats.org/officeDocument/2006/relationships/hyperlink" Target="https://rscf.ru/project/23-21-00375/" TargetMode="External"/><Relationship Id="rId129" Type="http://schemas.openxmlformats.org/officeDocument/2006/relationships/hyperlink" Target="https://rscf.ru/project/23-21-00376/" TargetMode="External"/><Relationship Id="rId130" Type="http://schemas.openxmlformats.org/officeDocument/2006/relationships/hyperlink" Target="https://rscf.ru/project/23-21-00378/" TargetMode="External"/><Relationship Id="rId131" Type="http://schemas.openxmlformats.org/officeDocument/2006/relationships/hyperlink" Target="https://rscf.ru/project/23-21-00381/" TargetMode="External"/><Relationship Id="rId132" Type="http://schemas.openxmlformats.org/officeDocument/2006/relationships/hyperlink" Target="https://rscf.ru/project/23-21-00382/" TargetMode="External"/><Relationship Id="rId133" Type="http://schemas.openxmlformats.org/officeDocument/2006/relationships/hyperlink" Target="https://rscf.ru/project/23-21-00384/" TargetMode="External"/><Relationship Id="rId134" Type="http://schemas.openxmlformats.org/officeDocument/2006/relationships/hyperlink" Target="https://rscf.ru/project/23-21-00385/" TargetMode="External"/><Relationship Id="rId135" Type="http://schemas.openxmlformats.org/officeDocument/2006/relationships/hyperlink" Target="https://rscf.ru/project/23-21-00390/" TargetMode="External"/><Relationship Id="rId136" Type="http://schemas.openxmlformats.org/officeDocument/2006/relationships/hyperlink" Target="https://rscf.ru/project/23-21-00397/" TargetMode="External"/><Relationship Id="rId137" Type="http://schemas.openxmlformats.org/officeDocument/2006/relationships/hyperlink" Target="https://rscf.ru/project/23-21-00401/" TargetMode="External"/><Relationship Id="rId138" Type="http://schemas.openxmlformats.org/officeDocument/2006/relationships/hyperlink" Target="https://rscf.ru/project/23-21-00404/" TargetMode="External"/><Relationship Id="rId139" Type="http://schemas.openxmlformats.org/officeDocument/2006/relationships/hyperlink" Target="https://rscf.ru/project/23-21-00408/" TargetMode="External"/><Relationship Id="rId140" Type="http://schemas.openxmlformats.org/officeDocument/2006/relationships/hyperlink" Target="https://rscf.ru/project/23-21-00420/" TargetMode="External"/><Relationship Id="rId141" Type="http://schemas.openxmlformats.org/officeDocument/2006/relationships/hyperlink" Target="https://rscf.ru/project/23-21-00421/" TargetMode="External"/><Relationship Id="rId142" Type="http://schemas.openxmlformats.org/officeDocument/2006/relationships/hyperlink" Target="https://rscf.ru/project/23-21-00424/" TargetMode="External"/><Relationship Id="rId143" Type="http://schemas.openxmlformats.org/officeDocument/2006/relationships/hyperlink" Target="https://rscf.ru/project/23-21-00429/" TargetMode="External"/><Relationship Id="rId144" Type="http://schemas.openxmlformats.org/officeDocument/2006/relationships/hyperlink" Target="https://rscf.ru/project/23-21-00440/" TargetMode="External"/><Relationship Id="rId145" Type="http://schemas.openxmlformats.org/officeDocument/2006/relationships/hyperlink" Target="https://rscf.ru/project/23-21-00447/" TargetMode="External"/><Relationship Id="rId146" Type="http://schemas.openxmlformats.org/officeDocument/2006/relationships/hyperlink" Target="https://rscf.ru/project/23-21-00452/" TargetMode="External"/><Relationship Id="rId147" Type="http://schemas.openxmlformats.org/officeDocument/2006/relationships/hyperlink" Target="https://rscf.ru/project/23-21-00455/" TargetMode="External"/><Relationship Id="rId148" Type="http://schemas.openxmlformats.org/officeDocument/2006/relationships/hyperlink" Target="https://rscf.ru/project/23-21-00459/" TargetMode="External"/><Relationship Id="rId149" Type="http://schemas.openxmlformats.org/officeDocument/2006/relationships/hyperlink" Target="https://rscf.ru/project/23-21-00462/" TargetMode="External"/><Relationship Id="rId150" Type="http://schemas.openxmlformats.org/officeDocument/2006/relationships/hyperlink" Target="https://rscf.ru/project/23-21-00464/" TargetMode="External"/><Relationship Id="rId151" Type="http://schemas.openxmlformats.org/officeDocument/2006/relationships/hyperlink" Target="https://rscf.ru/project/23-21-00465/" TargetMode="External"/><Relationship Id="rId152" Type="http://schemas.openxmlformats.org/officeDocument/2006/relationships/hyperlink" Target="https://rscf.ru/project/23-21-00469/" TargetMode="External"/><Relationship Id="rId153" Type="http://schemas.openxmlformats.org/officeDocument/2006/relationships/hyperlink" Target="https://rscf.ru/project/23-21-00472/" TargetMode="External"/><Relationship Id="rId154" Type="http://schemas.openxmlformats.org/officeDocument/2006/relationships/hyperlink" Target="https://rscf.ru/project/23-21-00473/" TargetMode="External"/><Relationship Id="rId155" Type="http://schemas.openxmlformats.org/officeDocument/2006/relationships/hyperlink" Target="https://rscf.ru/project/23-21-00474/" TargetMode="External"/><Relationship Id="rId156" Type="http://schemas.openxmlformats.org/officeDocument/2006/relationships/hyperlink" Target="https://rscf.ru/project/23-21-00486/" TargetMode="External"/><Relationship Id="rId157" Type="http://schemas.openxmlformats.org/officeDocument/2006/relationships/hyperlink" Target="https://rscf.ru/project/23-21-00495/" TargetMode="External"/><Relationship Id="rId158" Type="http://schemas.openxmlformats.org/officeDocument/2006/relationships/hyperlink" Target="https://rscf.ru/project/23-21-00496/" TargetMode="External"/><Relationship Id="rId159" Type="http://schemas.openxmlformats.org/officeDocument/2006/relationships/hyperlink" Target="https://rscf.ru/project/23-21-00498/" TargetMode="External"/><Relationship Id="rId160" Type="http://schemas.openxmlformats.org/officeDocument/2006/relationships/hyperlink" Target="https://rscf.ru/project/23-21-00499/" TargetMode="External"/><Relationship Id="rId161" Type="http://schemas.openxmlformats.org/officeDocument/2006/relationships/hyperlink" Target="https://rscf.ru/project/23-21-00503/" TargetMode="External"/><Relationship Id="rId162" Type="http://schemas.openxmlformats.org/officeDocument/2006/relationships/hyperlink" Target="https://rscf.ru/project/23-21-00504/" TargetMode="External"/><Relationship Id="rId163" Type="http://schemas.openxmlformats.org/officeDocument/2006/relationships/hyperlink" Target="https://rscf.ru/project/23-21-00507/" TargetMode="External"/><Relationship Id="rId164" Type="http://schemas.openxmlformats.org/officeDocument/2006/relationships/hyperlink" Target="https://rscf.ru/project/23-21-00509/" TargetMode="External"/><Relationship Id="rId165" Type="http://schemas.openxmlformats.org/officeDocument/2006/relationships/hyperlink" Target="https://rscf.ru/project/23-21-00512/" TargetMode="External"/><Relationship Id="rId166" Type="http://schemas.openxmlformats.org/officeDocument/2006/relationships/hyperlink" Target="https://rscf.ru/project/23-21-00517/" TargetMode="External"/><Relationship Id="rId167" Type="http://schemas.openxmlformats.org/officeDocument/2006/relationships/hyperlink" Target="https://rscf.ru/project/23-21-00524/" TargetMode="External"/><Relationship Id="rId168" Type="http://schemas.openxmlformats.org/officeDocument/2006/relationships/hyperlink" Target="https://rscf.ru/project/23-21-00526/" TargetMode="External"/><Relationship Id="rId169" Type="http://schemas.openxmlformats.org/officeDocument/2006/relationships/hyperlink" Target="https://rscf.ru/project/23-21-00539/" TargetMode="External"/><Relationship Id="rId170" Type="http://schemas.openxmlformats.org/officeDocument/2006/relationships/hyperlink" Target="https://rscf.ru/project/23-21-00546/" TargetMode="External"/><Relationship Id="rId171" Type="http://schemas.openxmlformats.org/officeDocument/2006/relationships/hyperlink" Target="https://rscf.ru/project/23-22-00001/" TargetMode="External"/><Relationship Id="rId172" Type="http://schemas.openxmlformats.org/officeDocument/2006/relationships/hyperlink" Target="https://rscf.ru/project/23-22-00011/" TargetMode="External"/><Relationship Id="rId173" Type="http://schemas.openxmlformats.org/officeDocument/2006/relationships/hyperlink" Target="https://rscf.ru/project/23-22-00013/" TargetMode="External"/><Relationship Id="rId174" Type="http://schemas.openxmlformats.org/officeDocument/2006/relationships/hyperlink" Target="https://rscf.ru/project/23-22-00014/" TargetMode="External"/><Relationship Id="rId175" Type="http://schemas.openxmlformats.org/officeDocument/2006/relationships/hyperlink" Target="https://rscf.ru/project/23-22-00019/" TargetMode="External"/><Relationship Id="rId176" Type="http://schemas.openxmlformats.org/officeDocument/2006/relationships/hyperlink" Target="https://rscf.ru/project/23-22-00023/" TargetMode="External"/><Relationship Id="rId177" Type="http://schemas.openxmlformats.org/officeDocument/2006/relationships/hyperlink" Target="https://rscf.ru/project/23-22-00029/" TargetMode="External"/><Relationship Id="rId178" Type="http://schemas.openxmlformats.org/officeDocument/2006/relationships/hyperlink" Target="https://rscf.ru/project/23-22-00035/" TargetMode="External"/><Relationship Id="rId179" Type="http://schemas.openxmlformats.org/officeDocument/2006/relationships/hyperlink" Target="https://rscf.ru/project/23-22-00041/" TargetMode="External"/><Relationship Id="rId180" Type="http://schemas.openxmlformats.org/officeDocument/2006/relationships/hyperlink" Target="https://rscf.ru/project/23-22-00044/" TargetMode="External"/><Relationship Id="rId181" Type="http://schemas.openxmlformats.org/officeDocument/2006/relationships/hyperlink" Target="https://rscf.ru/project/23-22-00047/" TargetMode="External"/><Relationship Id="rId182" Type="http://schemas.openxmlformats.org/officeDocument/2006/relationships/hyperlink" Target="https://rscf.ru/project/23-22-00048/" TargetMode="External"/><Relationship Id="rId183" Type="http://schemas.openxmlformats.org/officeDocument/2006/relationships/hyperlink" Target="https://rscf.ru/project/23-22-00051/" TargetMode="External"/><Relationship Id="rId184" Type="http://schemas.openxmlformats.org/officeDocument/2006/relationships/hyperlink" Target="https://rscf.ru/project/23-22-00052/" TargetMode="External"/><Relationship Id="rId185" Type="http://schemas.openxmlformats.org/officeDocument/2006/relationships/hyperlink" Target="https://rscf.ru/project/23-22-00054/" TargetMode="External"/><Relationship Id="rId186" Type="http://schemas.openxmlformats.org/officeDocument/2006/relationships/hyperlink" Target="https://rscf.ru/project/23-22-00056/" TargetMode="External"/><Relationship Id="rId187" Type="http://schemas.openxmlformats.org/officeDocument/2006/relationships/hyperlink" Target="https://rscf.ru/project/23-22-00057/" TargetMode="External"/><Relationship Id="rId188" Type="http://schemas.openxmlformats.org/officeDocument/2006/relationships/hyperlink" Target="https://rscf.ru/project/23-22-00058/" TargetMode="External"/><Relationship Id="rId189" Type="http://schemas.openxmlformats.org/officeDocument/2006/relationships/hyperlink" Target="https://rscf.ru/project/23-22-00062/" TargetMode="External"/><Relationship Id="rId190" Type="http://schemas.openxmlformats.org/officeDocument/2006/relationships/hyperlink" Target="https://rscf.ru/project/23-22-00064/" TargetMode="External"/><Relationship Id="rId191" Type="http://schemas.openxmlformats.org/officeDocument/2006/relationships/hyperlink" Target="https://rscf.ru/project/23-22-00067/" TargetMode="External"/><Relationship Id="rId192" Type="http://schemas.openxmlformats.org/officeDocument/2006/relationships/hyperlink" Target="https://rscf.ru/project/23-22-00068/" TargetMode="External"/><Relationship Id="rId193" Type="http://schemas.openxmlformats.org/officeDocument/2006/relationships/hyperlink" Target="https://rscf.ru/project/23-22-00072/" TargetMode="External"/><Relationship Id="rId194" Type="http://schemas.openxmlformats.org/officeDocument/2006/relationships/hyperlink" Target="https://rscf.ru/project/23-22-00073/" TargetMode="External"/><Relationship Id="rId195" Type="http://schemas.openxmlformats.org/officeDocument/2006/relationships/hyperlink" Target="https://rscf.ru/project/23-22-00074/" TargetMode="External"/><Relationship Id="rId196" Type="http://schemas.openxmlformats.org/officeDocument/2006/relationships/hyperlink" Target="https://rscf.ru/project/23-22-00076/" TargetMode="External"/><Relationship Id="rId197" Type="http://schemas.openxmlformats.org/officeDocument/2006/relationships/hyperlink" Target="https://rscf.ru/project/23-22-00077/" TargetMode="External"/><Relationship Id="rId198" Type="http://schemas.openxmlformats.org/officeDocument/2006/relationships/hyperlink" Target="https://rscf.ru/project/23-22-00079/" TargetMode="External"/><Relationship Id="rId199" Type="http://schemas.openxmlformats.org/officeDocument/2006/relationships/hyperlink" Target="https://rscf.ru/project/23-22-00083/" TargetMode="External"/><Relationship Id="rId200" Type="http://schemas.openxmlformats.org/officeDocument/2006/relationships/hyperlink" Target="https://rscf.ru/project/23-22-00090/" TargetMode="External"/><Relationship Id="rId201" Type="http://schemas.openxmlformats.org/officeDocument/2006/relationships/hyperlink" Target="https://rscf.ru/project/23-22-00093/" TargetMode="External"/><Relationship Id="rId202" Type="http://schemas.openxmlformats.org/officeDocument/2006/relationships/hyperlink" Target="https://rscf.ru/project/23-22-00103/" TargetMode="External"/><Relationship Id="rId203" Type="http://schemas.openxmlformats.org/officeDocument/2006/relationships/hyperlink" Target="https://rscf.ru/project/23-22-00105/" TargetMode="External"/><Relationship Id="rId204" Type="http://schemas.openxmlformats.org/officeDocument/2006/relationships/hyperlink" Target="https://rscf.ru/project/23-22-00109/" TargetMode="External"/><Relationship Id="rId205" Type="http://schemas.openxmlformats.org/officeDocument/2006/relationships/hyperlink" Target="https://rscf.ru/project/23-22-00110/" TargetMode="External"/><Relationship Id="rId206" Type="http://schemas.openxmlformats.org/officeDocument/2006/relationships/hyperlink" Target="https://rscf.ru/project/23-22-00112/" TargetMode="External"/><Relationship Id="rId207" Type="http://schemas.openxmlformats.org/officeDocument/2006/relationships/hyperlink" Target="https://rscf.ru/project/23-22-00115/" TargetMode="External"/><Relationship Id="rId208" Type="http://schemas.openxmlformats.org/officeDocument/2006/relationships/hyperlink" Target="https://rscf.ru/project/23-22-00116/" TargetMode="External"/><Relationship Id="rId209" Type="http://schemas.openxmlformats.org/officeDocument/2006/relationships/hyperlink" Target="https://rscf.ru/project/23-22-00121/" TargetMode="External"/><Relationship Id="rId210" Type="http://schemas.openxmlformats.org/officeDocument/2006/relationships/hyperlink" Target="https://rscf.ru/project/23-22-00122/" TargetMode="External"/><Relationship Id="rId211" Type="http://schemas.openxmlformats.org/officeDocument/2006/relationships/hyperlink" Target="https://rscf.ru/project/23-22-00123/" TargetMode="External"/><Relationship Id="rId212" Type="http://schemas.openxmlformats.org/officeDocument/2006/relationships/hyperlink" Target="https://rscf.ru/project/23-22-00124/" TargetMode="External"/><Relationship Id="rId213" Type="http://schemas.openxmlformats.org/officeDocument/2006/relationships/hyperlink" Target="https://rscf.ru/project/23-22-00126/" TargetMode="External"/><Relationship Id="rId214" Type="http://schemas.openxmlformats.org/officeDocument/2006/relationships/hyperlink" Target="https://rscf.ru/project/23-22-00128/" TargetMode="External"/><Relationship Id="rId215" Type="http://schemas.openxmlformats.org/officeDocument/2006/relationships/hyperlink" Target="https://rscf.ru/project/23-22-00130/" TargetMode="External"/><Relationship Id="rId216" Type="http://schemas.openxmlformats.org/officeDocument/2006/relationships/hyperlink" Target="https://rscf.ru/project/23-22-00132/" TargetMode="External"/><Relationship Id="rId217" Type="http://schemas.openxmlformats.org/officeDocument/2006/relationships/hyperlink" Target="https://rscf.ru/project/23-22-00133/" TargetMode="External"/><Relationship Id="rId218" Type="http://schemas.openxmlformats.org/officeDocument/2006/relationships/hyperlink" Target="https://rscf.ru/project/23-22-00134/" TargetMode="External"/><Relationship Id="rId219" Type="http://schemas.openxmlformats.org/officeDocument/2006/relationships/hyperlink" Target="https://rscf.ru/project/23-22-00135/" TargetMode="External"/><Relationship Id="rId220" Type="http://schemas.openxmlformats.org/officeDocument/2006/relationships/hyperlink" Target="https://rscf.ru/project/23-22-00137/" TargetMode="External"/><Relationship Id="rId221" Type="http://schemas.openxmlformats.org/officeDocument/2006/relationships/hyperlink" Target="https://rscf.ru/project/23-22-00139/" TargetMode="External"/><Relationship Id="rId222" Type="http://schemas.openxmlformats.org/officeDocument/2006/relationships/hyperlink" Target="https://rscf.ru/project/23-22-00140/" TargetMode="External"/><Relationship Id="rId223" Type="http://schemas.openxmlformats.org/officeDocument/2006/relationships/hyperlink" Target="https://rscf.ru/project/23-22-00141/" TargetMode="External"/><Relationship Id="rId224" Type="http://schemas.openxmlformats.org/officeDocument/2006/relationships/hyperlink" Target="https://rscf.ru/project/23-22-00142/" TargetMode="External"/><Relationship Id="rId225" Type="http://schemas.openxmlformats.org/officeDocument/2006/relationships/hyperlink" Target="https://rscf.ru/project/23-22-00143/" TargetMode="External"/><Relationship Id="rId226" Type="http://schemas.openxmlformats.org/officeDocument/2006/relationships/hyperlink" Target="https://rscf.ru/project/23-22-00145/" TargetMode="External"/><Relationship Id="rId227" Type="http://schemas.openxmlformats.org/officeDocument/2006/relationships/hyperlink" Target="https://rscf.ru/project/23-22-00146/" TargetMode="External"/><Relationship Id="rId228" Type="http://schemas.openxmlformats.org/officeDocument/2006/relationships/hyperlink" Target="https://rscf.ru/project/23-22-00156/" TargetMode="External"/><Relationship Id="rId229" Type="http://schemas.openxmlformats.org/officeDocument/2006/relationships/hyperlink" Target="https://rscf.ru/project/23-22-00160/" TargetMode="External"/><Relationship Id="rId230" Type="http://schemas.openxmlformats.org/officeDocument/2006/relationships/hyperlink" Target="https://rscf.ru/project/23-22-00161/" TargetMode="External"/><Relationship Id="rId231" Type="http://schemas.openxmlformats.org/officeDocument/2006/relationships/hyperlink" Target="https://rscf.ru/project/23-22-00162/" TargetMode="External"/><Relationship Id="rId232" Type="http://schemas.openxmlformats.org/officeDocument/2006/relationships/hyperlink" Target="https://rscf.ru/project/23-22-00165/" TargetMode="External"/><Relationship Id="rId233" Type="http://schemas.openxmlformats.org/officeDocument/2006/relationships/hyperlink" Target="https://rscf.ru/project/23-22-00168/" TargetMode="External"/><Relationship Id="rId234" Type="http://schemas.openxmlformats.org/officeDocument/2006/relationships/hyperlink" Target="https://rscf.ru/project/23-22-00169/" TargetMode="External"/><Relationship Id="rId235" Type="http://schemas.openxmlformats.org/officeDocument/2006/relationships/hyperlink" Target="https://rscf.ru/project/23-22-00175/" TargetMode="External"/><Relationship Id="rId236" Type="http://schemas.openxmlformats.org/officeDocument/2006/relationships/hyperlink" Target="https://rscf.ru/project/23-22-00179/" TargetMode="External"/><Relationship Id="rId237" Type="http://schemas.openxmlformats.org/officeDocument/2006/relationships/hyperlink" Target="https://rscf.ru/project/23-22-00182/" TargetMode="External"/><Relationship Id="rId238" Type="http://schemas.openxmlformats.org/officeDocument/2006/relationships/hyperlink" Target="https://rscf.ru/project/23-22-00187/" TargetMode="External"/><Relationship Id="rId239" Type="http://schemas.openxmlformats.org/officeDocument/2006/relationships/hyperlink" Target="https://rscf.ru/project/23-22-00190/" TargetMode="External"/><Relationship Id="rId240" Type="http://schemas.openxmlformats.org/officeDocument/2006/relationships/hyperlink" Target="https://rscf.ru/project/23-22-00193/" TargetMode="External"/><Relationship Id="rId241" Type="http://schemas.openxmlformats.org/officeDocument/2006/relationships/hyperlink" Target="https://rscf.ru/project/23-22-00194/" TargetMode="External"/><Relationship Id="rId242" Type="http://schemas.openxmlformats.org/officeDocument/2006/relationships/hyperlink" Target="https://rscf.ru/project/23-22-00195/" TargetMode="External"/><Relationship Id="rId243" Type="http://schemas.openxmlformats.org/officeDocument/2006/relationships/hyperlink" Target="https://rscf.ru/project/23-22-00196/" TargetMode="External"/><Relationship Id="rId244" Type="http://schemas.openxmlformats.org/officeDocument/2006/relationships/hyperlink" Target="https://rscf.ru/project/23-22-00198/" TargetMode="External"/><Relationship Id="rId245" Type="http://schemas.openxmlformats.org/officeDocument/2006/relationships/hyperlink" Target="https://rscf.ru/project/23-22-00200/" TargetMode="External"/><Relationship Id="rId246" Type="http://schemas.openxmlformats.org/officeDocument/2006/relationships/hyperlink" Target="https://rscf.ru/project/23-22-00202/" TargetMode="External"/><Relationship Id="rId247" Type="http://schemas.openxmlformats.org/officeDocument/2006/relationships/hyperlink" Target="https://rscf.ru/project/23-22-00203/" TargetMode="External"/><Relationship Id="rId248" Type="http://schemas.openxmlformats.org/officeDocument/2006/relationships/hyperlink" Target="https://rscf.ru/project/23-22-00205/" TargetMode="External"/><Relationship Id="rId249" Type="http://schemas.openxmlformats.org/officeDocument/2006/relationships/hyperlink" Target="https://rscf.ru/project/23-22-00214/" TargetMode="External"/><Relationship Id="rId250" Type="http://schemas.openxmlformats.org/officeDocument/2006/relationships/hyperlink" Target="https://rscf.ru/project/23-22-00220/" TargetMode="External"/><Relationship Id="rId251" Type="http://schemas.openxmlformats.org/officeDocument/2006/relationships/hyperlink" Target="https://rscf.ru/project/23-22-00221/" TargetMode="External"/><Relationship Id="rId252" Type="http://schemas.openxmlformats.org/officeDocument/2006/relationships/hyperlink" Target="https://rscf.ru/project/23-22-00222/" TargetMode="External"/><Relationship Id="rId253" Type="http://schemas.openxmlformats.org/officeDocument/2006/relationships/hyperlink" Target="https://rscf.ru/project/23-22-00224/" TargetMode="External"/><Relationship Id="rId254" Type="http://schemas.openxmlformats.org/officeDocument/2006/relationships/hyperlink" Target="https://rscf.ru/project/23-22-00225/" TargetMode="External"/><Relationship Id="rId255" Type="http://schemas.openxmlformats.org/officeDocument/2006/relationships/hyperlink" Target="https://rscf.ru/project/23-22-00227/" TargetMode="External"/><Relationship Id="rId256" Type="http://schemas.openxmlformats.org/officeDocument/2006/relationships/hyperlink" Target="https://rscf.ru/project/23-22-00229/" TargetMode="External"/><Relationship Id="rId257" Type="http://schemas.openxmlformats.org/officeDocument/2006/relationships/hyperlink" Target="https://rscf.ru/project/23-22-00230/" TargetMode="External"/><Relationship Id="rId258" Type="http://schemas.openxmlformats.org/officeDocument/2006/relationships/hyperlink" Target="https://rscf.ru/project/23-22-00233/" TargetMode="External"/><Relationship Id="rId259" Type="http://schemas.openxmlformats.org/officeDocument/2006/relationships/hyperlink" Target="https://rscf.ru/project/23-22-00234/" TargetMode="External"/><Relationship Id="rId260" Type="http://schemas.openxmlformats.org/officeDocument/2006/relationships/hyperlink" Target="https://rscf.ru/project/23-22-00236/" TargetMode="External"/><Relationship Id="rId261" Type="http://schemas.openxmlformats.org/officeDocument/2006/relationships/hyperlink" Target="https://rscf.ru/project/23-22-00238/" TargetMode="External"/><Relationship Id="rId262" Type="http://schemas.openxmlformats.org/officeDocument/2006/relationships/hyperlink" Target="https://rscf.ru/project/23-22-00239/" TargetMode="External"/><Relationship Id="rId263" Type="http://schemas.openxmlformats.org/officeDocument/2006/relationships/hyperlink" Target="https://rscf.ru/project/23-22-00242/" TargetMode="External"/><Relationship Id="rId264" Type="http://schemas.openxmlformats.org/officeDocument/2006/relationships/hyperlink" Target="https://rscf.ru/project/23-22-00245/" TargetMode="External"/><Relationship Id="rId265" Type="http://schemas.openxmlformats.org/officeDocument/2006/relationships/hyperlink" Target="https://rscf.ru/project/23-22-00250/" TargetMode="External"/><Relationship Id="rId266" Type="http://schemas.openxmlformats.org/officeDocument/2006/relationships/hyperlink" Target="https://rscf.ru/project/23-22-00254/" TargetMode="External"/><Relationship Id="rId267" Type="http://schemas.openxmlformats.org/officeDocument/2006/relationships/hyperlink" Target="https://rscf.ru/project/23-22-00255/" TargetMode="External"/><Relationship Id="rId268" Type="http://schemas.openxmlformats.org/officeDocument/2006/relationships/hyperlink" Target="https://rscf.ru/project/23-22-00259/" TargetMode="External"/><Relationship Id="rId269" Type="http://schemas.openxmlformats.org/officeDocument/2006/relationships/hyperlink" Target="https://rscf.ru/project/23-22-00260/" TargetMode="External"/><Relationship Id="rId270" Type="http://schemas.openxmlformats.org/officeDocument/2006/relationships/hyperlink" Target="https://rscf.ru/project/23-22-00261/" TargetMode="External"/><Relationship Id="rId271" Type="http://schemas.openxmlformats.org/officeDocument/2006/relationships/hyperlink" Target="https://rscf.ru/project/23-22-00266/" TargetMode="External"/><Relationship Id="rId272" Type="http://schemas.openxmlformats.org/officeDocument/2006/relationships/hyperlink" Target="https://rscf.ru/project/23-22-00270/" TargetMode="External"/><Relationship Id="rId273" Type="http://schemas.openxmlformats.org/officeDocument/2006/relationships/hyperlink" Target="https://rscf.ru/project/23-22-00271/" TargetMode="External"/><Relationship Id="rId274" Type="http://schemas.openxmlformats.org/officeDocument/2006/relationships/hyperlink" Target="https://rscf.ru/project/23-22-00274/" TargetMode="External"/><Relationship Id="rId275" Type="http://schemas.openxmlformats.org/officeDocument/2006/relationships/hyperlink" Target="https://rscf.ru/project/23-22-00275/" TargetMode="External"/><Relationship Id="rId276" Type="http://schemas.openxmlformats.org/officeDocument/2006/relationships/hyperlink" Target="https://rscf.ru/project/23-22-00279/" TargetMode="External"/><Relationship Id="rId277" Type="http://schemas.openxmlformats.org/officeDocument/2006/relationships/hyperlink" Target="https://rscf.ru/project/23-22-00285/" TargetMode="External"/><Relationship Id="rId278" Type="http://schemas.openxmlformats.org/officeDocument/2006/relationships/hyperlink" Target="https://rscf.ru/project/23-22-00286/" TargetMode="External"/><Relationship Id="rId279" Type="http://schemas.openxmlformats.org/officeDocument/2006/relationships/hyperlink" Target="https://rscf.ru/project/23-22-00289/" TargetMode="External"/><Relationship Id="rId280" Type="http://schemas.openxmlformats.org/officeDocument/2006/relationships/hyperlink" Target="https://rscf.ru/project/23-22-00295/" TargetMode="External"/><Relationship Id="rId281" Type="http://schemas.openxmlformats.org/officeDocument/2006/relationships/hyperlink" Target="https://rscf.ru/project/23-22-00297/" TargetMode="External"/><Relationship Id="rId282" Type="http://schemas.openxmlformats.org/officeDocument/2006/relationships/hyperlink" Target="https://rscf.ru/project/23-22-00306/" TargetMode="External"/><Relationship Id="rId283" Type="http://schemas.openxmlformats.org/officeDocument/2006/relationships/hyperlink" Target="https://rscf.ru/project/23-22-00307/" TargetMode="External"/><Relationship Id="rId284" Type="http://schemas.openxmlformats.org/officeDocument/2006/relationships/hyperlink" Target="https://rscf.ru/project/23-22-00310/" TargetMode="External"/><Relationship Id="rId285" Type="http://schemas.openxmlformats.org/officeDocument/2006/relationships/hyperlink" Target="https://rscf.ru/project/23-22-00311/" TargetMode="External"/><Relationship Id="rId286" Type="http://schemas.openxmlformats.org/officeDocument/2006/relationships/hyperlink" Target="https://rscf.ru/project/23-22-00312/" TargetMode="External"/><Relationship Id="rId287" Type="http://schemas.openxmlformats.org/officeDocument/2006/relationships/hyperlink" Target="https://rscf.ru/project/23-22-00313/" TargetMode="External"/><Relationship Id="rId288" Type="http://schemas.openxmlformats.org/officeDocument/2006/relationships/hyperlink" Target="https://rscf.ru/project/23-22-00314/" TargetMode="External"/><Relationship Id="rId289" Type="http://schemas.openxmlformats.org/officeDocument/2006/relationships/hyperlink" Target="https://rscf.ru/project/23-22-00320/" TargetMode="External"/><Relationship Id="rId290" Type="http://schemas.openxmlformats.org/officeDocument/2006/relationships/hyperlink" Target="https://rscf.ru/project/23-22-00324/" TargetMode="External"/><Relationship Id="rId291" Type="http://schemas.openxmlformats.org/officeDocument/2006/relationships/hyperlink" Target="https://rscf.ru/project/23-22-00328/" TargetMode="External"/><Relationship Id="rId292" Type="http://schemas.openxmlformats.org/officeDocument/2006/relationships/hyperlink" Target="https://rscf.ru/project/23-22-00333/" TargetMode="External"/><Relationship Id="rId293" Type="http://schemas.openxmlformats.org/officeDocument/2006/relationships/hyperlink" Target="https://rscf.ru/project/23-22-00343/" TargetMode="External"/><Relationship Id="rId294" Type="http://schemas.openxmlformats.org/officeDocument/2006/relationships/hyperlink" Target="https://rscf.ru/project/23-22-00346/" TargetMode="External"/><Relationship Id="rId295" Type="http://schemas.openxmlformats.org/officeDocument/2006/relationships/hyperlink" Target="https://rscf.ru/project/23-22-00347/" TargetMode="External"/><Relationship Id="rId296" Type="http://schemas.openxmlformats.org/officeDocument/2006/relationships/hyperlink" Target="https://rscf.ru/project/23-22-00349/" TargetMode="External"/><Relationship Id="rId297" Type="http://schemas.openxmlformats.org/officeDocument/2006/relationships/hyperlink" Target="https://rscf.ru/project/23-22-00354/" TargetMode="External"/><Relationship Id="rId298" Type="http://schemas.openxmlformats.org/officeDocument/2006/relationships/hyperlink" Target="https://rscf.ru/project/23-22-00359/" TargetMode="External"/><Relationship Id="rId299" Type="http://schemas.openxmlformats.org/officeDocument/2006/relationships/hyperlink" Target="https://rscf.ru/project/23-22-00361/" TargetMode="External"/><Relationship Id="rId300" Type="http://schemas.openxmlformats.org/officeDocument/2006/relationships/hyperlink" Target="https://rscf.ru/project/23-22-00363/" TargetMode="External"/><Relationship Id="rId301" Type="http://schemas.openxmlformats.org/officeDocument/2006/relationships/hyperlink" Target="https://rscf.ru/project/23-22-00367/" TargetMode="External"/><Relationship Id="rId302" Type="http://schemas.openxmlformats.org/officeDocument/2006/relationships/hyperlink" Target="https://rscf.ru/project/23-22-00368/" TargetMode="External"/><Relationship Id="rId303" Type="http://schemas.openxmlformats.org/officeDocument/2006/relationships/hyperlink" Target="https://rscf.ru/project/23-22-00373/" TargetMode="External"/><Relationship Id="rId304" Type="http://schemas.openxmlformats.org/officeDocument/2006/relationships/hyperlink" Target="https://rscf.ru/project/23-22-00381/" TargetMode="External"/><Relationship Id="rId305" Type="http://schemas.openxmlformats.org/officeDocument/2006/relationships/hyperlink" Target="https://rscf.ru/project/23-22-00385/" TargetMode="External"/><Relationship Id="rId306" Type="http://schemas.openxmlformats.org/officeDocument/2006/relationships/hyperlink" Target="https://rscf.ru/project/23-22-00386/" TargetMode="External"/><Relationship Id="rId307" Type="http://schemas.openxmlformats.org/officeDocument/2006/relationships/hyperlink" Target="https://rscf.ru/project/23-22-00387/" TargetMode="External"/><Relationship Id="rId308" Type="http://schemas.openxmlformats.org/officeDocument/2006/relationships/hyperlink" Target="https://rscf.ru/project/23-22-00389/" TargetMode="External"/><Relationship Id="rId309" Type="http://schemas.openxmlformats.org/officeDocument/2006/relationships/hyperlink" Target="https://rscf.ru/project/23-22-00391/" TargetMode="External"/><Relationship Id="rId310" Type="http://schemas.openxmlformats.org/officeDocument/2006/relationships/hyperlink" Target="https://rscf.ru/project/23-22-00394/" TargetMode="External"/><Relationship Id="rId311" Type="http://schemas.openxmlformats.org/officeDocument/2006/relationships/hyperlink" Target="https://rscf.ru/project/23-22-00399/" TargetMode="External"/><Relationship Id="rId312" Type="http://schemas.openxmlformats.org/officeDocument/2006/relationships/hyperlink" Target="https://rscf.ru/project/23-22-00402/" TargetMode="External"/><Relationship Id="rId313" Type="http://schemas.openxmlformats.org/officeDocument/2006/relationships/hyperlink" Target="https://rscf.ru/project/23-22-00412/" TargetMode="External"/><Relationship Id="rId314" Type="http://schemas.openxmlformats.org/officeDocument/2006/relationships/hyperlink" Target="https://rscf.ru/project/23-22-00414/" TargetMode="External"/><Relationship Id="rId315" Type="http://schemas.openxmlformats.org/officeDocument/2006/relationships/hyperlink" Target="https://rscf.ru/project/23-22-00416/" TargetMode="External"/><Relationship Id="rId316" Type="http://schemas.openxmlformats.org/officeDocument/2006/relationships/hyperlink" Target="https://rscf.ru/project/23-22-00418/" TargetMode="External"/><Relationship Id="rId317" Type="http://schemas.openxmlformats.org/officeDocument/2006/relationships/hyperlink" Target="https://rscf.ru/project/23-22-00421/" TargetMode="External"/><Relationship Id="rId318" Type="http://schemas.openxmlformats.org/officeDocument/2006/relationships/hyperlink" Target="https://rscf.ru/project/23-22-00422/" TargetMode="External"/><Relationship Id="rId319" Type="http://schemas.openxmlformats.org/officeDocument/2006/relationships/hyperlink" Target="https://rscf.ru/project/23-22-00424/" TargetMode="External"/><Relationship Id="rId320" Type="http://schemas.openxmlformats.org/officeDocument/2006/relationships/hyperlink" Target="https://rscf.ru/project/23-22-00425/" TargetMode="External"/><Relationship Id="rId321" Type="http://schemas.openxmlformats.org/officeDocument/2006/relationships/hyperlink" Target="https://rscf.ru/project/23-22-00427/" TargetMode="External"/><Relationship Id="rId322" Type="http://schemas.openxmlformats.org/officeDocument/2006/relationships/hyperlink" Target="https://rscf.ru/project/23-22-00433/" TargetMode="External"/><Relationship Id="rId323" Type="http://schemas.openxmlformats.org/officeDocument/2006/relationships/hyperlink" Target="https://rscf.ru/project/23-22-00434/" TargetMode="External"/><Relationship Id="rId324" Type="http://schemas.openxmlformats.org/officeDocument/2006/relationships/hyperlink" Target="https://rscf.ru/project/23-22-00437/" TargetMode="External"/><Relationship Id="rId325" Type="http://schemas.openxmlformats.org/officeDocument/2006/relationships/hyperlink" Target="https://rscf.ru/project/23-22-00438/" TargetMode="External"/><Relationship Id="rId326" Type="http://schemas.openxmlformats.org/officeDocument/2006/relationships/hyperlink" Target="https://rscf.ru/project/23-22-00444/" TargetMode="External"/><Relationship Id="rId327" Type="http://schemas.openxmlformats.org/officeDocument/2006/relationships/hyperlink" Target="https://rscf.ru/project/23-22-00453/" TargetMode="External"/><Relationship Id="rId328" Type="http://schemas.openxmlformats.org/officeDocument/2006/relationships/hyperlink" Target="https://rscf.ru/project/23-22-00455/" TargetMode="External"/><Relationship Id="rId329" Type="http://schemas.openxmlformats.org/officeDocument/2006/relationships/hyperlink" Target="https://rscf.ru/project/23-22-00459/" TargetMode="External"/><Relationship Id="rId330" Type="http://schemas.openxmlformats.org/officeDocument/2006/relationships/hyperlink" Target="https://rscf.ru/project/23-22-00461/" TargetMode="External"/><Relationship Id="rId331" Type="http://schemas.openxmlformats.org/officeDocument/2006/relationships/hyperlink" Target="https://rscf.ru/project/23-22-00465/" TargetMode="External"/><Relationship Id="rId332" Type="http://schemas.openxmlformats.org/officeDocument/2006/relationships/hyperlink" Target="https://rscf.ru/project/23-22-00466/" TargetMode="External"/><Relationship Id="rId333" Type="http://schemas.openxmlformats.org/officeDocument/2006/relationships/hyperlink" Target="https://rscf.ru/project/23-23-00007/" TargetMode="External"/><Relationship Id="rId334" Type="http://schemas.openxmlformats.org/officeDocument/2006/relationships/hyperlink" Target="https://rscf.ru/project/23-23-00008/" TargetMode="External"/><Relationship Id="rId335" Type="http://schemas.openxmlformats.org/officeDocument/2006/relationships/hyperlink" Target="https://rscf.ru/project/23-23-00011/" TargetMode="External"/><Relationship Id="rId336" Type="http://schemas.openxmlformats.org/officeDocument/2006/relationships/hyperlink" Target="https://rscf.ru/project/23-23-00013/" TargetMode="External"/><Relationship Id="rId337" Type="http://schemas.openxmlformats.org/officeDocument/2006/relationships/hyperlink" Target="https://rscf.ru/project/23-23-00014/" TargetMode="External"/><Relationship Id="rId338" Type="http://schemas.openxmlformats.org/officeDocument/2006/relationships/hyperlink" Target="https://rscf.ru/project/23-23-00016/" TargetMode="External"/><Relationship Id="rId339" Type="http://schemas.openxmlformats.org/officeDocument/2006/relationships/hyperlink" Target="https://rscf.ru/project/23-23-00019/" TargetMode="External"/><Relationship Id="rId340" Type="http://schemas.openxmlformats.org/officeDocument/2006/relationships/hyperlink" Target="https://rscf.ru/project/23-23-00021/" TargetMode="External"/><Relationship Id="rId341" Type="http://schemas.openxmlformats.org/officeDocument/2006/relationships/hyperlink" Target="https://rscf.ru/project/23-23-00022/" TargetMode="External"/><Relationship Id="rId342" Type="http://schemas.openxmlformats.org/officeDocument/2006/relationships/hyperlink" Target="https://rscf.ru/project/23-23-00024/" TargetMode="External"/><Relationship Id="rId343" Type="http://schemas.openxmlformats.org/officeDocument/2006/relationships/hyperlink" Target="https://rscf.ru/project/23-23-00025/" TargetMode="External"/><Relationship Id="rId344" Type="http://schemas.openxmlformats.org/officeDocument/2006/relationships/hyperlink" Target="https://rscf.ru/project/23-23-00028/" TargetMode="External"/><Relationship Id="rId345" Type="http://schemas.openxmlformats.org/officeDocument/2006/relationships/hyperlink" Target="https://rscf.ru/project/23-23-00029/" TargetMode="External"/><Relationship Id="rId346" Type="http://schemas.openxmlformats.org/officeDocument/2006/relationships/hyperlink" Target="https://rscf.ru/project/23-23-00032/" TargetMode="External"/><Relationship Id="rId347" Type="http://schemas.openxmlformats.org/officeDocument/2006/relationships/hyperlink" Target="https://rscf.ru/project/23-23-00033/" TargetMode="External"/><Relationship Id="rId348" Type="http://schemas.openxmlformats.org/officeDocument/2006/relationships/hyperlink" Target="https://rscf.ru/project/23-23-00034/" TargetMode="External"/><Relationship Id="rId349" Type="http://schemas.openxmlformats.org/officeDocument/2006/relationships/hyperlink" Target="https://rscf.ru/project/23-23-00035/" TargetMode="External"/><Relationship Id="rId350" Type="http://schemas.openxmlformats.org/officeDocument/2006/relationships/hyperlink" Target="https://rscf.ru/project/23-23-00039/" TargetMode="External"/><Relationship Id="rId351" Type="http://schemas.openxmlformats.org/officeDocument/2006/relationships/hyperlink" Target="https://rscf.ru/project/23-23-00040/" TargetMode="External"/><Relationship Id="rId352" Type="http://schemas.openxmlformats.org/officeDocument/2006/relationships/hyperlink" Target="https://rscf.ru/project/23-23-00041/" TargetMode="External"/><Relationship Id="rId353" Type="http://schemas.openxmlformats.org/officeDocument/2006/relationships/hyperlink" Target="https://rscf.ru/project/23-23-00044/" TargetMode="External"/><Relationship Id="rId354" Type="http://schemas.openxmlformats.org/officeDocument/2006/relationships/hyperlink" Target="https://rscf.ru/project/23-23-00049/" TargetMode="External"/><Relationship Id="rId355" Type="http://schemas.openxmlformats.org/officeDocument/2006/relationships/hyperlink" Target="https://rscf.ru/project/23-23-00051/" TargetMode="External"/><Relationship Id="rId356" Type="http://schemas.openxmlformats.org/officeDocument/2006/relationships/hyperlink" Target="https://rscf.ru/project/23-23-00052/" TargetMode="External"/><Relationship Id="rId357" Type="http://schemas.openxmlformats.org/officeDocument/2006/relationships/hyperlink" Target="https://rscf.ru/project/23-23-00058/" TargetMode="External"/><Relationship Id="rId358" Type="http://schemas.openxmlformats.org/officeDocument/2006/relationships/hyperlink" Target="https://rscf.ru/project/23-23-00059/" TargetMode="External"/><Relationship Id="rId359" Type="http://schemas.openxmlformats.org/officeDocument/2006/relationships/hyperlink" Target="https://rscf.ru/project/23-23-00060/" TargetMode="External"/><Relationship Id="rId360" Type="http://schemas.openxmlformats.org/officeDocument/2006/relationships/hyperlink" Target="https://rscf.ru/project/23-23-00064/" TargetMode="External"/><Relationship Id="rId361" Type="http://schemas.openxmlformats.org/officeDocument/2006/relationships/hyperlink" Target="https://rscf.ru/project/23-23-00065/" TargetMode="External"/><Relationship Id="rId362" Type="http://schemas.openxmlformats.org/officeDocument/2006/relationships/hyperlink" Target="https://rscf.ru/project/23-23-00067/" TargetMode="External"/><Relationship Id="rId363" Type="http://schemas.openxmlformats.org/officeDocument/2006/relationships/hyperlink" Target="https://rscf.ru/project/23-23-00073/" TargetMode="External"/><Relationship Id="rId364" Type="http://schemas.openxmlformats.org/officeDocument/2006/relationships/hyperlink" Target="https://rscf.ru/project/23-23-00074/" TargetMode="External"/><Relationship Id="rId365" Type="http://schemas.openxmlformats.org/officeDocument/2006/relationships/hyperlink" Target="https://rscf.ru/project/23-23-00079/" TargetMode="External"/><Relationship Id="rId366" Type="http://schemas.openxmlformats.org/officeDocument/2006/relationships/hyperlink" Target="https://rscf.ru/project/23-23-00081/" TargetMode="External"/><Relationship Id="rId367" Type="http://schemas.openxmlformats.org/officeDocument/2006/relationships/hyperlink" Target="https://rscf.ru/project/23-23-00083/" TargetMode="External"/><Relationship Id="rId368" Type="http://schemas.openxmlformats.org/officeDocument/2006/relationships/hyperlink" Target="https://rscf.ru/project/23-23-00084/" TargetMode="External"/><Relationship Id="rId369" Type="http://schemas.openxmlformats.org/officeDocument/2006/relationships/hyperlink" Target="https://rscf.ru/project/23-23-00085/" TargetMode="External"/><Relationship Id="rId370" Type="http://schemas.openxmlformats.org/officeDocument/2006/relationships/hyperlink" Target="https://rscf.ru/project/23-23-00087/" TargetMode="External"/><Relationship Id="rId371" Type="http://schemas.openxmlformats.org/officeDocument/2006/relationships/hyperlink" Target="https://rscf.ru/project/23-23-00088/" TargetMode="External"/><Relationship Id="rId372" Type="http://schemas.openxmlformats.org/officeDocument/2006/relationships/hyperlink" Target="https://rscf.ru/project/23-23-00090/" TargetMode="External"/><Relationship Id="rId373" Type="http://schemas.openxmlformats.org/officeDocument/2006/relationships/hyperlink" Target="https://rscf.ru/project/23-23-00091/" TargetMode="External"/><Relationship Id="rId374" Type="http://schemas.openxmlformats.org/officeDocument/2006/relationships/hyperlink" Target="https://rscf.ru/project/23-23-00092/" TargetMode="External"/><Relationship Id="rId375" Type="http://schemas.openxmlformats.org/officeDocument/2006/relationships/hyperlink" Target="https://rscf.ru/project/23-23-00096/" TargetMode="External"/><Relationship Id="rId376" Type="http://schemas.openxmlformats.org/officeDocument/2006/relationships/hyperlink" Target="https://rscf.ru/project/23-23-00097/" TargetMode="External"/><Relationship Id="rId377" Type="http://schemas.openxmlformats.org/officeDocument/2006/relationships/hyperlink" Target="https://rscf.ru/project/23-23-00098/" TargetMode="External"/><Relationship Id="rId378" Type="http://schemas.openxmlformats.org/officeDocument/2006/relationships/hyperlink" Target="https://rscf.ru/project/23-23-00100/" TargetMode="External"/><Relationship Id="rId379" Type="http://schemas.openxmlformats.org/officeDocument/2006/relationships/hyperlink" Target="https://rscf.ru/project/23-23-00101/" TargetMode="External"/><Relationship Id="rId380" Type="http://schemas.openxmlformats.org/officeDocument/2006/relationships/hyperlink" Target="https://rscf.ru/project/23-23-00103/" TargetMode="External"/><Relationship Id="rId381" Type="http://schemas.openxmlformats.org/officeDocument/2006/relationships/hyperlink" Target="https://rscf.ru/project/23-23-00105/" TargetMode="External"/><Relationship Id="rId382" Type="http://schemas.openxmlformats.org/officeDocument/2006/relationships/hyperlink" Target="https://rscf.ru/project/23-23-00107/" TargetMode="External"/><Relationship Id="rId383" Type="http://schemas.openxmlformats.org/officeDocument/2006/relationships/hyperlink" Target="https://rscf.ru/project/23-23-00108/" TargetMode="External"/><Relationship Id="rId384" Type="http://schemas.openxmlformats.org/officeDocument/2006/relationships/hyperlink" Target="https://rscf.ru/project/23-23-00112/" TargetMode="External"/><Relationship Id="rId385" Type="http://schemas.openxmlformats.org/officeDocument/2006/relationships/hyperlink" Target="https://rscf.ru/project/23-23-00113/" TargetMode="External"/><Relationship Id="rId386" Type="http://schemas.openxmlformats.org/officeDocument/2006/relationships/hyperlink" Target="https://rscf.ru/project/23-23-00114/" TargetMode="External"/><Relationship Id="rId387" Type="http://schemas.openxmlformats.org/officeDocument/2006/relationships/hyperlink" Target="https://rscf.ru/project/23-23-00119/" TargetMode="External"/><Relationship Id="rId388" Type="http://schemas.openxmlformats.org/officeDocument/2006/relationships/hyperlink" Target="https://rscf.ru/project/23-23-00122/" TargetMode="External"/><Relationship Id="rId389" Type="http://schemas.openxmlformats.org/officeDocument/2006/relationships/hyperlink" Target="https://rscf.ru/project/23-23-00125/" TargetMode="External"/><Relationship Id="rId390" Type="http://schemas.openxmlformats.org/officeDocument/2006/relationships/hyperlink" Target="https://rscf.ru/project/23-23-00129/" TargetMode="External"/><Relationship Id="rId391" Type="http://schemas.openxmlformats.org/officeDocument/2006/relationships/hyperlink" Target="https://rscf.ru/project/23-23-00130/" TargetMode="External"/><Relationship Id="rId392" Type="http://schemas.openxmlformats.org/officeDocument/2006/relationships/hyperlink" Target="https://rscf.ru/project/23-23-00133/" TargetMode="External"/><Relationship Id="rId393" Type="http://schemas.openxmlformats.org/officeDocument/2006/relationships/hyperlink" Target="https://rscf.ru/project/23-23-00138/" TargetMode="External"/><Relationship Id="rId394" Type="http://schemas.openxmlformats.org/officeDocument/2006/relationships/hyperlink" Target="https://rscf.ru/project/23-23-00140/" TargetMode="External"/><Relationship Id="rId395" Type="http://schemas.openxmlformats.org/officeDocument/2006/relationships/hyperlink" Target="https://rscf.ru/project/23-23-00142/" TargetMode="External"/><Relationship Id="rId396" Type="http://schemas.openxmlformats.org/officeDocument/2006/relationships/hyperlink" Target="https://rscf.ru/project/23-23-00146/" TargetMode="External"/><Relationship Id="rId397" Type="http://schemas.openxmlformats.org/officeDocument/2006/relationships/hyperlink" Target="https://rscf.ru/project/23-23-00147/" TargetMode="External"/><Relationship Id="rId398" Type="http://schemas.openxmlformats.org/officeDocument/2006/relationships/hyperlink" Target="https://rscf.ru/project/23-23-00148/" TargetMode="External"/><Relationship Id="rId399" Type="http://schemas.openxmlformats.org/officeDocument/2006/relationships/hyperlink" Target="https://rscf.ru/project/23-23-00156/" TargetMode="External"/><Relationship Id="rId400" Type="http://schemas.openxmlformats.org/officeDocument/2006/relationships/hyperlink" Target="https://rscf.ru/project/23-23-00158/" TargetMode="External"/><Relationship Id="rId401" Type="http://schemas.openxmlformats.org/officeDocument/2006/relationships/hyperlink" Target="https://rscf.ru/project/23-23-00160/" TargetMode="External"/><Relationship Id="rId402" Type="http://schemas.openxmlformats.org/officeDocument/2006/relationships/hyperlink" Target="https://rscf.ru/project/23-23-00161/" TargetMode="External"/><Relationship Id="rId403" Type="http://schemas.openxmlformats.org/officeDocument/2006/relationships/hyperlink" Target="https://rscf.ru/project/23-23-00163/" TargetMode="External"/><Relationship Id="rId404" Type="http://schemas.openxmlformats.org/officeDocument/2006/relationships/hyperlink" Target="https://rscf.ru/project/23-23-00166/" TargetMode="External"/><Relationship Id="rId405" Type="http://schemas.openxmlformats.org/officeDocument/2006/relationships/hyperlink" Target="https://rscf.ru/project/23-23-00169/" TargetMode="External"/><Relationship Id="rId406" Type="http://schemas.openxmlformats.org/officeDocument/2006/relationships/hyperlink" Target="https://rscf.ru/project/23-23-00171/" TargetMode="External"/><Relationship Id="rId407" Type="http://schemas.openxmlformats.org/officeDocument/2006/relationships/hyperlink" Target="https://rscf.ru/project/23-23-00173/" TargetMode="External"/><Relationship Id="rId408" Type="http://schemas.openxmlformats.org/officeDocument/2006/relationships/hyperlink" Target="https://rscf.ru/project/23-23-00180/" TargetMode="External"/><Relationship Id="rId409" Type="http://schemas.openxmlformats.org/officeDocument/2006/relationships/hyperlink" Target="https://rscf.ru/project/23-23-00184/" TargetMode="External"/><Relationship Id="rId410" Type="http://schemas.openxmlformats.org/officeDocument/2006/relationships/hyperlink" Target="https://rscf.ru/project/23-23-00187/" TargetMode="External"/><Relationship Id="rId411" Type="http://schemas.openxmlformats.org/officeDocument/2006/relationships/hyperlink" Target="https://rscf.ru/project/23-23-00192/" TargetMode="External"/><Relationship Id="rId412" Type="http://schemas.openxmlformats.org/officeDocument/2006/relationships/hyperlink" Target="https://rscf.ru/project/23-23-00193/" TargetMode="External"/><Relationship Id="rId413" Type="http://schemas.openxmlformats.org/officeDocument/2006/relationships/hyperlink" Target="https://rscf.ru/project/23-23-00198/" TargetMode="External"/><Relationship Id="rId414" Type="http://schemas.openxmlformats.org/officeDocument/2006/relationships/hyperlink" Target="https://rscf.ru/project/23-23-00201/" TargetMode="External"/><Relationship Id="rId415" Type="http://schemas.openxmlformats.org/officeDocument/2006/relationships/hyperlink" Target="https://rscf.ru/project/23-23-00202/" TargetMode="External"/><Relationship Id="rId416" Type="http://schemas.openxmlformats.org/officeDocument/2006/relationships/hyperlink" Target="https://rscf.ru/project/23-23-00203/" TargetMode="External"/><Relationship Id="rId417" Type="http://schemas.openxmlformats.org/officeDocument/2006/relationships/hyperlink" Target="https://rscf.ru/project/23-23-00205/" TargetMode="External"/><Relationship Id="rId418" Type="http://schemas.openxmlformats.org/officeDocument/2006/relationships/hyperlink" Target="https://rscf.ru/project/23-23-00206/" TargetMode="External"/><Relationship Id="rId419" Type="http://schemas.openxmlformats.org/officeDocument/2006/relationships/hyperlink" Target="https://rscf.ru/project/23-23-00207/" TargetMode="External"/><Relationship Id="rId420" Type="http://schemas.openxmlformats.org/officeDocument/2006/relationships/hyperlink" Target="https://rscf.ru/project/23-23-00208/" TargetMode="External"/><Relationship Id="rId421" Type="http://schemas.openxmlformats.org/officeDocument/2006/relationships/hyperlink" Target="https://rscf.ru/project/23-23-00220/" TargetMode="External"/><Relationship Id="rId422" Type="http://schemas.openxmlformats.org/officeDocument/2006/relationships/hyperlink" Target="https://rscf.ru/project/23-23-00227/" TargetMode="External"/><Relationship Id="rId423" Type="http://schemas.openxmlformats.org/officeDocument/2006/relationships/hyperlink" Target="https://rscf.ru/project/23-23-00236/" TargetMode="External"/><Relationship Id="rId424" Type="http://schemas.openxmlformats.org/officeDocument/2006/relationships/hyperlink" Target="https://rscf.ru/project/23-23-00241/" TargetMode="External"/><Relationship Id="rId425" Type="http://schemas.openxmlformats.org/officeDocument/2006/relationships/hyperlink" Target="https://rscf.ru/project/23-23-00245/" TargetMode="External"/><Relationship Id="rId426" Type="http://schemas.openxmlformats.org/officeDocument/2006/relationships/hyperlink" Target="https://rscf.ru/project/23-23-00247/" TargetMode="External"/><Relationship Id="rId427" Type="http://schemas.openxmlformats.org/officeDocument/2006/relationships/hyperlink" Target="https://rscf.ru/project/23-23-00248/" TargetMode="External"/><Relationship Id="rId428" Type="http://schemas.openxmlformats.org/officeDocument/2006/relationships/hyperlink" Target="https://rscf.ru/project/23-23-00252/" TargetMode="External"/><Relationship Id="rId429" Type="http://schemas.openxmlformats.org/officeDocument/2006/relationships/hyperlink" Target="https://rscf.ru/project/23-23-00263/" TargetMode="External"/><Relationship Id="rId430" Type="http://schemas.openxmlformats.org/officeDocument/2006/relationships/hyperlink" Target="https://rscf.ru/project/23-23-00267/" TargetMode="External"/><Relationship Id="rId431" Type="http://schemas.openxmlformats.org/officeDocument/2006/relationships/hyperlink" Target="https://rscf.ru/project/23-23-00270/" TargetMode="External"/><Relationship Id="rId432" Type="http://schemas.openxmlformats.org/officeDocument/2006/relationships/hyperlink" Target="https://rscf.ru/project/23-23-00273/" TargetMode="External"/><Relationship Id="rId433" Type="http://schemas.openxmlformats.org/officeDocument/2006/relationships/hyperlink" Target="https://rscf.ru/project/23-23-00275/" TargetMode="External"/><Relationship Id="rId434" Type="http://schemas.openxmlformats.org/officeDocument/2006/relationships/hyperlink" Target="https://rscf.ru/project/23-23-00276/" TargetMode="External"/><Relationship Id="rId435" Type="http://schemas.openxmlformats.org/officeDocument/2006/relationships/hyperlink" Target="https://rscf.ru/project/23-23-00278/" TargetMode="External"/><Relationship Id="rId436" Type="http://schemas.openxmlformats.org/officeDocument/2006/relationships/hyperlink" Target="https://rscf.ru/project/23-23-00280/" TargetMode="External"/><Relationship Id="rId437" Type="http://schemas.openxmlformats.org/officeDocument/2006/relationships/hyperlink" Target="https://rscf.ru/project/23-23-00291/" TargetMode="External"/><Relationship Id="rId438" Type="http://schemas.openxmlformats.org/officeDocument/2006/relationships/hyperlink" Target="https://rscf.ru/project/23-23-00292/" TargetMode="External"/><Relationship Id="rId439" Type="http://schemas.openxmlformats.org/officeDocument/2006/relationships/hyperlink" Target="https://rscf.ru/project/23-23-00293/" TargetMode="External"/><Relationship Id="rId440" Type="http://schemas.openxmlformats.org/officeDocument/2006/relationships/hyperlink" Target="https://rscf.ru/project/23-23-00297/" TargetMode="External"/><Relationship Id="rId441" Type="http://schemas.openxmlformats.org/officeDocument/2006/relationships/hyperlink" Target="https://rscf.ru/project/23-23-00300/" TargetMode="External"/><Relationship Id="rId442" Type="http://schemas.openxmlformats.org/officeDocument/2006/relationships/hyperlink" Target="https://rscf.ru/project/23-23-00307/" TargetMode="External"/><Relationship Id="rId443" Type="http://schemas.openxmlformats.org/officeDocument/2006/relationships/hyperlink" Target="https://rscf.ru/project/23-23-00308/" TargetMode="External"/><Relationship Id="rId444" Type="http://schemas.openxmlformats.org/officeDocument/2006/relationships/hyperlink" Target="https://rscf.ru/project/23-23-00310/" TargetMode="External"/><Relationship Id="rId445" Type="http://schemas.openxmlformats.org/officeDocument/2006/relationships/hyperlink" Target="https://rscf.ru/project/23-23-00312/" TargetMode="External"/><Relationship Id="rId446" Type="http://schemas.openxmlformats.org/officeDocument/2006/relationships/hyperlink" Target="https://rscf.ru/project/23-23-00317/" TargetMode="External"/><Relationship Id="rId447" Type="http://schemas.openxmlformats.org/officeDocument/2006/relationships/hyperlink" Target="https://rscf.ru/project/23-23-00318/" TargetMode="External"/><Relationship Id="rId448" Type="http://schemas.openxmlformats.org/officeDocument/2006/relationships/hyperlink" Target="https://rscf.ru/project/23-23-00320/" TargetMode="External"/><Relationship Id="rId449" Type="http://schemas.openxmlformats.org/officeDocument/2006/relationships/hyperlink" Target="https://rscf.ru/project/23-23-00321/" TargetMode="External"/><Relationship Id="rId450" Type="http://schemas.openxmlformats.org/officeDocument/2006/relationships/hyperlink" Target="https://rscf.ru/project/23-23-00322/" TargetMode="External"/><Relationship Id="rId451" Type="http://schemas.openxmlformats.org/officeDocument/2006/relationships/hyperlink" Target="https://rscf.ru/project/23-23-00324/" TargetMode="External"/><Relationship Id="rId452" Type="http://schemas.openxmlformats.org/officeDocument/2006/relationships/hyperlink" Target="https://rscf.ru/project/23-23-00328/" TargetMode="External"/><Relationship Id="rId453" Type="http://schemas.openxmlformats.org/officeDocument/2006/relationships/hyperlink" Target="https://rscf.ru/project/23-23-00329/" TargetMode="External"/><Relationship Id="rId454" Type="http://schemas.openxmlformats.org/officeDocument/2006/relationships/hyperlink" Target="https://rscf.ru/project/23-23-00333/" TargetMode="External"/><Relationship Id="rId455" Type="http://schemas.openxmlformats.org/officeDocument/2006/relationships/hyperlink" Target="https://rscf.ru/project/23-23-00334/" TargetMode="External"/><Relationship Id="rId456" Type="http://schemas.openxmlformats.org/officeDocument/2006/relationships/hyperlink" Target="https://rscf.ru/project/23-23-00336/" TargetMode="External"/><Relationship Id="rId457" Type="http://schemas.openxmlformats.org/officeDocument/2006/relationships/hyperlink" Target="https://rscf.ru/project/23-23-00338/" TargetMode="External"/><Relationship Id="rId458" Type="http://schemas.openxmlformats.org/officeDocument/2006/relationships/hyperlink" Target="https://rscf.ru/project/23-23-00340/" TargetMode="External"/><Relationship Id="rId459" Type="http://schemas.openxmlformats.org/officeDocument/2006/relationships/hyperlink" Target="https://rscf.ru/project/23-23-00341/" TargetMode="External"/><Relationship Id="rId460" Type="http://schemas.openxmlformats.org/officeDocument/2006/relationships/hyperlink" Target="https://rscf.ru/project/23-23-00343/" TargetMode="External"/><Relationship Id="rId461" Type="http://schemas.openxmlformats.org/officeDocument/2006/relationships/hyperlink" Target="https://rscf.ru/project/23-23-00353/" TargetMode="External"/><Relationship Id="rId462" Type="http://schemas.openxmlformats.org/officeDocument/2006/relationships/hyperlink" Target="https://rscf.ru/project/23-23-00357/" TargetMode="External"/><Relationship Id="rId463" Type="http://schemas.openxmlformats.org/officeDocument/2006/relationships/hyperlink" Target="https://rscf.ru/project/23-23-00360/" TargetMode="External"/><Relationship Id="rId464" Type="http://schemas.openxmlformats.org/officeDocument/2006/relationships/hyperlink" Target="https://rscf.ru/project/23-23-00361/" TargetMode="External"/><Relationship Id="rId465" Type="http://schemas.openxmlformats.org/officeDocument/2006/relationships/hyperlink" Target="https://rscf.ru/project/23-23-00362/" TargetMode="External"/><Relationship Id="rId466" Type="http://schemas.openxmlformats.org/officeDocument/2006/relationships/hyperlink" Target="https://rscf.ru/project/23-23-00364/" TargetMode="External"/><Relationship Id="rId467" Type="http://schemas.openxmlformats.org/officeDocument/2006/relationships/hyperlink" Target="https://rscf.ru/project/23-23-00365/" TargetMode="External"/><Relationship Id="rId468" Type="http://schemas.openxmlformats.org/officeDocument/2006/relationships/hyperlink" Target="https://rscf.ru/project/23-23-00367/" TargetMode="External"/><Relationship Id="rId469" Type="http://schemas.openxmlformats.org/officeDocument/2006/relationships/hyperlink" Target="https://rscf.ru/project/23-23-00370/" TargetMode="External"/><Relationship Id="rId470" Type="http://schemas.openxmlformats.org/officeDocument/2006/relationships/hyperlink" Target="https://rscf.ru/project/23-23-00372/" TargetMode="External"/><Relationship Id="rId471" Type="http://schemas.openxmlformats.org/officeDocument/2006/relationships/hyperlink" Target="https://rscf.ru/project/23-23-00375/" TargetMode="External"/><Relationship Id="rId472" Type="http://schemas.openxmlformats.org/officeDocument/2006/relationships/hyperlink" Target="https://rscf.ru/project/23-23-00378/" TargetMode="External"/><Relationship Id="rId473" Type="http://schemas.openxmlformats.org/officeDocument/2006/relationships/hyperlink" Target="https://rscf.ru/project/23-23-00381/" TargetMode="External"/><Relationship Id="rId474" Type="http://schemas.openxmlformats.org/officeDocument/2006/relationships/hyperlink" Target="https://rscf.ru/project/23-23-00383/" TargetMode="External"/><Relationship Id="rId475" Type="http://schemas.openxmlformats.org/officeDocument/2006/relationships/hyperlink" Target="https://rscf.ru/project/23-23-00384/" TargetMode="External"/><Relationship Id="rId476" Type="http://schemas.openxmlformats.org/officeDocument/2006/relationships/hyperlink" Target="https://rscf.ru/project/23-23-00387/" TargetMode="External"/><Relationship Id="rId477" Type="http://schemas.openxmlformats.org/officeDocument/2006/relationships/hyperlink" Target="https://rscf.ru/project/23-23-00392/" TargetMode="External"/><Relationship Id="rId478" Type="http://schemas.openxmlformats.org/officeDocument/2006/relationships/hyperlink" Target="https://rscf.ru/project/23-23-00393/" TargetMode="External"/><Relationship Id="rId479" Type="http://schemas.openxmlformats.org/officeDocument/2006/relationships/hyperlink" Target="https://rscf.ru/project/23-23-00394/" TargetMode="External"/><Relationship Id="rId480" Type="http://schemas.openxmlformats.org/officeDocument/2006/relationships/hyperlink" Target="https://rscf.ru/project/23-23-00397/" TargetMode="External"/><Relationship Id="rId481" Type="http://schemas.openxmlformats.org/officeDocument/2006/relationships/hyperlink" Target="https://rscf.ru/project/23-23-00398/" TargetMode="External"/><Relationship Id="rId482" Type="http://schemas.openxmlformats.org/officeDocument/2006/relationships/hyperlink" Target="https://rscf.ru/project/23-23-00399/" TargetMode="External"/><Relationship Id="rId483" Type="http://schemas.openxmlformats.org/officeDocument/2006/relationships/hyperlink" Target="https://rscf.ru/project/23-23-00408/" TargetMode="External"/><Relationship Id="rId484" Type="http://schemas.openxmlformats.org/officeDocument/2006/relationships/hyperlink" Target="https://rscf.ru/project/23-23-00409/" TargetMode="External"/><Relationship Id="rId485" Type="http://schemas.openxmlformats.org/officeDocument/2006/relationships/hyperlink" Target="https://rscf.ru/project/23-23-00410/" TargetMode="External"/><Relationship Id="rId486" Type="http://schemas.openxmlformats.org/officeDocument/2006/relationships/hyperlink" Target="https://rscf.ru/project/23-23-00420/" TargetMode="External"/><Relationship Id="rId487" Type="http://schemas.openxmlformats.org/officeDocument/2006/relationships/hyperlink" Target="https://rscf.ru/project/23-23-00421/" TargetMode="External"/><Relationship Id="rId488" Type="http://schemas.openxmlformats.org/officeDocument/2006/relationships/hyperlink" Target="https://rscf.ru/project/23-23-00425/" TargetMode="External"/><Relationship Id="rId489" Type="http://schemas.openxmlformats.org/officeDocument/2006/relationships/hyperlink" Target="https://rscf.ru/project/23-23-00426/" TargetMode="External"/><Relationship Id="rId490" Type="http://schemas.openxmlformats.org/officeDocument/2006/relationships/hyperlink" Target="https://rscf.ru/project/23-23-00429/" TargetMode="External"/><Relationship Id="rId491" Type="http://schemas.openxmlformats.org/officeDocument/2006/relationships/hyperlink" Target="https://rscf.ru/project/23-23-00430/" TargetMode="External"/><Relationship Id="rId492" Type="http://schemas.openxmlformats.org/officeDocument/2006/relationships/hyperlink" Target="https://rscf.ru/project/23-23-00431/" TargetMode="External"/><Relationship Id="rId493" Type="http://schemas.openxmlformats.org/officeDocument/2006/relationships/hyperlink" Target="https://rscf.ru/project/23-23-00432/" TargetMode="External"/><Relationship Id="rId494" Type="http://schemas.openxmlformats.org/officeDocument/2006/relationships/hyperlink" Target="https://rscf.ru/project/23-23-00434/" TargetMode="External"/><Relationship Id="rId495" Type="http://schemas.openxmlformats.org/officeDocument/2006/relationships/hyperlink" Target="https://rscf.ru/project/23-23-00437/" TargetMode="External"/><Relationship Id="rId496" Type="http://schemas.openxmlformats.org/officeDocument/2006/relationships/hyperlink" Target="https://rscf.ru/project/23-23-00441/" TargetMode="External"/><Relationship Id="rId497" Type="http://schemas.openxmlformats.org/officeDocument/2006/relationships/hyperlink" Target="https://rscf.ru/project/23-23-00442/" TargetMode="External"/><Relationship Id="rId498" Type="http://schemas.openxmlformats.org/officeDocument/2006/relationships/hyperlink" Target="https://rscf.ru/project/23-23-00443/" TargetMode="External"/><Relationship Id="rId499" Type="http://schemas.openxmlformats.org/officeDocument/2006/relationships/hyperlink" Target="https://rscf.ru/project/23-23-00446/" TargetMode="External"/><Relationship Id="rId500" Type="http://schemas.openxmlformats.org/officeDocument/2006/relationships/hyperlink" Target="https://rscf.ru/project/23-23-00448/" TargetMode="External"/><Relationship Id="rId501" Type="http://schemas.openxmlformats.org/officeDocument/2006/relationships/hyperlink" Target="https://rscf.ru/project/23-23-00449/" TargetMode="External"/><Relationship Id="rId502" Type="http://schemas.openxmlformats.org/officeDocument/2006/relationships/hyperlink" Target="https://rscf.ru/project/23-23-00451/" TargetMode="External"/><Relationship Id="rId503" Type="http://schemas.openxmlformats.org/officeDocument/2006/relationships/hyperlink" Target="https://rscf.ru/project/23-23-00455/" TargetMode="External"/><Relationship Id="rId504" Type="http://schemas.openxmlformats.org/officeDocument/2006/relationships/hyperlink" Target="https://rscf.ru/project/23-23-00460/" TargetMode="External"/><Relationship Id="rId505" Type="http://schemas.openxmlformats.org/officeDocument/2006/relationships/hyperlink" Target="https://rscf.ru/project/23-23-00461/" TargetMode="External"/><Relationship Id="rId506" Type="http://schemas.openxmlformats.org/officeDocument/2006/relationships/hyperlink" Target="https://rscf.ru/project/23-23-00463/" TargetMode="External"/><Relationship Id="rId507" Type="http://schemas.openxmlformats.org/officeDocument/2006/relationships/hyperlink" Target="https://rscf.ru/project/23-23-00465/" TargetMode="External"/><Relationship Id="rId508" Type="http://schemas.openxmlformats.org/officeDocument/2006/relationships/hyperlink" Target="https://rscf.ru/project/23-23-00466/" TargetMode="External"/><Relationship Id="rId509" Type="http://schemas.openxmlformats.org/officeDocument/2006/relationships/hyperlink" Target="https://rscf.ru/project/23-23-00474/" TargetMode="External"/><Relationship Id="rId510" Type="http://schemas.openxmlformats.org/officeDocument/2006/relationships/hyperlink" Target="https://rscf.ru/project/23-23-00479/" TargetMode="External"/><Relationship Id="rId511" Type="http://schemas.openxmlformats.org/officeDocument/2006/relationships/hyperlink" Target="https://rscf.ru/project/23-23-00485/" TargetMode="External"/><Relationship Id="rId512" Type="http://schemas.openxmlformats.org/officeDocument/2006/relationships/hyperlink" Target="https://rscf.ru/project/23-23-00487/" TargetMode="External"/><Relationship Id="rId513" Type="http://schemas.openxmlformats.org/officeDocument/2006/relationships/hyperlink" Target="https://rscf.ru/project/23-23-00488/" TargetMode="External"/><Relationship Id="rId514" Type="http://schemas.openxmlformats.org/officeDocument/2006/relationships/hyperlink" Target="https://rscf.ru/project/23-23-00490/" TargetMode="External"/><Relationship Id="rId515" Type="http://schemas.openxmlformats.org/officeDocument/2006/relationships/hyperlink" Target="https://rscf.ru/project/23-23-00491/" TargetMode="External"/><Relationship Id="rId516" Type="http://schemas.openxmlformats.org/officeDocument/2006/relationships/hyperlink" Target="https://rscf.ru/project/23-23-00499/" TargetMode="External"/><Relationship Id="rId517" Type="http://schemas.openxmlformats.org/officeDocument/2006/relationships/hyperlink" Target="https://rscf.ru/project/23-23-00501/" TargetMode="External"/><Relationship Id="rId518" Type="http://schemas.openxmlformats.org/officeDocument/2006/relationships/hyperlink" Target="https://rscf.ru/project/23-23-00505/" TargetMode="External"/><Relationship Id="rId519" Type="http://schemas.openxmlformats.org/officeDocument/2006/relationships/hyperlink" Target="https://rscf.ru/project/23-23-00506/" TargetMode="External"/><Relationship Id="rId520" Type="http://schemas.openxmlformats.org/officeDocument/2006/relationships/hyperlink" Target="https://rscf.ru/project/23-23-00509/" TargetMode="External"/><Relationship Id="rId521" Type="http://schemas.openxmlformats.org/officeDocument/2006/relationships/hyperlink" Target="https://rscf.ru/project/23-23-00510/" TargetMode="External"/><Relationship Id="rId522" Type="http://schemas.openxmlformats.org/officeDocument/2006/relationships/hyperlink" Target="https://rscf.ru/project/23-23-00511/" TargetMode="External"/><Relationship Id="rId523" Type="http://schemas.openxmlformats.org/officeDocument/2006/relationships/hyperlink" Target="https://rscf.ru/project/23-23-00512/" TargetMode="External"/><Relationship Id="rId524" Type="http://schemas.openxmlformats.org/officeDocument/2006/relationships/hyperlink" Target="https://rscf.ru/project/23-23-00515/" TargetMode="External"/><Relationship Id="rId525" Type="http://schemas.openxmlformats.org/officeDocument/2006/relationships/hyperlink" Target="https://rscf.ru/project/23-23-00516/" TargetMode="External"/><Relationship Id="rId526" Type="http://schemas.openxmlformats.org/officeDocument/2006/relationships/hyperlink" Target="https://rscf.ru/project/23-23-00518/" TargetMode="External"/><Relationship Id="rId527" Type="http://schemas.openxmlformats.org/officeDocument/2006/relationships/hyperlink" Target="https://rscf.ru/project/23-23-00520/" TargetMode="External"/><Relationship Id="rId528" Type="http://schemas.openxmlformats.org/officeDocument/2006/relationships/hyperlink" Target="https://rscf.ru/project/23-23-00521/" TargetMode="External"/><Relationship Id="rId529" Type="http://schemas.openxmlformats.org/officeDocument/2006/relationships/hyperlink" Target="https://rscf.ru/project/23-23-00523/" TargetMode="External"/><Relationship Id="rId530" Type="http://schemas.openxmlformats.org/officeDocument/2006/relationships/hyperlink" Target="https://rscf.ru/project/23-23-00526/" TargetMode="External"/><Relationship Id="rId531" Type="http://schemas.openxmlformats.org/officeDocument/2006/relationships/hyperlink" Target="https://rscf.ru/project/23-23-00535/" TargetMode="External"/><Relationship Id="rId532" Type="http://schemas.openxmlformats.org/officeDocument/2006/relationships/hyperlink" Target="https://rscf.ru/project/23-23-00538/" TargetMode="External"/><Relationship Id="rId533" Type="http://schemas.openxmlformats.org/officeDocument/2006/relationships/hyperlink" Target="https://rscf.ru/project/23-23-00539/" TargetMode="External"/><Relationship Id="rId534" Type="http://schemas.openxmlformats.org/officeDocument/2006/relationships/hyperlink" Target="https://rscf.ru/project/23-23-00540/" TargetMode="External"/><Relationship Id="rId535" Type="http://schemas.openxmlformats.org/officeDocument/2006/relationships/hyperlink" Target="https://rscf.ru/project/23-23-00542/" TargetMode="External"/><Relationship Id="rId536" Type="http://schemas.openxmlformats.org/officeDocument/2006/relationships/hyperlink" Target="https://rscf.ru/project/23-23-00543/" TargetMode="External"/><Relationship Id="rId537" Type="http://schemas.openxmlformats.org/officeDocument/2006/relationships/hyperlink" Target="https://rscf.ru/project/23-23-00546/" TargetMode="External"/><Relationship Id="rId538" Type="http://schemas.openxmlformats.org/officeDocument/2006/relationships/hyperlink" Target="https://rscf.ru/project/23-23-00547/" TargetMode="External"/><Relationship Id="rId539" Type="http://schemas.openxmlformats.org/officeDocument/2006/relationships/hyperlink" Target="https://rscf.ru/project/23-23-00554/" TargetMode="External"/><Relationship Id="rId540" Type="http://schemas.openxmlformats.org/officeDocument/2006/relationships/hyperlink" Target="https://rscf.ru/project/23-23-00555/" TargetMode="External"/><Relationship Id="rId541" Type="http://schemas.openxmlformats.org/officeDocument/2006/relationships/hyperlink" Target="https://rscf.ru/project/23-23-00556/" TargetMode="External"/><Relationship Id="rId542" Type="http://schemas.openxmlformats.org/officeDocument/2006/relationships/hyperlink" Target="https://rscf.ru/project/23-23-00557/" TargetMode="External"/><Relationship Id="rId543" Type="http://schemas.openxmlformats.org/officeDocument/2006/relationships/hyperlink" Target="https://rscf.ru/project/23-23-00559/" TargetMode="External"/><Relationship Id="rId544" Type="http://schemas.openxmlformats.org/officeDocument/2006/relationships/hyperlink" Target="https://rscf.ru/project/23-23-00561/" TargetMode="External"/><Relationship Id="rId545" Type="http://schemas.openxmlformats.org/officeDocument/2006/relationships/hyperlink" Target="https://rscf.ru/project/23-23-00564/" TargetMode="External"/><Relationship Id="rId546" Type="http://schemas.openxmlformats.org/officeDocument/2006/relationships/hyperlink" Target="https://rscf.ru/project/23-23-00575/" TargetMode="External"/><Relationship Id="rId547" Type="http://schemas.openxmlformats.org/officeDocument/2006/relationships/hyperlink" Target="https://rscf.ru/project/23-23-00576/" TargetMode="External"/><Relationship Id="rId548" Type="http://schemas.openxmlformats.org/officeDocument/2006/relationships/hyperlink" Target="https://rscf.ru/project/23-23-00577/" TargetMode="External"/><Relationship Id="rId549" Type="http://schemas.openxmlformats.org/officeDocument/2006/relationships/hyperlink" Target="https://rscf.ru/project/23-23-00583/" TargetMode="External"/><Relationship Id="rId550" Type="http://schemas.openxmlformats.org/officeDocument/2006/relationships/hyperlink" Target="https://rscf.ru/project/23-23-00584/" TargetMode="External"/><Relationship Id="rId551" Type="http://schemas.openxmlformats.org/officeDocument/2006/relationships/hyperlink" Target="https://rscf.ru/project/23-23-00586/" TargetMode="External"/><Relationship Id="rId552" Type="http://schemas.openxmlformats.org/officeDocument/2006/relationships/hyperlink" Target="https://rscf.ru/project/23-23-00594/" TargetMode="External"/><Relationship Id="rId553" Type="http://schemas.openxmlformats.org/officeDocument/2006/relationships/hyperlink" Target="https://rscf.ru/project/23-23-00596/" TargetMode="External"/><Relationship Id="rId554" Type="http://schemas.openxmlformats.org/officeDocument/2006/relationships/hyperlink" Target="https://rscf.ru/project/23-23-00597/" TargetMode="External"/><Relationship Id="rId555" Type="http://schemas.openxmlformats.org/officeDocument/2006/relationships/hyperlink" Target="https://rscf.ru/project/23-23-00600/" TargetMode="External"/><Relationship Id="rId556" Type="http://schemas.openxmlformats.org/officeDocument/2006/relationships/hyperlink" Target="https://rscf.ru/project/23-23-00601/" TargetMode="External"/><Relationship Id="rId557" Type="http://schemas.openxmlformats.org/officeDocument/2006/relationships/hyperlink" Target="https://rscf.ru/project/23-23-00609/" TargetMode="External"/><Relationship Id="rId558" Type="http://schemas.openxmlformats.org/officeDocument/2006/relationships/hyperlink" Target="https://rscf.ru/project/23-23-00615/" TargetMode="External"/><Relationship Id="rId559" Type="http://schemas.openxmlformats.org/officeDocument/2006/relationships/hyperlink" Target="https://rscf.ru/project/23-23-00617/" TargetMode="External"/><Relationship Id="rId560" Type="http://schemas.openxmlformats.org/officeDocument/2006/relationships/hyperlink" Target="https://rscf.ru/project/23-23-00619/" TargetMode="External"/><Relationship Id="rId561" Type="http://schemas.openxmlformats.org/officeDocument/2006/relationships/hyperlink" Target="https://rscf.ru/project/23-23-00621/" TargetMode="External"/><Relationship Id="rId562" Type="http://schemas.openxmlformats.org/officeDocument/2006/relationships/hyperlink" Target="https://rscf.ru/project/23-23-00622/" TargetMode="External"/><Relationship Id="rId563" Type="http://schemas.openxmlformats.org/officeDocument/2006/relationships/hyperlink" Target="https://rscf.ru/project/23-23-00624/" TargetMode="External"/><Relationship Id="rId564" Type="http://schemas.openxmlformats.org/officeDocument/2006/relationships/hyperlink" Target="https://rscf.ru/project/23-23-00632/" TargetMode="External"/><Relationship Id="rId565" Type="http://schemas.openxmlformats.org/officeDocument/2006/relationships/hyperlink" Target="https://rscf.ru/project/23-23-00638/" TargetMode="External"/><Relationship Id="rId566" Type="http://schemas.openxmlformats.org/officeDocument/2006/relationships/hyperlink" Target="https://rscf.ru/project/23-23-00640/" TargetMode="External"/><Relationship Id="rId567" Type="http://schemas.openxmlformats.org/officeDocument/2006/relationships/hyperlink" Target="https://rscf.ru/project/23-23-00642/" TargetMode="External"/><Relationship Id="rId568" Type="http://schemas.openxmlformats.org/officeDocument/2006/relationships/hyperlink" Target="https://rscf.ru/project/23-23-00653/" TargetMode="External"/><Relationship Id="rId569" Type="http://schemas.openxmlformats.org/officeDocument/2006/relationships/hyperlink" Target="https://rscf.ru/project/23-23-00654/" TargetMode="External"/><Relationship Id="rId570" Type="http://schemas.openxmlformats.org/officeDocument/2006/relationships/hyperlink" Target="https://rscf.ru/project/23-23-00656/" TargetMode="External"/><Relationship Id="rId571" Type="http://schemas.openxmlformats.org/officeDocument/2006/relationships/hyperlink" Target="https://rscf.ru/project/23-23-00660/" TargetMode="External"/><Relationship Id="rId572" Type="http://schemas.openxmlformats.org/officeDocument/2006/relationships/hyperlink" Target="https://rscf.ru/project/23-23-00661/" TargetMode="External"/><Relationship Id="rId573" Type="http://schemas.openxmlformats.org/officeDocument/2006/relationships/hyperlink" Target="https://rscf.ru/project/23-23-00662/" TargetMode="External"/><Relationship Id="rId574" Type="http://schemas.openxmlformats.org/officeDocument/2006/relationships/hyperlink" Target="https://rscf.ru/project/23-23-00668/" TargetMode="External"/><Relationship Id="rId575" Type="http://schemas.openxmlformats.org/officeDocument/2006/relationships/hyperlink" Target="https://rscf.ru/project/23-24-00007/" TargetMode="External"/><Relationship Id="rId576" Type="http://schemas.openxmlformats.org/officeDocument/2006/relationships/hyperlink" Target="https://rscf.ru/project/23-24-00008/" TargetMode="External"/><Relationship Id="rId577" Type="http://schemas.openxmlformats.org/officeDocument/2006/relationships/hyperlink" Target="https://rscf.ru/project/23-24-00011/" TargetMode="External"/><Relationship Id="rId578" Type="http://schemas.openxmlformats.org/officeDocument/2006/relationships/hyperlink" Target="https://rscf.ru/project/23-24-00012/" TargetMode="External"/><Relationship Id="rId579" Type="http://schemas.openxmlformats.org/officeDocument/2006/relationships/hyperlink" Target="https://rscf.ru/project/23-24-00013/" TargetMode="External"/><Relationship Id="rId580" Type="http://schemas.openxmlformats.org/officeDocument/2006/relationships/hyperlink" Target="https://rscf.ru/project/23-24-00014/" TargetMode="External"/><Relationship Id="rId581" Type="http://schemas.openxmlformats.org/officeDocument/2006/relationships/hyperlink" Target="https://rscf.ru/project/23-24-00015/" TargetMode="External"/><Relationship Id="rId582" Type="http://schemas.openxmlformats.org/officeDocument/2006/relationships/hyperlink" Target="https://rscf.ru/project/23-24-00018/" TargetMode="External"/><Relationship Id="rId583" Type="http://schemas.openxmlformats.org/officeDocument/2006/relationships/hyperlink" Target="https://rscf.ru/project/23-24-00020/" TargetMode="External"/><Relationship Id="rId584" Type="http://schemas.openxmlformats.org/officeDocument/2006/relationships/hyperlink" Target="https://rscf.ru/project/23-24-00021/" TargetMode="External"/><Relationship Id="rId585" Type="http://schemas.openxmlformats.org/officeDocument/2006/relationships/hyperlink" Target="https://rscf.ru/project/23-24-00023/" TargetMode="External"/><Relationship Id="rId586" Type="http://schemas.openxmlformats.org/officeDocument/2006/relationships/hyperlink" Target="https://rscf.ru/project/23-24-00025/" TargetMode="External"/><Relationship Id="rId587" Type="http://schemas.openxmlformats.org/officeDocument/2006/relationships/hyperlink" Target="https://rscf.ru/project/23-24-00026/" TargetMode="External"/><Relationship Id="rId588" Type="http://schemas.openxmlformats.org/officeDocument/2006/relationships/hyperlink" Target="https://rscf.ru/project/23-24-00029/" TargetMode="External"/><Relationship Id="rId589" Type="http://schemas.openxmlformats.org/officeDocument/2006/relationships/hyperlink" Target="https://rscf.ru/project/23-24-00031/" TargetMode="External"/><Relationship Id="rId590" Type="http://schemas.openxmlformats.org/officeDocument/2006/relationships/hyperlink" Target="https://rscf.ru/project/23-24-00037/" TargetMode="External"/><Relationship Id="rId591" Type="http://schemas.openxmlformats.org/officeDocument/2006/relationships/hyperlink" Target="https://rscf.ru/project/23-24-00038/" TargetMode="External"/><Relationship Id="rId592" Type="http://schemas.openxmlformats.org/officeDocument/2006/relationships/hyperlink" Target="https://rscf.ru/project/23-24-00041/" TargetMode="External"/><Relationship Id="rId593" Type="http://schemas.openxmlformats.org/officeDocument/2006/relationships/hyperlink" Target="https://rscf.ru/project/23-24-00042/" TargetMode="External"/><Relationship Id="rId594" Type="http://schemas.openxmlformats.org/officeDocument/2006/relationships/hyperlink" Target="https://rscf.ru/project/23-24-00046/" TargetMode="External"/><Relationship Id="rId595" Type="http://schemas.openxmlformats.org/officeDocument/2006/relationships/hyperlink" Target="https://rscf.ru/project/23-24-00049/" TargetMode="External"/><Relationship Id="rId596" Type="http://schemas.openxmlformats.org/officeDocument/2006/relationships/hyperlink" Target="https://rscf.ru/project/23-24-00050/" TargetMode="External"/><Relationship Id="rId597" Type="http://schemas.openxmlformats.org/officeDocument/2006/relationships/hyperlink" Target="https://rscf.ru/project/23-24-00052/" TargetMode="External"/><Relationship Id="rId598" Type="http://schemas.openxmlformats.org/officeDocument/2006/relationships/hyperlink" Target="https://rscf.ru/project/23-24-00054/" TargetMode="External"/><Relationship Id="rId599" Type="http://schemas.openxmlformats.org/officeDocument/2006/relationships/hyperlink" Target="https://rscf.ru/project/23-24-00061/" TargetMode="External"/><Relationship Id="rId600" Type="http://schemas.openxmlformats.org/officeDocument/2006/relationships/hyperlink" Target="https://rscf.ru/project/23-24-00062/" TargetMode="External"/><Relationship Id="rId601" Type="http://schemas.openxmlformats.org/officeDocument/2006/relationships/hyperlink" Target="https://rscf.ru/project/23-24-00063/" TargetMode="External"/><Relationship Id="rId602" Type="http://schemas.openxmlformats.org/officeDocument/2006/relationships/hyperlink" Target="https://rscf.ru/project/23-24-00064/" TargetMode="External"/><Relationship Id="rId603" Type="http://schemas.openxmlformats.org/officeDocument/2006/relationships/hyperlink" Target="https://rscf.ru/project/23-24-00065/" TargetMode="External"/><Relationship Id="rId604" Type="http://schemas.openxmlformats.org/officeDocument/2006/relationships/hyperlink" Target="https://rscf.ru/project/23-24-00066/" TargetMode="External"/><Relationship Id="rId605" Type="http://schemas.openxmlformats.org/officeDocument/2006/relationships/hyperlink" Target="https://rscf.ru/project/23-24-00068/" TargetMode="External"/><Relationship Id="rId606" Type="http://schemas.openxmlformats.org/officeDocument/2006/relationships/hyperlink" Target="https://rscf.ru/project/23-24-00074/" TargetMode="External"/><Relationship Id="rId607" Type="http://schemas.openxmlformats.org/officeDocument/2006/relationships/hyperlink" Target="https://rscf.ru/project/23-24-00080/" TargetMode="External"/><Relationship Id="rId608" Type="http://schemas.openxmlformats.org/officeDocument/2006/relationships/hyperlink" Target="https://rscf.ru/project/23-24-00082/" TargetMode="External"/><Relationship Id="rId609" Type="http://schemas.openxmlformats.org/officeDocument/2006/relationships/hyperlink" Target="https://rscf.ru/project/23-24-00090/" TargetMode="External"/><Relationship Id="rId610" Type="http://schemas.openxmlformats.org/officeDocument/2006/relationships/hyperlink" Target="https://rscf.ru/project/23-24-00092/" TargetMode="External"/><Relationship Id="rId611" Type="http://schemas.openxmlformats.org/officeDocument/2006/relationships/hyperlink" Target="https://rscf.ru/project/23-24-00097/" TargetMode="External"/><Relationship Id="rId612" Type="http://schemas.openxmlformats.org/officeDocument/2006/relationships/hyperlink" Target="https://rscf.ru/project/23-24-00098/" TargetMode="External"/><Relationship Id="rId613" Type="http://schemas.openxmlformats.org/officeDocument/2006/relationships/hyperlink" Target="https://rscf.ru/project/23-24-00101/" TargetMode="External"/><Relationship Id="rId614" Type="http://schemas.openxmlformats.org/officeDocument/2006/relationships/hyperlink" Target="https://rscf.ru/project/23-24-00105/" TargetMode="External"/><Relationship Id="rId615" Type="http://schemas.openxmlformats.org/officeDocument/2006/relationships/hyperlink" Target="https://rscf.ru/project/23-24-00112/" TargetMode="External"/><Relationship Id="rId616" Type="http://schemas.openxmlformats.org/officeDocument/2006/relationships/hyperlink" Target="https://rscf.ru/project/23-24-00114/" TargetMode="External"/><Relationship Id="rId617" Type="http://schemas.openxmlformats.org/officeDocument/2006/relationships/hyperlink" Target="https://rscf.ru/project/23-24-00115/" TargetMode="External"/><Relationship Id="rId618" Type="http://schemas.openxmlformats.org/officeDocument/2006/relationships/hyperlink" Target="https://rscf.ru/project/23-24-00116/" TargetMode="External"/><Relationship Id="rId619" Type="http://schemas.openxmlformats.org/officeDocument/2006/relationships/hyperlink" Target="https://rscf.ru/project/23-24-00118/" TargetMode="External"/><Relationship Id="rId620" Type="http://schemas.openxmlformats.org/officeDocument/2006/relationships/hyperlink" Target="https://rscf.ru/project/23-24-00119/" TargetMode="External"/><Relationship Id="rId621" Type="http://schemas.openxmlformats.org/officeDocument/2006/relationships/hyperlink" Target="https://rscf.ru/project/23-24-00122/" TargetMode="External"/><Relationship Id="rId622" Type="http://schemas.openxmlformats.org/officeDocument/2006/relationships/hyperlink" Target="https://rscf.ru/project/23-24-00123/" TargetMode="External"/><Relationship Id="rId623" Type="http://schemas.openxmlformats.org/officeDocument/2006/relationships/hyperlink" Target="https://rscf.ru/project/23-24-00130/" TargetMode="External"/><Relationship Id="rId624" Type="http://schemas.openxmlformats.org/officeDocument/2006/relationships/hyperlink" Target="https://rscf.ru/project/23-24-00140/" TargetMode="External"/><Relationship Id="rId625" Type="http://schemas.openxmlformats.org/officeDocument/2006/relationships/hyperlink" Target="https://rscf.ru/project/23-24-00142/" TargetMode="External"/><Relationship Id="rId626" Type="http://schemas.openxmlformats.org/officeDocument/2006/relationships/hyperlink" Target="https://rscf.ru/project/23-24-00143/" TargetMode="External"/><Relationship Id="rId627" Type="http://schemas.openxmlformats.org/officeDocument/2006/relationships/hyperlink" Target="https://rscf.ru/project/23-24-00149/" TargetMode="External"/><Relationship Id="rId628" Type="http://schemas.openxmlformats.org/officeDocument/2006/relationships/hyperlink" Target="https://rscf.ru/project/23-24-00151/" TargetMode="External"/><Relationship Id="rId629" Type="http://schemas.openxmlformats.org/officeDocument/2006/relationships/hyperlink" Target="https://rscf.ru/project/23-24-00152/" TargetMode="External"/><Relationship Id="rId630" Type="http://schemas.openxmlformats.org/officeDocument/2006/relationships/hyperlink" Target="https://rscf.ru/project/23-24-00153/" TargetMode="External"/><Relationship Id="rId631" Type="http://schemas.openxmlformats.org/officeDocument/2006/relationships/hyperlink" Target="https://rscf.ru/project/23-24-00154/" TargetMode="External"/><Relationship Id="rId632" Type="http://schemas.openxmlformats.org/officeDocument/2006/relationships/hyperlink" Target="https://rscf.ru/project/23-24-00155/" TargetMode="External"/><Relationship Id="rId633" Type="http://schemas.openxmlformats.org/officeDocument/2006/relationships/hyperlink" Target="https://rscf.ru/project/23-24-00159/" TargetMode="External"/><Relationship Id="rId634" Type="http://schemas.openxmlformats.org/officeDocument/2006/relationships/hyperlink" Target="https://rscf.ru/project/23-24-00164/" TargetMode="External"/><Relationship Id="rId635" Type="http://schemas.openxmlformats.org/officeDocument/2006/relationships/hyperlink" Target="https://rscf.ru/project/23-24-00165/" TargetMode="External"/><Relationship Id="rId636" Type="http://schemas.openxmlformats.org/officeDocument/2006/relationships/hyperlink" Target="https://rscf.ru/project/23-24-00167/" TargetMode="External"/><Relationship Id="rId637" Type="http://schemas.openxmlformats.org/officeDocument/2006/relationships/hyperlink" Target="https://rscf.ru/project/23-24-00172/" TargetMode="External"/><Relationship Id="rId638" Type="http://schemas.openxmlformats.org/officeDocument/2006/relationships/hyperlink" Target="https://rscf.ru/project/23-24-00173/" TargetMode="External"/><Relationship Id="rId639" Type="http://schemas.openxmlformats.org/officeDocument/2006/relationships/hyperlink" Target="https://rscf.ru/project/23-24-00177/" TargetMode="External"/><Relationship Id="rId640" Type="http://schemas.openxmlformats.org/officeDocument/2006/relationships/hyperlink" Target="https://rscf.ru/project/23-24-00178/" TargetMode="External"/><Relationship Id="rId641" Type="http://schemas.openxmlformats.org/officeDocument/2006/relationships/hyperlink" Target="https://rscf.ru/project/23-24-00181/" TargetMode="External"/><Relationship Id="rId642" Type="http://schemas.openxmlformats.org/officeDocument/2006/relationships/hyperlink" Target="https://rscf.ru/project/23-24-00184/" TargetMode="External"/><Relationship Id="rId643" Type="http://schemas.openxmlformats.org/officeDocument/2006/relationships/hyperlink" Target="https://rscf.ru/project/23-24-00185/" TargetMode="External"/><Relationship Id="rId644" Type="http://schemas.openxmlformats.org/officeDocument/2006/relationships/hyperlink" Target="https://rscf.ru/project/23-24-00186/" TargetMode="External"/><Relationship Id="rId645" Type="http://schemas.openxmlformats.org/officeDocument/2006/relationships/hyperlink" Target="https://rscf.ru/project/23-24-00187/" TargetMode="External"/><Relationship Id="rId646" Type="http://schemas.openxmlformats.org/officeDocument/2006/relationships/hyperlink" Target="https://rscf.ru/project/23-24-00189/" TargetMode="External"/><Relationship Id="rId647" Type="http://schemas.openxmlformats.org/officeDocument/2006/relationships/hyperlink" Target="https://rscf.ru/project/23-24-00191/" TargetMode="External"/><Relationship Id="rId648" Type="http://schemas.openxmlformats.org/officeDocument/2006/relationships/hyperlink" Target="https://rscf.ru/project/23-24-00192/" TargetMode="External"/><Relationship Id="rId649" Type="http://schemas.openxmlformats.org/officeDocument/2006/relationships/hyperlink" Target="https://rscf.ru/project/23-24-00193/" TargetMode="External"/><Relationship Id="rId650" Type="http://schemas.openxmlformats.org/officeDocument/2006/relationships/hyperlink" Target="https://rscf.ru/project/23-24-00201/" TargetMode="External"/><Relationship Id="rId651" Type="http://schemas.openxmlformats.org/officeDocument/2006/relationships/hyperlink" Target="https://rscf.ru/project/23-24-00202/" TargetMode="External"/><Relationship Id="rId652" Type="http://schemas.openxmlformats.org/officeDocument/2006/relationships/hyperlink" Target="https://rscf.ru/project/23-24-00204/" TargetMode="External"/><Relationship Id="rId653" Type="http://schemas.openxmlformats.org/officeDocument/2006/relationships/hyperlink" Target="https://rscf.ru/project/23-24-00207/" TargetMode="External"/><Relationship Id="rId654" Type="http://schemas.openxmlformats.org/officeDocument/2006/relationships/hyperlink" Target="https://rscf.ru/project/23-24-00208/" TargetMode="External"/><Relationship Id="rId655" Type="http://schemas.openxmlformats.org/officeDocument/2006/relationships/hyperlink" Target="https://rscf.ru/project/23-24-00210/" TargetMode="External"/><Relationship Id="rId656" Type="http://schemas.openxmlformats.org/officeDocument/2006/relationships/hyperlink" Target="https://rscf.ru/project/23-24-00215/" TargetMode="External"/><Relationship Id="rId657" Type="http://schemas.openxmlformats.org/officeDocument/2006/relationships/hyperlink" Target="https://rscf.ru/project/23-24-00224/" TargetMode="External"/><Relationship Id="rId658" Type="http://schemas.openxmlformats.org/officeDocument/2006/relationships/hyperlink" Target="https://rscf.ru/project/23-24-00226/" TargetMode="External"/><Relationship Id="rId659" Type="http://schemas.openxmlformats.org/officeDocument/2006/relationships/hyperlink" Target="https://rscf.ru/project/23-24-00228/" TargetMode="External"/><Relationship Id="rId660" Type="http://schemas.openxmlformats.org/officeDocument/2006/relationships/hyperlink" Target="https://rscf.ru/project/23-24-00229/" TargetMode="External"/><Relationship Id="rId661" Type="http://schemas.openxmlformats.org/officeDocument/2006/relationships/hyperlink" Target="https://rscf.ru/project/23-24-00230/" TargetMode="External"/><Relationship Id="rId662" Type="http://schemas.openxmlformats.org/officeDocument/2006/relationships/hyperlink" Target="https://rscf.ru/project/23-24-00233/" TargetMode="External"/><Relationship Id="rId663" Type="http://schemas.openxmlformats.org/officeDocument/2006/relationships/hyperlink" Target="https://rscf.ru/project/23-24-00237/" TargetMode="External"/><Relationship Id="rId664" Type="http://schemas.openxmlformats.org/officeDocument/2006/relationships/hyperlink" Target="https://rscf.ru/project/23-24-00238/" TargetMode="External"/><Relationship Id="rId665" Type="http://schemas.openxmlformats.org/officeDocument/2006/relationships/hyperlink" Target="https://rscf.ru/project/23-24-00239/" TargetMode="External"/><Relationship Id="rId666" Type="http://schemas.openxmlformats.org/officeDocument/2006/relationships/hyperlink" Target="https://rscf.ru/project/23-24-00240/" TargetMode="External"/><Relationship Id="rId667" Type="http://schemas.openxmlformats.org/officeDocument/2006/relationships/hyperlink" Target="https://rscf.ru/project/23-24-00244/" TargetMode="External"/><Relationship Id="rId668" Type="http://schemas.openxmlformats.org/officeDocument/2006/relationships/hyperlink" Target="https://rscf.ru/project/23-24-00246/" TargetMode="External"/><Relationship Id="rId669" Type="http://schemas.openxmlformats.org/officeDocument/2006/relationships/hyperlink" Target="https://rscf.ru/project/23-24-00247/" TargetMode="External"/><Relationship Id="rId670" Type="http://schemas.openxmlformats.org/officeDocument/2006/relationships/hyperlink" Target="https://rscf.ru/project/23-24-00250/" TargetMode="External"/><Relationship Id="rId671" Type="http://schemas.openxmlformats.org/officeDocument/2006/relationships/hyperlink" Target="https://rscf.ru/project/23-24-00251/" TargetMode="External"/><Relationship Id="rId672" Type="http://schemas.openxmlformats.org/officeDocument/2006/relationships/hyperlink" Target="https://rscf.ru/project/23-24-00254/" TargetMode="External"/><Relationship Id="rId673" Type="http://schemas.openxmlformats.org/officeDocument/2006/relationships/hyperlink" Target="https://rscf.ru/project/23-24-00255/" TargetMode="External"/><Relationship Id="rId674" Type="http://schemas.openxmlformats.org/officeDocument/2006/relationships/hyperlink" Target="https://rscf.ru/project/23-24-00256/" TargetMode="External"/><Relationship Id="rId675" Type="http://schemas.openxmlformats.org/officeDocument/2006/relationships/hyperlink" Target="https://rscf.ru/project/23-24-00259/" TargetMode="External"/><Relationship Id="rId676" Type="http://schemas.openxmlformats.org/officeDocument/2006/relationships/hyperlink" Target="https://rscf.ru/project/23-24-00260/" TargetMode="External"/><Relationship Id="rId677" Type="http://schemas.openxmlformats.org/officeDocument/2006/relationships/hyperlink" Target="https://rscf.ru/project/23-24-00264/" TargetMode="External"/><Relationship Id="rId678" Type="http://schemas.openxmlformats.org/officeDocument/2006/relationships/hyperlink" Target="https://rscf.ru/project/23-24-00267/" TargetMode="External"/><Relationship Id="rId679" Type="http://schemas.openxmlformats.org/officeDocument/2006/relationships/hyperlink" Target="https://rscf.ru/project/23-24-00270/" TargetMode="External"/><Relationship Id="rId680" Type="http://schemas.openxmlformats.org/officeDocument/2006/relationships/hyperlink" Target="https://rscf.ru/project/23-24-00273/" TargetMode="External"/><Relationship Id="rId681" Type="http://schemas.openxmlformats.org/officeDocument/2006/relationships/hyperlink" Target="https://rscf.ru/project/23-24-00275/" TargetMode="External"/><Relationship Id="rId682" Type="http://schemas.openxmlformats.org/officeDocument/2006/relationships/hyperlink" Target="https://rscf.ru/project/23-24-00276/" TargetMode="External"/><Relationship Id="rId683" Type="http://schemas.openxmlformats.org/officeDocument/2006/relationships/hyperlink" Target="https://rscf.ru/project/23-24-00277/" TargetMode="External"/><Relationship Id="rId684" Type="http://schemas.openxmlformats.org/officeDocument/2006/relationships/hyperlink" Target="https://rscf.ru/project/23-24-00278/" TargetMode="External"/><Relationship Id="rId685" Type="http://schemas.openxmlformats.org/officeDocument/2006/relationships/hyperlink" Target="https://rscf.ru/project/23-24-00279/" TargetMode="External"/><Relationship Id="rId686" Type="http://schemas.openxmlformats.org/officeDocument/2006/relationships/hyperlink" Target="https://rscf.ru/project/23-24-00282/" TargetMode="External"/><Relationship Id="rId687" Type="http://schemas.openxmlformats.org/officeDocument/2006/relationships/hyperlink" Target="https://rscf.ru/project/23-24-00288/" TargetMode="External"/><Relationship Id="rId688" Type="http://schemas.openxmlformats.org/officeDocument/2006/relationships/hyperlink" Target="https://rscf.ru/project/23-24-00291/" TargetMode="External"/><Relationship Id="rId689" Type="http://schemas.openxmlformats.org/officeDocument/2006/relationships/hyperlink" Target="https://rscf.ru/project/23-24-00294/" TargetMode="External"/><Relationship Id="rId690" Type="http://schemas.openxmlformats.org/officeDocument/2006/relationships/hyperlink" Target="https://rscf.ru/project/23-24-00296/" TargetMode="External"/><Relationship Id="rId691" Type="http://schemas.openxmlformats.org/officeDocument/2006/relationships/hyperlink" Target="https://rscf.ru/project/23-24-00301/" TargetMode="External"/><Relationship Id="rId692" Type="http://schemas.openxmlformats.org/officeDocument/2006/relationships/hyperlink" Target="https://rscf.ru/project/23-24-00304/" TargetMode="External"/><Relationship Id="rId693" Type="http://schemas.openxmlformats.org/officeDocument/2006/relationships/hyperlink" Target="https://rscf.ru/project/23-24-00307/" TargetMode="External"/><Relationship Id="rId694" Type="http://schemas.openxmlformats.org/officeDocument/2006/relationships/hyperlink" Target="https://rscf.ru/project/23-24-00308/" TargetMode="External"/><Relationship Id="rId695" Type="http://schemas.openxmlformats.org/officeDocument/2006/relationships/hyperlink" Target="https://rscf.ru/project/23-24-00310/" TargetMode="External"/><Relationship Id="rId696" Type="http://schemas.openxmlformats.org/officeDocument/2006/relationships/hyperlink" Target="https://rscf.ru/project/23-24-00313/" TargetMode="External"/><Relationship Id="rId697" Type="http://schemas.openxmlformats.org/officeDocument/2006/relationships/hyperlink" Target="https://rscf.ru/project/23-24-00318/" TargetMode="External"/><Relationship Id="rId698" Type="http://schemas.openxmlformats.org/officeDocument/2006/relationships/hyperlink" Target="https://rscf.ru/project/23-24-00319/" TargetMode="External"/><Relationship Id="rId699" Type="http://schemas.openxmlformats.org/officeDocument/2006/relationships/hyperlink" Target="https://rscf.ru/project/23-24-00320/" TargetMode="External"/><Relationship Id="rId700" Type="http://schemas.openxmlformats.org/officeDocument/2006/relationships/hyperlink" Target="https://rscf.ru/project/23-24-00326/" TargetMode="External"/><Relationship Id="rId701" Type="http://schemas.openxmlformats.org/officeDocument/2006/relationships/hyperlink" Target="https://rscf.ru/project/23-24-00328/" TargetMode="External"/><Relationship Id="rId702" Type="http://schemas.openxmlformats.org/officeDocument/2006/relationships/hyperlink" Target="https://rscf.ru/project/23-24-00329/" TargetMode="External"/><Relationship Id="rId703" Type="http://schemas.openxmlformats.org/officeDocument/2006/relationships/hyperlink" Target="https://rscf.ru/project/23-24-00331/" TargetMode="External"/><Relationship Id="rId704" Type="http://schemas.openxmlformats.org/officeDocument/2006/relationships/hyperlink" Target="https://rscf.ru/project/23-24-00332/" TargetMode="External"/><Relationship Id="rId705" Type="http://schemas.openxmlformats.org/officeDocument/2006/relationships/hyperlink" Target="https://rscf.ru/project/23-24-00335/" TargetMode="External"/><Relationship Id="rId706" Type="http://schemas.openxmlformats.org/officeDocument/2006/relationships/hyperlink" Target="https://rscf.ru/project/23-24-00340/" TargetMode="External"/><Relationship Id="rId707" Type="http://schemas.openxmlformats.org/officeDocument/2006/relationships/hyperlink" Target="https://rscf.ru/project/23-24-00341/" TargetMode="External"/><Relationship Id="rId708" Type="http://schemas.openxmlformats.org/officeDocument/2006/relationships/hyperlink" Target="https://rscf.ru/project/23-24-00342/" TargetMode="External"/><Relationship Id="rId709" Type="http://schemas.openxmlformats.org/officeDocument/2006/relationships/hyperlink" Target="https://rscf.ru/project/23-24-00348/" TargetMode="External"/><Relationship Id="rId710" Type="http://schemas.openxmlformats.org/officeDocument/2006/relationships/hyperlink" Target="https://rscf.ru/project/23-24-00352/" TargetMode="External"/><Relationship Id="rId711" Type="http://schemas.openxmlformats.org/officeDocument/2006/relationships/hyperlink" Target="https://rscf.ru/project/23-24-00353/" TargetMode="External"/><Relationship Id="rId712" Type="http://schemas.openxmlformats.org/officeDocument/2006/relationships/hyperlink" Target="https://rscf.ru/project/23-24-00356/" TargetMode="External"/><Relationship Id="rId713" Type="http://schemas.openxmlformats.org/officeDocument/2006/relationships/hyperlink" Target="https://rscf.ru/project/23-24-00357/" TargetMode="External"/><Relationship Id="rId714" Type="http://schemas.openxmlformats.org/officeDocument/2006/relationships/hyperlink" Target="https://rscf.ru/project/23-24-00358/" TargetMode="External"/><Relationship Id="rId715" Type="http://schemas.openxmlformats.org/officeDocument/2006/relationships/hyperlink" Target="https://rscf.ru/project/23-24-00359/" TargetMode="External"/><Relationship Id="rId716" Type="http://schemas.openxmlformats.org/officeDocument/2006/relationships/hyperlink" Target="https://rscf.ru/project/23-24-00362/" TargetMode="External"/><Relationship Id="rId717" Type="http://schemas.openxmlformats.org/officeDocument/2006/relationships/hyperlink" Target="https://rscf.ru/project/23-24-00370/" TargetMode="External"/><Relationship Id="rId718" Type="http://schemas.openxmlformats.org/officeDocument/2006/relationships/hyperlink" Target="https://rscf.ru/project/23-24-00371/" TargetMode="External"/><Relationship Id="rId719" Type="http://schemas.openxmlformats.org/officeDocument/2006/relationships/hyperlink" Target="https://rscf.ru/project/23-24-00376/" TargetMode="External"/><Relationship Id="rId720" Type="http://schemas.openxmlformats.org/officeDocument/2006/relationships/hyperlink" Target="https://rscf.ru/project/23-24-00377/" TargetMode="External"/><Relationship Id="rId721" Type="http://schemas.openxmlformats.org/officeDocument/2006/relationships/hyperlink" Target="https://rscf.ru/project/23-24-00378/" TargetMode="External"/><Relationship Id="rId722" Type="http://schemas.openxmlformats.org/officeDocument/2006/relationships/hyperlink" Target="https://rscf.ru/project/23-24-00379/" TargetMode="External"/><Relationship Id="rId723" Type="http://schemas.openxmlformats.org/officeDocument/2006/relationships/hyperlink" Target="https://rscf.ru/project/23-24-00380/" TargetMode="External"/><Relationship Id="rId724" Type="http://schemas.openxmlformats.org/officeDocument/2006/relationships/hyperlink" Target="https://rscf.ru/project/23-24-00381/" TargetMode="External"/><Relationship Id="rId725" Type="http://schemas.openxmlformats.org/officeDocument/2006/relationships/hyperlink" Target="https://rscf.ru/project/23-24-00382/" TargetMode="External"/><Relationship Id="rId726" Type="http://schemas.openxmlformats.org/officeDocument/2006/relationships/hyperlink" Target="https://rscf.ru/project/23-24-00383/" TargetMode="External"/><Relationship Id="rId727" Type="http://schemas.openxmlformats.org/officeDocument/2006/relationships/hyperlink" Target="https://rscf.ru/project/23-24-00385/" TargetMode="External"/><Relationship Id="rId728" Type="http://schemas.openxmlformats.org/officeDocument/2006/relationships/hyperlink" Target="https://rscf.ru/project/23-24-00389/" TargetMode="External"/><Relationship Id="rId729" Type="http://schemas.openxmlformats.org/officeDocument/2006/relationships/hyperlink" Target="https://rscf.ru/project/23-24-00390/" TargetMode="External"/><Relationship Id="rId730" Type="http://schemas.openxmlformats.org/officeDocument/2006/relationships/hyperlink" Target="https://rscf.ru/project/23-24-00393/" TargetMode="External"/><Relationship Id="rId731" Type="http://schemas.openxmlformats.org/officeDocument/2006/relationships/hyperlink" Target="https://rscf.ru/project/23-24-00396/" TargetMode="External"/><Relationship Id="rId732" Type="http://schemas.openxmlformats.org/officeDocument/2006/relationships/hyperlink" Target="https://rscf.ru/project/23-24-00397/" TargetMode="External"/><Relationship Id="rId733" Type="http://schemas.openxmlformats.org/officeDocument/2006/relationships/hyperlink" Target="https://rscf.ru/project/23-24-00400/" TargetMode="External"/><Relationship Id="rId734" Type="http://schemas.openxmlformats.org/officeDocument/2006/relationships/hyperlink" Target="https://rscf.ru/project/23-24-00403/" TargetMode="External"/><Relationship Id="rId735" Type="http://schemas.openxmlformats.org/officeDocument/2006/relationships/hyperlink" Target="https://rscf.ru/project/23-24-00406/" TargetMode="External"/><Relationship Id="rId736" Type="http://schemas.openxmlformats.org/officeDocument/2006/relationships/hyperlink" Target="https://rscf.ru/project/23-24-00408/" TargetMode="External"/><Relationship Id="rId737" Type="http://schemas.openxmlformats.org/officeDocument/2006/relationships/hyperlink" Target="https://rscf.ru/project/23-24-00409/" TargetMode="External"/><Relationship Id="rId738" Type="http://schemas.openxmlformats.org/officeDocument/2006/relationships/hyperlink" Target="https://rscf.ru/project/23-24-00411/" TargetMode="External"/><Relationship Id="rId739" Type="http://schemas.openxmlformats.org/officeDocument/2006/relationships/hyperlink" Target="https://rscf.ru/project/23-24-00414/" TargetMode="External"/><Relationship Id="rId740" Type="http://schemas.openxmlformats.org/officeDocument/2006/relationships/hyperlink" Target="https://rscf.ru/project/23-24-00415/" TargetMode="External"/><Relationship Id="rId741" Type="http://schemas.openxmlformats.org/officeDocument/2006/relationships/hyperlink" Target="https://rscf.ru/project/23-24-00417/" TargetMode="External"/><Relationship Id="rId742" Type="http://schemas.openxmlformats.org/officeDocument/2006/relationships/hyperlink" Target="https://rscf.ru/project/23-24-00418/" TargetMode="External"/><Relationship Id="rId743" Type="http://schemas.openxmlformats.org/officeDocument/2006/relationships/hyperlink" Target="https://rscf.ru/project/23-24-00419/" TargetMode="External"/><Relationship Id="rId744" Type="http://schemas.openxmlformats.org/officeDocument/2006/relationships/hyperlink" Target="https://rscf.ru/project/23-24-00423/" TargetMode="External"/><Relationship Id="rId745" Type="http://schemas.openxmlformats.org/officeDocument/2006/relationships/hyperlink" Target="https://rscf.ru/project/23-24-00426/" TargetMode="External"/><Relationship Id="rId746" Type="http://schemas.openxmlformats.org/officeDocument/2006/relationships/hyperlink" Target="https://rscf.ru/project/23-24-00434/" TargetMode="External"/><Relationship Id="rId747" Type="http://schemas.openxmlformats.org/officeDocument/2006/relationships/hyperlink" Target="https://rscf.ru/project/23-24-00440/" TargetMode="External"/><Relationship Id="rId748" Type="http://schemas.openxmlformats.org/officeDocument/2006/relationships/hyperlink" Target="https://rscf.ru/project/23-24-00445/" TargetMode="External"/><Relationship Id="rId749" Type="http://schemas.openxmlformats.org/officeDocument/2006/relationships/hyperlink" Target="https://rscf.ru/project/23-24-00450/" TargetMode="External"/><Relationship Id="rId750" Type="http://schemas.openxmlformats.org/officeDocument/2006/relationships/hyperlink" Target="https://rscf.ru/project/23-24-00452/" TargetMode="External"/><Relationship Id="rId751" Type="http://schemas.openxmlformats.org/officeDocument/2006/relationships/hyperlink" Target="https://rscf.ru/project/23-24-00461/" TargetMode="External"/><Relationship Id="rId752" Type="http://schemas.openxmlformats.org/officeDocument/2006/relationships/hyperlink" Target="https://rscf.ru/project/23-24-00463/" TargetMode="External"/><Relationship Id="rId753" Type="http://schemas.openxmlformats.org/officeDocument/2006/relationships/hyperlink" Target="https://rscf.ru/project/23-24-00471/" TargetMode="External"/><Relationship Id="rId754" Type="http://schemas.openxmlformats.org/officeDocument/2006/relationships/hyperlink" Target="https://rscf.ru/project/23-24-00478/" TargetMode="External"/><Relationship Id="rId755" Type="http://schemas.openxmlformats.org/officeDocument/2006/relationships/hyperlink" Target="https://rscf.ru/project/23-24-00480/" TargetMode="External"/><Relationship Id="rId756" Type="http://schemas.openxmlformats.org/officeDocument/2006/relationships/hyperlink" Target="https://rscf.ru/project/23-24-00481/" TargetMode="External"/><Relationship Id="rId757" Type="http://schemas.openxmlformats.org/officeDocument/2006/relationships/hyperlink" Target="https://rscf.ru/project/23-24-00482/" TargetMode="External"/><Relationship Id="rId758" Type="http://schemas.openxmlformats.org/officeDocument/2006/relationships/hyperlink" Target="https://rscf.ru/project/23-24-00485/" TargetMode="External"/><Relationship Id="rId759" Type="http://schemas.openxmlformats.org/officeDocument/2006/relationships/hyperlink" Target="https://rscf.ru/project/23-24-00486/" TargetMode="External"/><Relationship Id="rId760" Type="http://schemas.openxmlformats.org/officeDocument/2006/relationships/hyperlink" Target="https://rscf.ru/project/23-24-00492/" TargetMode="External"/><Relationship Id="rId761" Type="http://schemas.openxmlformats.org/officeDocument/2006/relationships/hyperlink" Target="https://rscf.ru/project/23-24-00493/" TargetMode="External"/><Relationship Id="rId762" Type="http://schemas.openxmlformats.org/officeDocument/2006/relationships/hyperlink" Target="https://rscf.ru/project/23-24-00494/" TargetMode="External"/><Relationship Id="rId763" Type="http://schemas.openxmlformats.org/officeDocument/2006/relationships/hyperlink" Target="https://rscf.ru/project/23-24-00497/" TargetMode="External"/><Relationship Id="rId764" Type="http://schemas.openxmlformats.org/officeDocument/2006/relationships/hyperlink" Target="https://rscf.ru/project/23-24-00498/" TargetMode="External"/><Relationship Id="rId765" Type="http://schemas.openxmlformats.org/officeDocument/2006/relationships/hyperlink" Target="https://rscf.ru/project/23-24-00501/" TargetMode="External"/><Relationship Id="rId766" Type="http://schemas.openxmlformats.org/officeDocument/2006/relationships/hyperlink" Target="https://rscf.ru/project/23-24-00505/" TargetMode="External"/><Relationship Id="rId767" Type="http://schemas.openxmlformats.org/officeDocument/2006/relationships/hyperlink" Target="https://rscf.ru/project/23-24-00508/" TargetMode="External"/><Relationship Id="rId768" Type="http://schemas.openxmlformats.org/officeDocument/2006/relationships/hyperlink" Target="https://rscf.ru/project/23-24-00510/" TargetMode="External"/><Relationship Id="rId769" Type="http://schemas.openxmlformats.org/officeDocument/2006/relationships/hyperlink" Target="https://rscf.ru/project/23-24-00511/" TargetMode="External"/><Relationship Id="rId770" Type="http://schemas.openxmlformats.org/officeDocument/2006/relationships/hyperlink" Target="https://rscf.ru/project/23-24-00512/" TargetMode="External"/><Relationship Id="rId771" Type="http://schemas.openxmlformats.org/officeDocument/2006/relationships/hyperlink" Target="https://rscf.ru/project/23-24-00513/" TargetMode="External"/><Relationship Id="rId772" Type="http://schemas.openxmlformats.org/officeDocument/2006/relationships/hyperlink" Target="https://rscf.ru/project/23-24-00516/" TargetMode="External"/><Relationship Id="rId773" Type="http://schemas.openxmlformats.org/officeDocument/2006/relationships/hyperlink" Target="https://rscf.ru/project/23-24-00522/" TargetMode="External"/><Relationship Id="rId774" Type="http://schemas.openxmlformats.org/officeDocument/2006/relationships/hyperlink" Target="https://rscf.ru/project/23-24-00527/" TargetMode="External"/><Relationship Id="rId775" Type="http://schemas.openxmlformats.org/officeDocument/2006/relationships/hyperlink" Target="https://rscf.ru/project/23-24-00530/" TargetMode="External"/><Relationship Id="rId776" Type="http://schemas.openxmlformats.org/officeDocument/2006/relationships/hyperlink" Target="https://rscf.ru/project/23-24-00533/" TargetMode="External"/><Relationship Id="rId777" Type="http://schemas.openxmlformats.org/officeDocument/2006/relationships/hyperlink" Target="https://rscf.ru/project/23-24-00534/" TargetMode="External"/><Relationship Id="rId778" Type="http://schemas.openxmlformats.org/officeDocument/2006/relationships/hyperlink" Target="https://rscf.ru/project/23-24-00536/" TargetMode="External"/><Relationship Id="rId779" Type="http://schemas.openxmlformats.org/officeDocument/2006/relationships/hyperlink" Target="https://rscf.ru/project/23-24-00538/" TargetMode="External"/><Relationship Id="rId780" Type="http://schemas.openxmlformats.org/officeDocument/2006/relationships/hyperlink" Target="https://rscf.ru/project/23-24-00540/" TargetMode="External"/><Relationship Id="rId781" Type="http://schemas.openxmlformats.org/officeDocument/2006/relationships/hyperlink" Target="https://rscf.ru/project/23-24-00542/" TargetMode="External"/><Relationship Id="rId782" Type="http://schemas.openxmlformats.org/officeDocument/2006/relationships/hyperlink" Target="https://rscf.ru/project/23-24-00543/" TargetMode="External"/><Relationship Id="rId783" Type="http://schemas.openxmlformats.org/officeDocument/2006/relationships/hyperlink" Target="https://rscf.ru/project/23-24-00544/" TargetMode="External"/><Relationship Id="rId784" Type="http://schemas.openxmlformats.org/officeDocument/2006/relationships/hyperlink" Target="https://rscf.ru/project/23-24-00545/" TargetMode="External"/><Relationship Id="rId785" Type="http://schemas.openxmlformats.org/officeDocument/2006/relationships/hyperlink" Target="https://rscf.ru/project/23-24-00546/" TargetMode="External"/><Relationship Id="rId786" Type="http://schemas.openxmlformats.org/officeDocument/2006/relationships/hyperlink" Target="https://rscf.ru/project/23-24-00549/" TargetMode="External"/><Relationship Id="rId787" Type="http://schemas.openxmlformats.org/officeDocument/2006/relationships/hyperlink" Target="https://rscf.ru/project/23-24-00550/" TargetMode="External"/><Relationship Id="rId788" Type="http://schemas.openxmlformats.org/officeDocument/2006/relationships/hyperlink" Target="https://rscf.ru/project/23-24-00551/" TargetMode="External"/><Relationship Id="rId789" Type="http://schemas.openxmlformats.org/officeDocument/2006/relationships/hyperlink" Target="https://rscf.ru/project/23-24-00555/" TargetMode="External"/><Relationship Id="rId790" Type="http://schemas.openxmlformats.org/officeDocument/2006/relationships/hyperlink" Target="https://rscf.ru/project/23-24-00563/" TargetMode="External"/><Relationship Id="rId791" Type="http://schemas.openxmlformats.org/officeDocument/2006/relationships/hyperlink" Target="https://rscf.ru/project/23-24-00567/" TargetMode="External"/><Relationship Id="rId792" Type="http://schemas.openxmlformats.org/officeDocument/2006/relationships/hyperlink" Target="https://rscf.ru/project/23-24-00569/" TargetMode="External"/><Relationship Id="rId793" Type="http://schemas.openxmlformats.org/officeDocument/2006/relationships/hyperlink" Target="https://rscf.ru/project/23-24-00570/" TargetMode="External"/><Relationship Id="rId794" Type="http://schemas.openxmlformats.org/officeDocument/2006/relationships/hyperlink" Target="https://rscf.ru/project/23-24-00571/" TargetMode="External"/><Relationship Id="rId795" Type="http://schemas.openxmlformats.org/officeDocument/2006/relationships/hyperlink" Target="https://rscf.ru/project/23-24-00578/" TargetMode="External"/><Relationship Id="rId796" Type="http://schemas.openxmlformats.org/officeDocument/2006/relationships/hyperlink" Target="https://rscf.ru/project/23-24-00581/" TargetMode="External"/><Relationship Id="rId797" Type="http://schemas.openxmlformats.org/officeDocument/2006/relationships/hyperlink" Target="https://rscf.ru/project/23-24-00582/" TargetMode="External"/><Relationship Id="rId798" Type="http://schemas.openxmlformats.org/officeDocument/2006/relationships/hyperlink" Target="https://rscf.ru/project/23-24-00585/" TargetMode="External"/><Relationship Id="rId799" Type="http://schemas.openxmlformats.org/officeDocument/2006/relationships/hyperlink" Target="https://rscf.ru/project/23-24-00586/" TargetMode="External"/><Relationship Id="rId800" Type="http://schemas.openxmlformats.org/officeDocument/2006/relationships/hyperlink" Target="https://rscf.ru/project/23-24-00590/" TargetMode="External"/><Relationship Id="rId801" Type="http://schemas.openxmlformats.org/officeDocument/2006/relationships/hyperlink" Target="https://rscf.ru/project/23-24-00598/" TargetMode="External"/><Relationship Id="rId802" Type="http://schemas.openxmlformats.org/officeDocument/2006/relationships/hyperlink" Target="https://rscf.ru/project/23-24-00600/" TargetMode="External"/><Relationship Id="rId803" Type="http://schemas.openxmlformats.org/officeDocument/2006/relationships/hyperlink" Target="https://rscf.ru/project/23-24-00601/" TargetMode="External"/><Relationship Id="rId804" Type="http://schemas.openxmlformats.org/officeDocument/2006/relationships/hyperlink" Target="https://rscf.ru/project/23-24-00602/" TargetMode="External"/><Relationship Id="rId805" Type="http://schemas.openxmlformats.org/officeDocument/2006/relationships/hyperlink" Target="https://rscf.ru/project/23-24-00605/" TargetMode="External"/><Relationship Id="rId806" Type="http://schemas.openxmlformats.org/officeDocument/2006/relationships/hyperlink" Target="https://rscf.ru/project/23-24-00606/" TargetMode="External"/><Relationship Id="rId807" Type="http://schemas.openxmlformats.org/officeDocument/2006/relationships/hyperlink" Target="https://rscf.ru/project/23-24-00611/" TargetMode="External"/><Relationship Id="rId808" Type="http://schemas.openxmlformats.org/officeDocument/2006/relationships/hyperlink" Target="https://rscf.ru/project/23-24-00612/" TargetMode="External"/><Relationship Id="rId809" Type="http://schemas.openxmlformats.org/officeDocument/2006/relationships/hyperlink" Target="https://rscf.ru/project/23-24-00613/" TargetMode="External"/><Relationship Id="rId810" Type="http://schemas.openxmlformats.org/officeDocument/2006/relationships/hyperlink" Target="https://rscf.ru/project/23-24-00617/" TargetMode="External"/><Relationship Id="rId811" Type="http://schemas.openxmlformats.org/officeDocument/2006/relationships/hyperlink" Target="https://rscf.ru/project/23-24-00619/" TargetMode="External"/><Relationship Id="rId812" Type="http://schemas.openxmlformats.org/officeDocument/2006/relationships/hyperlink" Target="https://rscf.ru/project/23-24-00620/" TargetMode="External"/><Relationship Id="rId813" Type="http://schemas.openxmlformats.org/officeDocument/2006/relationships/hyperlink" Target="https://rscf.ru/project/23-24-00621/" TargetMode="External"/><Relationship Id="rId814" Type="http://schemas.openxmlformats.org/officeDocument/2006/relationships/hyperlink" Target="https://rscf.ru/project/23-24-00627/" TargetMode="External"/><Relationship Id="rId815" Type="http://schemas.openxmlformats.org/officeDocument/2006/relationships/hyperlink" Target="https://rscf.ru/project/23-24-00635/" TargetMode="External"/><Relationship Id="rId816" Type="http://schemas.openxmlformats.org/officeDocument/2006/relationships/hyperlink" Target="https://rscf.ru/project/23-24-00636/" TargetMode="External"/><Relationship Id="rId817" Type="http://schemas.openxmlformats.org/officeDocument/2006/relationships/hyperlink" Target="https://rscf.ru/project/23-24-00638/" TargetMode="External"/><Relationship Id="rId818" Type="http://schemas.openxmlformats.org/officeDocument/2006/relationships/hyperlink" Target="https://rscf.ru/project/23-24-00644/" TargetMode="External"/><Relationship Id="rId819" Type="http://schemas.openxmlformats.org/officeDocument/2006/relationships/hyperlink" Target="https://rscf.ru/project/23-24-00645/" TargetMode="External"/><Relationship Id="rId820" Type="http://schemas.openxmlformats.org/officeDocument/2006/relationships/hyperlink" Target="https://rscf.ru/project/23-24-00646/" TargetMode="External"/><Relationship Id="rId821" Type="http://schemas.openxmlformats.org/officeDocument/2006/relationships/hyperlink" Target="https://rscf.ru/project/23-24-00648/" TargetMode="External"/><Relationship Id="rId822" Type="http://schemas.openxmlformats.org/officeDocument/2006/relationships/hyperlink" Target="https://rscf.ru/project/23-24-00650/" TargetMode="External"/><Relationship Id="rId823" Type="http://schemas.openxmlformats.org/officeDocument/2006/relationships/hyperlink" Target="https://rscf.ru/project/23-25-00002/" TargetMode="External"/><Relationship Id="rId824" Type="http://schemas.openxmlformats.org/officeDocument/2006/relationships/hyperlink" Target="https://rscf.ru/project/23-25-00006/" TargetMode="External"/><Relationship Id="rId825" Type="http://schemas.openxmlformats.org/officeDocument/2006/relationships/hyperlink" Target="https://rscf.ru/project/23-25-00009/" TargetMode="External"/><Relationship Id="rId826" Type="http://schemas.openxmlformats.org/officeDocument/2006/relationships/hyperlink" Target="https://rscf.ru/project/23-25-00010/" TargetMode="External"/><Relationship Id="rId827" Type="http://schemas.openxmlformats.org/officeDocument/2006/relationships/hyperlink" Target="https://rscf.ru/project/23-25-00011/" TargetMode="External"/><Relationship Id="rId828" Type="http://schemas.openxmlformats.org/officeDocument/2006/relationships/hyperlink" Target="https://rscf.ru/project/23-25-00012/" TargetMode="External"/><Relationship Id="rId829" Type="http://schemas.openxmlformats.org/officeDocument/2006/relationships/hyperlink" Target="https://rscf.ru/project/23-25-00014/" TargetMode="External"/><Relationship Id="rId830" Type="http://schemas.openxmlformats.org/officeDocument/2006/relationships/hyperlink" Target="https://rscf.ru/project/23-25-00019/" TargetMode="External"/><Relationship Id="rId831" Type="http://schemas.openxmlformats.org/officeDocument/2006/relationships/hyperlink" Target="https://rscf.ru/project/23-25-00020/" TargetMode="External"/><Relationship Id="rId832" Type="http://schemas.openxmlformats.org/officeDocument/2006/relationships/hyperlink" Target="https://rscf.ru/project/23-25-00021/" TargetMode="External"/><Relationship Id="rId833" Type="http://schemas.openxmlformats.org/officeDocument/2006/relationships/hyperlink" Target="https://rscf.ru/project/23-25-00025/" TargetMode="External"/><Relationship Id="rId834" Type="http://schemas.openxmlformats.org/officeDocument/2006/relationships/hyperlink" Target="https://rscf.ru/project/23-25-00027/" TargetMode="External"/><Relationship Id="rId835" Type="http://schemas.openxmlformats.org/officeDocument/2006/relationships/hyperlink" Target="https://rscf.ru/project/23-25-00030/" TargetMode="External"/><Relationship Id="rId836" Type="http://schemas.openxmlformats.org/officeDocument/2006/relationships/hyperlink" Target="https://rscf.ru/project/23-25-00036/" TargetMode="External"/><Relationship Id="rId837" Type="http://schemas.openxmlformats.org/officeDocument/2006/relationships/hyperlink" Target="https://rscf.ru/project/23-25-00042/" TargetMode="External"/><Relationship Id="rId838" Type="http://schemas.openxmlformats.org/officeDocument/2006/relationships/hyperlink" Target="https://rscf.ru/project/23-25-00047/" TargetMode="External"/><Relationship Id="rId839" Type="http://schemas.openxmlformats.org/officeDocument/2006/relationships/hyperlink" Target="https://rscf.ru/project/23-25-00049/" TargetMode="External"/><Relationship Id="rId840" Type="http://schemas.openxmlformats.org/officeDocument/2006/relationships/hyperlink" Target="https://rscf.ru/project/23-25-00055/" TargetMode="External"/><Relationship Id="rId841" Type="http://schemas.openxmlformats.org/officeDocument/2006/relationships/hyperlink" Target="https://rscf.ru/project/23-25-00056/" TargetMode="External"/><Relationship Id="rId842" Type="http://schemas.openxmlformats.org/officeDocument/2006/relationships/hyperlink" Target="https://rscf.ru/project/23-25-00060/" TargetMode="External"/><Relationship Id="rId843" Type="http://schemas.openxmlformats.org/officeDocument/2006/relationships/hyperlink" Target="https://rscf.ru/project/23-25-00062/" TargetMode="External"/><Relationship Id="rId844" Type="http://schemas.openxmlformats.org/officeDocument/2006/relationships/hyperlink" Target="https://rscf.ru/project/23-25-00063/" TargetMode="External"/><Relationship Id="rId845" Type="http://schemas.openxmlformats.org/officeDocument/2006/relationships/hyperlink" Target="https://rscf.ru/project/23-25-00064/" TargetMode="External"/><Relationship Id="rId846" Type="http://schemas.openxmlformats.org/officeDocument/2006/relationships/hyperlink" Target="https://rscf.ru/project/23-25-00065/" TargetMode="External"/><Relationship Id="rId847" Type="http://schemas.openxmlformats.org/officeDocument/2006/relationships/hyperlink" Target="https://rscf.ru/project/23-25-00066/" TargetMode="External"/><Relationship Id="rId848" Type="http://schemas.openxmlformats.org/officeDocument/2006/relationships/hyperlink" Target="https://rscf.ru/project/23-25-00067/" TargetMode="External"/><Relationship Id="rId849" Type="http://schemas.openxmlformats.org/officeDocument/2006/relationships/hyperlink" Target="https://rscf.ru/project/23-25-00070/" TargetMode="External"/><Relationship Id="rId850" Type="http://schemas.openxmlformats.org/officeDocument/2006/relationships/hyperlink" Target="https://rscf.ru/project/23-25-00071/" TargetMode="External"/><Relationship Id="rId851" Type="http://schemas.openxmlformats.org/officeDocument/2006/relationships/hyperlink" Target="https://rscf.ru/project/23-25-00074/" TargetMode="External"/><Relationship Id="rId852" Type="http://schemas.openxmlformats.org/officeDocument/2006/relationships/hyperlink" Target="https://rscf.ru/project/23-25-00078/" TargetMode="External"/><Relationship Id="rId853" Type="http://schemas.openxmlformats.org/officeDocument/2006/relationships/hyperlink" Target="https://rscf.ru/project/23-25-00085/" TargetMode="External"/><Relationship Id="rId854" Type="http://schemas.openxmlformats.org/officeDocument/2006/relationships/hyperlink" Target="https://rscf.ru/project/23-25-00087/" TargetMode="External"/><Relationship Id="rId855" Type="http://schemas.openxmlformats.org/officeDocument/2006/relationships/hyperlink" Target="https://rscf.ru/project/23-25-00090/" TargetMode="External"/><Relationship Id="rId856" Type="http://schemas.openxmlformats.org/officeDocument/2006/relationships/hyperlink" Target="https://rscf.ru/project/23-25-00097/" TargetMode="External"/><Relationship Id="rId857" Type="http://schemas.openxmlformats.org/officeDocument/2006/relationships/hyperlink" Target="https://rscf.ru/project/23-25-00100/" TargetMode="External"/><Relationship Id="rId858" Type="http://schemas.openxmlformats.org/officeDocument/2006/relationships/hyperlink" Target="https://rscf.ru/project/23-25-00104/" TargetMode="External"/><Relationship Id="rId859" Type="http://schemas.openxmlformats.org/officeDocument/2006/relationships/hyperlink" Target="https://rscf.ru/project/23-25-00108/" TargetMode="External"/><Relationship Id="rId860" Type="http://schemas.openxmlformats.org/officeDocument/2006/relationships/hyperlink" Target="https://rscf.ru/project/23-25-00118/" TargetMode="External"/><Relationship Id="rId861" Type="http://schemas.openxmlformats.org/officeDocument/2006/relationships/hyperlink" Target="https://rscf.ru/project/23-25-00123/" TargetMode="External"/><Relationship Id="rId862" Type="http://schemas.openxmlformats.org/officeDocument/2006/relationships/hyperlink" Target="https://rscf.ru/project/23-25-00126/" TargetMode="External"/><Relationship Id="rId863" Type="http://schemas.openxmlformats.org/officeDocument/2006/relationships/hyperlink" Target="https://rscf.ru/project/23-25-00128/" TargetMode="External"/><Relationship Id="rId864" Type="http://schemas.openxmlformats.org/officeDocument/2006/relationships/hyperlink" Target="https://rscf.ru/project/23-25-00133/" TargetMode="External"/><Relationship Id="rId865" Type="http://schemas.openxmlformats.org/officeDocument/2006/relationships/hyperlink" Target="https://rscf.ru/project/23-25-00139/" TargetMode="External"/><Relationship Id="rId866" Type="http://schemas.openxmlformats.org/officeDocument/2006/relationships/hyperlink" Target="https://rscf.ru/project/23-25-00140/" TargetMode="External"/><Relationship Id="rId867" Type="http://schemas.openxmlformats.org/officeDocument/2006/relationships/hyperlink" Target="https://rscf.ru/project/23-25-00141/" TargetMode="External"/><Relationship Id="rId868" Type="http://schemas.openxmlformats.org/officeDocument/2006/relationships/hyperlink" Target="https://rscf.ru/project/23-25-00143/" TargetMode="External"/><Relationship Id="rId869" Type="http://schemas.openxmlformats.org/officeDocument/2006/relationships/hyperlink" Target="https://rscf.ru/project/23-25-00144/" TargetMode="External"/><Relationship Id="rId870" Type="http://schemas.openxmlformats.org/officeDocument/2006/relationships/hyperlink" Target="https://rscf.ru/project/23-25-00146/" TargetMode="External"/><Relationship Id="rId871" Type="http://schemas.openxmlformats.org/officeDocument/2006/relationships/hyperlink" Target="https://rscf.ru/project/23-25-00147/" TargetMode="External"/><Relationship Id="rId872" Type="http://schemas.openxmlformats.org/officeDocument/2006/relationships/hyperlink" Target="https://rscf.ru/project/23-25-00148/" TargetMode="External"/><Relationship Id="rId873" Type="http://schemas.openxmlformats.org/officeDocument/2006/relationships/hyperlink" Target="https://rscf.ru/project/23-25-00149/" TargetMode="External"/><Relationship Id="rId874" Type="http://schemas.openxmlformats.org/officeDocument/2006/relationships/hyperlink" Target="https://rscf.ru/project/23-25-00151/" TargetMode="External"/><Relationship Id="rId875" Type="http://schemas.openxmlformats.org/officeDocument/2006/relationships/hyperlink" Target="https://rscf.ru/project/23-25-00152/" TargetMode="External"/><Relationship Id="rId876" Type="http://schemas.openxmlformats.org/officeDocument/2006/relationships/hyperlink" Target="https://rscf.ru/project/23-25-00157/" TargetMode="External"/><Relationship Id="rId877" Type="http://schemas.openxmlformats.org/officeDocument/2006/relationships/hyperlink" Target="https://rscf.ru/project/23-25-00158/" TargetMode="External"/><Relationship Id="rId878" Type="http://schemas.openxmlformats.org/officeDocument/2006/relationships/hyperlink" Target="https://rscf.ru/project/23-25-00159/" TargetMode="External"/><Relationship Id="rId879" Type="http://schemas.openxmlformats.org/officeDocument/2006/relationships/hyperlink" Target="https://rscf.ru/project/23-25-00160/" TargetMode="External"/><Relationship Id="rId880" Type="http://schemas.openxmlformats.org/officeDocument/2006/relationships/hyperlink" Target="https://rscf.ru/project/23-25-00161/" TargetMode="External"/><Relationship Id="rId881" Type="http://schemas.openxmlformats.org/officeDocument/2006/relationships/hyperlink" Target="https://rscf.ru/project/23-25-00162/" TargetMode="External"/><Relationship Id="rId882" Type="http://schemas.openxmlformats.org/officeDocument/2006/relationships/hyperlink" Target="https://rscf.ru/project/23-25-00165/" TargetMode="External"/><Relationship Id="rId883" Type="http://schemas.openxmlformats.org/officeDocument/2006/relationships/hyperlink" Target="https://rscf.ru/project/23-25-00166/" TargetMode="External"/><Relationship Id="rId884" Type="http://schemas.openxmlformats.org/officeDocument/2006/relationships/hyperlink" Target="https://rscf.ru/project/23-25-00174/" TargetMode="External"/><Relationship Id="rId885" Type="http://schemas.openxmlformats.org/officeDocument/2006/relationships/hyperlink" Target="https://rscf.ru/project/23-25-00175/" TargetMode="External"/><Relationship Id="rId886" Type="http://schemas.openxmlformats.org/officeDocument/2006/relationships/hyperlink" Target="https://rscf.ru/project/23-25-00183/" TargetMode="External"/><Relationship Id="rId887" Type="http://schemas.openxmlformats.org/officeDocument/2006/relationships/hyperlink" Target="https://rscf.ru/project/23-25-00194/" TargetMode="External"/><Relationship Id="rId888" Type="http://schemas.openxmlformats.org/officeDocument/2006/relationships/hyperlink" Target="https://rscf.ru/project/23-25-00196/" TargetMode="External"/><Relationship Id="rId889" Type="http://schemas.openxmlformats.org/officeDocument/2006/relationships/hyperlink" Target="https://rscf.ru/project/23-25-00204/" TargetMode="External"/><Relationship Id="rId890" Type="http://schemas.openxmlformats.org/officeDocument/2006/relationships/hyperlink" Target="https://rscf.ru/project/23-25-00207/" TargetMode="External"/><Relationship Id="rId891" Type="http://schemas.openxmlformats.org/officeDocument/2006/relationships/hyperlink" Target="https://rscf.ru/project/23-25-00209/" TargetMode="External"/><Relationship Id="rId892" Type="http://schemas.openxmlformats.org/officeDocument/2006/relationships/hyperlink" Target="https://rscf.ru/project/23-25-00219/" TargetMode="External"/><Relationship Id="rId893" Type="http://schemas.openxmlformats.org/officeDocument/2006/relationships/hyperlink" Target="https://rscf.ru/project/23-25-00226/" TargetMode="External"/><Relationship Id="rId894" Type="http://schemas.openxmlformats.org/officeDocument/2006/relationships/hyperlink" Target="https://rscf.ru/project/23-25-00227/" TargetMode="External"/><Relationship Id="rId895" Type="http://schemas.openxmlformats.org/officeDocument/2006/relationships/hyperlink" Target="https://rscf.ru/project/23-25-00230/" TargetMode="External"/><Relationship Id="rId896" Type="http://schemas.openxmlformats.org/officeDocument/2006/relationships/hyperlink" Target="https://rscf.ru/project/23-25-00237/" TargetMode="External"/><Relationship Id="rId897" Type="http://schemas.openxmlformats.org/officeDocument/2006/relationships/hyperlink" Target="https://rscf.ru/project/23-25-00242/" TargetMode="External"/><Relationship Id="rId898" Type="http://schemas.openxmlformats.org/officeDocument/2006/relationships/hyperlink" Target="https://rscf.ru/project/23-25-00246/" TargetMode="External"/><Relationship Id="rId899" Type="http://schemas.openxmlformats.org/officeDocument/2006/relationships/hyperlink" Target="https://rscf.ru/project/23-25-00249/" TargetMode="External"/><Relationship Id="rId900" Type="http://schemas.openxmlformats.org/officeDocument/2006/relationships/hyperlink" Target="https://rscf.ru/project/23-25-00258/" TargetMode="External"/><Relationship Id="rId901" Type="http://schemas.openxmlformats.org/officeDocument/2006/relationships/hyperlink" Target="https://rscf.ru/project/23-25-00259/" TargetMode="External"/><Relationship Id="rId902" Type="http://schemas.openxmlformats.org/officeDocument/2006/relationships/hyperlink" Target="https://rscf.ru/project/23-25-00260/" TargetMode="External"/><Relationship Id="rId903" Type="http://schemas.openxmlformats.org/officeDocument/2006/relationships/hyperlink" Target="https://rscf.ru/project/23-25-00271/" TargetMode="External"/><Relationship Id="rId904" Type="http://schemas.openxmlformats.org/officeDocument/2006/relationships/hyperlink" Target="https://rscf.ru/project/23-25-00272/" TargetMode="External"/><Relationship Id="rId905" Type="http://schemas.openxmlformats.org/officeDocument/2006/relationships/hyperlink" Target="https://rscf.ru/project/23-25-00273/" TargetMode="External"/><Relationship Id="rId906" Type="http://schemas.openxmlformats.org/officeDocument/2006/relationships/hyperlink" Target="https://rscf.ru/project/23-25-00276/" TargetMode="External"/><Relationship Id="rId907" Type="http://schemas.openxmlformats.org/officeDocument/2006/relationships/hyperlink" Target="https://rscf.ru/project/23-25-00282/" TargetMode="External"/><Relationship Id="rId908" Type="http://schemas.openxmlformats.org/officeDocument/2006/relationships/hyperlink" Target="https://rscf.ru/project/23-25-00285/" TargetMode="External"/><Relationship Id="rId909" Type="http://schemas.openxmlformats.org/officeDocument/2006/relationships/hyperlink" Target="https://rscf.ru/project/23-25-00286/" TargetMode="External"/><Relationship Id="rId910" Type="http://schemas.openxmlformats.org/officeDocument/2006/relationships/hyperlink" Target="https://rscf.ru/project/23-25-00292/" TargetMode="External"/><Relationship Id="rId911" Type="http://schemas.openxmlformats.org/officeDocument/2006/relationships/hyperlink" Target="https://rscf.ru/project/23-25-00293/" TargetMode="External"/><Relationship Id="rId912" Type="http://schemas.openxmlformats.org/officeDocument/2006/relationships/hyperlink" Target="https://rscf.ru/project/23-25-00294/" TargetMode="External"/><Relationship Id="rId913" Type="http://schemas.openxmlformats.org/officeDocument/2006/relationships/hyperlink" Target="https://rscf.ru/project/23-25-00295/" TargetMode="External"/><Relationship Id="rId914" Type="http://schemas.openxmlformats.org/officeDocument/2006/relationships/hyperlink" Target="https://rscf.ru/project/23-25-00296/" TargetMode="External"/><Relationship Id="rId915" Type="http://schemas.openxmlformats.org/officeDocument/2006/relationships/hyperlink" Target="https://rscf.ru/project/23-25-00298/" TargetMode="External"/><Relationship Id="rId916" Type="http://schemas.openxmlformats.org/officeDocument/2006/relationships/hyperlink" Target="https://rscf.ru/project/23-25-00300/" TargetMode="External"/><Relationship Id="rId917" Type="http://schemas.openxmlformats.org/officeDocument/2006/relationships/hyperlink" Target="https://rscf.ru/project/23-25-00305/" TargetMode="External"/><Relationship Id="rId918" Type="http://schemas.openxmlformats.org/officeDocument/2006/relationships/hyperlink" Target="https://rscf.ru/project/23-25-00310/" TargetMode="External"/><Relationship Id="rId919" Type="http://schemas.openxmlformats.org/officeDocument/2006/relationships/hyperlink" Target="https://rscf.ru/project/23-25-00312/" TargetMode="External"/><Relationship Id="rId920" Type="http://schemas.openxmlformats.org/officeDocument/2006/relationships/hyperlink" Target="https://rscf.ru/project/23-25-00316/" TargetMode="External"/><Relationship Id="rId921" Type="http://schemas.openxmlformats.org/officeDocument/2006/relationships/hyperlink" Target="https://rscf.ru/project/23-25-00322/" TargetMode="External"/><Relationship Id="rId922" Type="http://schemas.openxmlformats.org/officeDocument/2006/relationships/hyperlink" Target="https://rscf.ru/project/23-25-00323/" TargetMode="External"/><Relationship Id="rId923" Type="http://schemas.openxmlformats.org/officeDocument/2006/relationships/hyperlink" Target="https://rscf.ru/project/23-25-00325/" TargetMode="External"/><Relationship Id="rId924" Type="http://schemas.openxmlformats.org/officeDocument/2006/relationships/hyperlink" Target="https://rscf.ru/project/23-25-00329/" TargetMode="External"/><Relationship Id="rId925" Type="http://schemas.openxmlformats.org/officeDocument/2006/relationships/hyperlink" Target="https://rscf.ru/project/23-25-00330/" TargetMode="External"/><Relationship Id="rId926" Type="http://schemas.openxmlformats.org/officeDocument/2006/relationships/hyperlink" Target="https://rscf.ru/project/23-25-00333/" TargetMode="External"/><Relationship Id="rId927" Type="http://schemas.openxmlformats.org/officeDocument/2006/relationships/hyperlink" Target="https://rscf.ru/project/23-25-00334/" TargetMode="External"/><Relationship Id="rId928" Type="http://schemas.openxmlformats.org/officeDocument/2006/relationships/hyperlink" Target="https://rscf.ru/project/23-25-00337/" TargetMode="External"/><Relationship Id="rId929" Type="http://schemas.openxmlformats.org/officeDocument/2006/relationships/hyperlink" Target="https://rscf.ru/project/23-25-00339/" TargetMode="External"/><Relationship Id="rId930" Type="http://schemas.openxmlformats.org/officeDocument/2006/relationships/hyperlink" Target="https://rscf.ru/project/23-25-00342/" TargetMode="External"/><Relationship Id="rId931" Type="http://schemas.openxmlformats.org/officeDocument/2006/relationships/hyperlink" Target="https://rscf.ru/project/23-25-00344/" TargetMode="External"/><Relationship Id="rId932" Type="http://schemas.openxmlformats.org/officeDocument/2006/relationships/hyperlink" Target="https://rscf.ru/project/23-25-00346/" TargetMode="External"/><Relationship Id="rId933" Type="http://schemas.openxmlformats.org/officeDocument/2006/relationships/hyperlink" Target="https://rscf.ru/project/23-25-00347/" TargetMode="External"/><Relationship Id="rId934" Type="http://schemas.openxmlformats.org/officeDocument/2006/relationships/hyperlink" Target="https://rscf.ru/project/23-25-00349/" TargetMode="External"/><Relationship Id="rId935" Type="http://schemas.openxmlformats.org/officeDocument/2006/relationships/hyperlink" Target="https://rscf.ru/project/23-25-00354/" TargetMode="External"/><Relationship Id="rId936" Type="http://schemas.openxmlformats.org/officeDocument/2006/relationships/hyperlink" Target="https://rscf.ru/project/23-25-00359/" TargetMode="External"/><Relationship Id="rId937" Type="http://schemas.openxmlformats.org/officeDocument/2006/relationships/hyperlink" Target="https://rscf.ru/project/23-25-00364/" TargetMode="External"/><Relationship Id="rId938" Type="http://schemas.openxmlformats.org/officeDocument/2006/relationships/hyperlink" Target="https://rscf.ru/project/23-25-00373/" TargetMode="External"/><Relationship Id="rId939" Type="http://schemas.openxmlformats.org/officeDocument/2006/relationships/hyperlink" Target="https://rscf.ru/project/23-25-00375/" TargetMode="External"/><Relationship Id="rId940" Type="http://schemas.openxmlformats.org/officeDocument/2006/relationships/hyperlink" Target="https://rscf.ru/project/23-25-00379/" TargetMode="External"/><Relationship Id="rId941" Type="http://schemas.openxmlformats.org/officeDocument/2006/relationships/hyperlink" Target="https://rscf.ru/project/23-25-00381/" TargetMode="External"/><Relationship Id="rId942" Type="http://schemas.openxmlformats.org/officeDocument/2006/relationships/hyperlink" Target="https://rscf.ru/project/23-25-00382/" TargetMode="External"/><Relationship Id="rId943" Type="http://schemas.openxmlformats.org/officeDocument/2006/relationships/hyperlink" Target="https://rscf.ru/project/23-25-00386/" TargetMode="External"/><Relationship Id="rId944" Type="http://schemas.openxmlformats.org/officeDocument/2006/relationships/hyperlink" Target="https://rscf.ru/project/23-25-00392/" TargetMode="External"/><Relationship Id="rId945" Type="http://schemas.openxmlformats.org/officeDocument/2006/relationships/hyperlink" Target="https://rscf.ru/project/23-25-00393/" TargetMode="External"/><Relationship Id="rId946" Type="http://schemas.openxmlformats.org/officeDocument/2006/relationships/hyperlink" Target="https://rscf.ru/project/23-25-00397/" TargetMode="External"/><Relationship Id="rId947" Type="http://schemas.openxmlformats.org/officeDocument/2006/relationships/hyperlink" Target="https://rscf.ru/project/23-25-00399/" TargetMode="External"/><Relationship Id="rId948" Type="http://schemas.openxmlformats.org/officeDocument/2006/relationships/hyperlink" Target="https://rscf.ru/project/23-25-00400/" TargetMode="External"/><Relationship Id="rId949" Type="http://schemas.openxmlformats.org/officeDocument/2006/relationships/hyperlink" Target="https://rscf.ru/project/23-25-00405/" TargetMode="External"/><Relationship Id="rId950" Type="http://schemas.openxmlformats.org/officeDocument/2006/relationships/hyperlink" Target="https://rscf.ru/project/23-25-00406/" TargetMode="External"/><Relationship Id="rId951" Type="http://schemas.openxmlformats.org/officeDocument/2006/relationships/hyperlink" Target="https://rscf.ru/project/23-25-00412/" TargetMode="External"/><Relationship Id="rId952" Type="http://schemas.openxmlformats.org/officeDocument/2006/relationships/hyperlink" Target="https://rscf.ru/project/23-25-00413/" TargetMode="External"/><Relationship Id="rId953" Type="http://schemas.openxmlformats.org/officeDocument/2006/relationships/hyperlink" Target="https://rscf.ru/project/23-25-00417/" TargetMode="External"/><Relationship Id="rId954" Type="http://schemas.openxmlformats.org/officeDocument/2006/relationships/hyperlink" Target="https://rscf.ru/project/23-25-00419/" TargetMode="External"/><Relationship Id="rId955" Type="http://schemas.openxmlformats.org/officeDocument/2006/relationships/hyperlink" Target="https://rscf.ru/project/23-25-00420/" TargetMode="External"/><Relationship Id="rId956" Type="http://schemas.openxmlformats.org/officeDocument/2006/relationships/hyperlink" Target="https://rscf.ru/project/23-25-00422/" TargetMode="External"/><Relationship Id="rId957" Type="http://schemas.openxmlformats.org/officeDocument/2006/relationships/hyperlink" Target="https://rscf.ru/project/23-25-00427/" TargetMode="External"/><Relationship Id="rId958" Type="http://schemas.openxmlformats.org/officeDocument/2006/relationships/hyperlink" Target="https://rscf.ru/project/23-25-00428/" TargetMode="External"/><Relationship Id="rId959" Type="http://schemas.openxmlformats.org/officeDocument/2006/relationships/hyperlink" Target="https://rscf.ru/project/23-25-00432/" TargetMode="External"/><Relationship Id="rId960" Type="http://schemas.openxmlformats.org/officeDocument/2006/relationships/hyperlink" Target="https://rscf.ru/project/23-25-00433/" TargetMode="External"/><Relationship Id="rId961" Type="http://schemas.openxmlformats.org/officeDocument/2006/relationships/hyperlink" Target="https://rscf.ru/project/23-25-00435/" TargetMode="External"/><Relationship Id="rId962" Type="http://schemas.openxmlformats.org/officeDocument/2006/relationships/hyperlink" Target="https://rscf.ru/project/23-25-00441/" TargetMode="External"/><Relationship Id="rId963" Type="http://schemas.openxmlformats.org/officeDocument/2006/relationships/hyperlink" Target="https://rscf.ru/project/23-25-00443/" TargetMode="External"/><Relationship Id="rId964" Type="http://schemas.openxmlformats.org/officeDocument/2006/relationships/hyperlink" Target="https://rscf.ru/project/23-25-00445/" TargetMode="External"/><Relationship Id="rId965" Type="http://schemas.openxmlformats.org/officeDocument/2006/relationships/hyperlink" Target="https://rscf.ru/project/23-25-00448/" TargetMode="External"/><Relationship Id="rId966" Type="http://schemas.openxmlformats.org/officeDocument/2006/relationships/hyperlink" Target="https://rscf.ru/project/23-25-00450/" TargetMode="External"/><Relationship Id="rId967" Type="http://schemas.openxmlformats.org/officeDocument/2006/relationships/hyperlink" Target="https://rscf.ru/project/23-25-00451/" TargetMode="External"/><Relationship Id="rId968" Type="http://schemas.openxmlformats.org/officeDocument/2006/relationships/hyperlink" Target="https://rscf.ru/project/23-25-00452/" TargetMode="External"/><Relationship Id="rId969" Type="http://schemas.openxmlformats.org/officeDocument/2006/relationships/hyperlink" Target="https://rscf.ru/project/23-25-00455/" TargetMode="External"/><Relationship Id="rId970" Type="http://schemas.openxmlformats.org/officeDocument/2006/relationships/hyperlink" Target="https://rscf.ru/project/23-25-00456/" TargetMode="External"/><Relationship Id="rId971" Type="http://schemas.openxmlformats.org/officeDocument/2006/relationships/hyperlink" Target="https://rscf.ru/project/23-25-00459/" TargetMode="External"/><Relationship Id="rId972" Type="http://schemas.openxmlformats.org/officeDocument/2006/relationships/hyperlink" Target="https://rscf.ru/project/23-25-00462/" TargetMode="External"/><Relationship Id="rId973" Type="http://schemas.openxmlformats.org/officeDocument/2006/relationships/hyperlink" Target="https://rscf.ru/project/23-25-00463/" TargetMode="External"/><Relationship Id="rId974" Type="http://schemas.openxmlformats.org/officeDocument/2006/relationships/hyperlink" Target="https://rscf.ru/project/23-25-00472/" TargetMode="External"/><Relationship Id="rId975" Type="http://schemas.openxmlformats.org/officeDocument/2006/relationships/hyperlink" Target="https://rscf.ru/project/23-25-00477/" TargetMode="External"/><Relationship Id="rId976" Type="http://schemas.openxmlformats.org/officeDocument/2006/relationships/hyperlink" Target="https://rscf.ru/project/23-25-00478/" TargetMode="External"/><Relationship Id="rId977" Type="http://schemas.openxmlformats.org/officeDocument/2006/relationships/hyperlink" Target="https://rscf.ru/project/23-25-00480/" TargetMode="External"/><Relationship Id="rId978" Type="http://schemas.openxmlformats.org/officeDocument/2006/relationships/hyperlink" Target="https://rscf.ru/project/23-25-00483/" TargetMode="External"/><Relationship Id="rId979" Type="http://schemas.openxmlformats.org/officeDocument/2006/relationships/hyperlink" Target="https://rscf.ru/project/23-25-00484/" TargetMode="External"/><Relationship Id="rId980" Type="http://schemas.openxmlformats.org/officeDocument/2006/relationships/hyperlink" Target="https://rscf.ru/project/23-25-00485/" TargetMode="External"/><Relationship Id="rId981" Type="http://schemas.openxmlformats.org/officeDocument/2006/relationships/hyperlink" Target="https://rscf.ru/project/23-25-00486/" TargetMode="External"/><Relationship Id="rId982" Type="http://schemas.openxmlformats.org/officeDocument/2006/relationships/hyperlink" Target="https://rscf.ru/project/23-25-00487/" TargetMode="External"/><Relationship Id="rId983" Type="http://schemas.openxmlformats.org/officeDocument/2006/relationships/hyperlink" Target="https://rscf.ru/project/23-25-00490/" TargetMode="External"/><Relationship Id="rId984" Type="http://schemas.openxmlformats.org/officeDocument/2006/relationships/hyperlink" Target="https://rscf.ru/project/23-25-00497/" TargetMode="External"/><Relationship Id="rId985" Type="http://schemas.openxmlformats.org/officeDocument/2006/relationships/hyperlink" Target="https://rscf.ru/project/23-25-00503/" TargetMode="External"/><Relationship Id="rId986" Type="http://schemas.openxmlformats.org/officeDocument/2006/relationships/hyperlink" Target="https://rscf.ru/project/23-25-00504/" TargetMode="External"/><Relationship Id="rId987" Type="http://schemas.openxmlformats.org/officeDocument/2006/relationships/hyperlink" Target="https://rscf.ru/project/23-25-00507/" TargetMode="External"/><Relationship Id="rId988" Type="http://schemas.openxmlformats.org/officeDocument/2006/relationships/hyperlink" Target="https://rscf.ru/project/23-25-00512/" TargetMode="External"/><Relationship Id="rId989" Type="http://schemas.openxmlformats.org/officeDocument/2006/relationships/hyperlink" Target="https://rscf.ru/project/23-25-00515/" TargetMode="External"/><Relationship Id="rId990" Type="http://schemas.openxmlformats.org/officeDocument/2006/relationships/hyperlink" Target="https://rscf.ru/project/23-25-00519/" TargetMode="External"/><Relationship Id="rId991" Type="http://schemas.openxmlformats.org/officeDocument/2006/relationships/hyperlink" Target="https://rscf.ru/project/23-25-00520/" TargetMode="External"/><Relationship Id="rId992" Type="http://schemas.openxmlformats.org/officeDocument/2006/relationships/hyperlink" Target="https://rscf.ru/project/23-25-00522/" TargetMode="External"/><Relationship Id="rId993" Type="http://schemas.openxmlformats.org/officeDocument/2006/relationships/hyperlink" Target="https://rscf.ru/project/23-25-00524/" TargetMode="External"/><Relationship Id="rId994" Type="http://schemas.openxmlformats.org/officeDocument/2006/relationships/hyperlink" Target="https://rscf.ru/project/23-25-00525/" TargetMode="External"/><Relationship Id="rId995" Type="http://schemas.openxmlformats.org/officeDocument/2006/relationships/hyperlink" Target="https://rscf.ru/project/23-25-00531/" TargetMode="External"/><Relationship Id="rId996" Type="http://schemas.openxmlformats.org/officeDocument/2006/relationships/hyperlink" Target="https://rscf.ru/project/23-25-00533/" TargetMode="External"/><Relationship Id="rId997" Type="http://schemas.openxmlformats.org/officeDocument/2006/relationships/hyperlink" Target="https://rscf.ru/project/23-25-00540/" TargetMode="External"/><Relationship Id="rId998" Type="http://schemas.openxmlformats.org/officeDocument/2006/relationships/hyperlink" Target="https://rscf.ru/project/23-25-00541/" TargetMode="External"/><Relationship Id="rId999" Type="http://schemas.openxmlformats.org/officeDocument/2006/relationships/hyperlink" Target="https://rscf.ru/project/23-25-00546/" TargetMode="External"/><Relationship Id="rId1000" Type="http://schemas.openxmlformats.org/officeDocument/2006/relationships/hyperlink" Target="https://rscf.ru/project/23-25-00556/" TargetMode="External"/><Relationship Id="rId1001" Type="http://schemas.openxmlformats.org/officeDocument/2006/relationships/hyperlink" Target="https://rscf.ru/project/23-26-00006/" TargetMode="External"/><Relationship Id="rId1002" Type="http://schemas.openxmlformats.org/officeDocument/2006/relationships/hyperlink" Target="https://rscf.ru/project/23-26-00007/" TargetMode="External"/><Relationship Id="rId1003" Type="http://schemas.openxmlformats.org/officeDocument/2006/relationships/hyperlink" Target="https://rscf.ru/project/23-26-00009/" TargetMode="External"/><Relationship Id="rId1004" Type="http://schemas.openxmlformats.org/officeDocument/2006/relationships/hyperlink" Target="https://rscf.ru/project/23-26-00011/" TargetMode="External"/><Relationship Id="rId1005" Type="http://schemas.openxmlformats.org/officeDocument/2006/relationships/hyperlink" Target="https://rscf.ru/project/23-26-00014/" TargetMode="External"/><Relationship Id="rId1006" Type="http://schemas.openxmlformats.org/officeDocument/2006/relationships/hyperlink" Target="https://rscf.ru/project/23-26-00019/" TargetMode="External"/><Relationship Id="rId1007" Type="http://schemas.openxmlformats.org/officeDocument/2006/relationships/hyperlink" Target="https://rscf.ru/project/23-26-00020/" TargetMode="External"/><Relationship Id="rId1008" Type="http://schemas.openxmlformats.org/officeDocument/2006/relationships/hyperlink" Target="https://rscf.ru/project/23-26-00031/" TargetMode="External"/><Relationship Id="rId1009" Type="http://schemas.openxmlformats.org/officeDocument/2006/relationships/hyperlink" Target="https://rscf.ru/project/23-26-00034/" TargetMode="External"/><Relationship Id="rId1010" Type="http://schemas.openxmlformats.org/officeDocument/2006/relationships/hyperlink" Target="https://rscf.ru/project/23-26-00036/" TargetMode="External"/><Relationship Id="rId1011" Type="http://schemas.openxmlformats.org/officeDocument/2006/relationships/hyperlink" Target="https://rscf.ru/project/23-26-00037/" TargetMode="External"/><Relationship Id="rId1012" Type="http://schemas.openxmlformats.org/officeDocument/2006/relationships/hyperlink" Target="https://rscf.ru/project/23-26-00039/" TargetMode="External"/><Relationship Id="rId1013" Type="http://schemas.openxmlformats.org/officeDocument/2006/relationships/hyperlink" Target="https://rscf.ru/project/23-26-00042/" TargetMode="External"/><Relationship Id="rId1014" Type="http://schemas.openxmlformats.org/officeDocument/2006/relationships/hyperlink" Target="https://rscf.ru/project/23-26-00045/" TargetMode="External"/><Relationship Id="rId1015" Type="http://schemas.openxmlformats.org/officeDocument/2006/relationships/hyperlink" Target="https://rscf.ru/project/23-26-00052/" TargetMode="External"/><Relationship Id="rId1016" Type="http://schemas.openxmlformats.org/officeDocument/2006/relationships/hyperlink" Target="https://rscf.ru/project/23-26-00053/" TargetMode="External"/><Relationship Id="rId1017" Type="http://schemas.openxmlformats.org/officeDocument/2006/relationships/hyperlink" Target="https://rscf.ru/project/23-26-00054/" TargetMode="External"/><Relationship Id="rId1018" Type="http://schemas.openxmlformats.org/officeDocument/2006/relationships/hyperlink" Target="https://rscf.ru/project/23-26-00056/" TargetMode="External"/><Relationship Id="rId1019" Type="http://schemas.openxmlformats.org/officeDocument/2006/relationships/hyperlink" Target="https://rscf.ru/project/23-26-00058/" TargetMode="External"/><Relationship Id="rId1020" Type="http://schemas.openxmlformats.org/officeDocument/2006/relationships/hyperlink" Target="https://rscf.ru/project/23-26-00063/" TargetMode="External"/><Relationship Id="rId1021" Type="http://schemas.openxmlformats.org/officeDocument/2006/relationships/hyperlink" Target="https://rscf.ru/project/23-26-00066/" TargetMode="External"/><Relationship Id="rId1022" Type="http://schemas.openxmlformats.org/officeDocument/2006/relationships/hyperlink" Target="https://rscf.ru/project/23-26-00069/" TargetMode="External"/><Relationship Id="rId1023" Type="http://schemas.openxmlformats.org/officeDocument/2006/relationships/hyperlink" Target="https://rscf.ru/project/23-26-00071/" TargetMode="External"/><Relationship Id="rId1024" Type="http://schemas.openxmlformats.org/officeDocument/2006/relationships/hyperlink" Target="https://rscf.ru/project/23-26-00072/" TargetMode="External"/><Relationship Id="rId1025" Type="http://schemas.openxmlformats.org/officeDocument/2006/relationships/hyperlink" Target="https://rscf.ru/project/23-26-00073/" TargetMode="External"/><Relationship Id="rId1026" Type="http://schemas.openxmlformats.org/officeDocument/2006/relationships/hyperlink" Target="https://rscf.ru/project/23-26-00075/" TargetMode="External"/><Relationship Id="rId1027" Type="http://schemas.openxmlformats.org/officeDocument/2006/relationships/hyperlink" Target="https://rscf.ru/project/23-26-00076/" TargetMode="External"/><Relationship Id="rId1028" Type="http://schemas.openxmlformats.org/officeDocument/2006/relationships/hyperlink" Target="https://rscf.ru/project/23-26-00077/" TargetMode="External"/><Relationship Id="rId1029" Type="http://schemas.openxmlformats.org/officeDocument/2006/relationships/hyperlink" Target="https://rscf.ru/project/23-26-00080/" TargetMode="External"/><Relationship Id="rId1030" Type="http://schemas.openxmlformats.org/officeDocument/2006/relationships/hyperlink" Target="https://rscf.ru/project/23-26-00091/" TargetMode="External"/><Relationship Id="rId1031" Type="http://schemas.openxmlformats.org/officeDocument/2006/relationships/hyperlink" Target="https://rscf.ru/project/23-26-00097/" TargetMode="External"/><Relationship Id="rId1032" Type="http://schemas.openxmlformats.org/officeDocument/2006/relationships/hyperlink" Target="https://rscf.ru/project/23-26-00101/" TargetMode="External"/><Relationship Id="rId1033" Type="http://schemas.openxmlformats.org/officeDocument/2006/relationships/hyperlink" Target="https://rscf.ru/project/23-26-00102/" TargetMode="External"/><Relationship Id="rId1034" Type="http://schemas.openxmlformats.org/officeDocument/2006/relationships/hyperlink" Target="https://rscf.ru/project/23-26-00104/" TargetMode="External"/><Relationship Id="rId1035" Type="http://schemas.openxmlformats.org/officeDocument/2006/relationships/hyperlink" Target="https://rscf.ru/project/23-26-00105/" TargetMode="External"/><Relationship Id="rId1036" Type="http://schemas.openxmlformats.org/officeDocument/2006/relationships/hyperlink" Target="https://rscf.ru/project/23-26-00107/" TargetMode="External"/><Relationship Id="rId1037" Type="http://schemas.openxmlformats.org/officeDocument/2006/relationships/hyperlink" Target="https://rscf.ru/project/23-26-00110/" TargetMode="External"/><Relationship Id="rId1038" Type="http://schemas.openxmlformats.org/officeDocument/2006/relationships/hyperlink" Target="https://rscf.ru/project/23-26-00115/" TargetMode="External"/><Relationship Id="rId1039" Type="http://schemas.openxmlformats.org/officeDocument/2006/relationships/hyperlink" Target="https://rscf.ru/project/23-26-00118/" TargetMode="External"/><Relationship Id="rId1040" Type="http://schemas.openxmlformats.org/officeDocument/2006/relationships/hyperlink" Target="https://rscf.ru/project/23-26-00119/" TargetMode="External"/><Relationship Id="rId1041" Type="http://schemas.openxmlformats.org/officeDocument/2006/relationships/hyperlink" Target="https://rscf.ru/project/23-26-00124/" TargetMode="External"/><Relationship Id="rId1042" Type="http://schemas.openxmlformats.org/officeDocument/2006/relationships/hyperlink" Target="https://rscf.ru/project/23-26-00128/" TargetMode="External"/><Relationship Id="rId1043" Type="http://schemas.openxmlformats.org/officeDocument/2006/relationships/hyperlink" Target="https://rscf.ru/project/23-26-00134/" TargetMode="External"/><Relationship Id="rId1044" Type="http://schemas.openxmlformats.org/officeDocument/2006/relationships/hyperlink" Target="https://rscf.ru/project/23-26-00136/" TargetMode="External"/><Relationship Id="rId1045" Type="http://schemas.openxmlformats.org/officeDocument/2006/relationships/hyperlink" Target="https://rscf.ru/project/23-26-00140/" TargetMode="External"/><Relationship Id="rId1046" Type="http://schemas.openxmlformats.org/officeDocument/2006/relationships/hyperlink" Target="https://rscf.ru/project/23-26-00142/" TargetMode="External"/><Relationship Id="rId1047" Type="http://schemas.openxmlformats.org/officeDocument/2006/relationships/hyperlink" Target="https://rscf.ru/project/23-26-00147/" TargetMode="External"/><Relationship Id="rId1048" Type="http://schemas.openxmlformats.org/officeDocument/2006/relationships/hyperlink" Target="https://rscf.ru/project/23-26-00150/" TargetMode="External"/><Relationship Id="rId1049" Type="http://schemas.openxmlformats.org/officeDocument/2006/relationships/hyperlink" Target="https://rscf.ru/project/23-26-00151/" TargetMode="External"/><Relationship Id="rId1050" Type="http://schemas.openxmlformats.org/officeDocument/2006/relationships/hyperlink" Target="https://rscf.ru/project/23-26-00153/" TargetMode="External"/><Relationship Id="rId1051" Type="http://schemas.openxmlformats.org/officeDocument/2006/relationships/hyperlink" Target="https://rscf.ru/project/23-26-00154/" TargetMode="External"/><Relationship Id="rId1052" Type="http://schemas.openxmlformats.org/officeDocument/2006/relationships/hyperlink" Target="https://rscf.ru/project/23-26-00157/" TargetMode="External"/><Relationship Id="rId1053" Type="http://schemas.openxmlformats.org/officeDocument/2006/relationships/hyperlink" Target="https://rscf.ru/project/23-26-00158/" TargetMode="External"/><Relationship Id="rId1054" Type="http://schemas.openxmlformats.org/officeDocument/2006/relationships/hyperlink" Target="https://rscf.ru/project/23-26-00160/" TargetMode="External"/><Relationship Id="rId1055" Type="http://schemas.openxmlformats.org/officeDocument/2006/relationships/hyperlink" Target="https://rscf.ru/project/23-26-00161/" TargetMode="External"/><Relationship Id="rId1056" Type="http://schemas.openxmlformats.org/officeDocument/2006/relationships/hyperlink" Target="https://rscf.ru/project/23-26-00163/" TargetMode="External"/><Relationship Id="rId1057" Type="http://schemas.openxmlformats.org/officeDocument/2006/relationships/hyperlink" Target="https://rscf.ru/project/23-26-00167/" TargetMode="External"/><Relationship Id="rId1058" Type="http://schemas.openxmlformats.org/officeDocument/2006/relationships/hyperlink" Target="https://rscf.ru/project/23-26-00168/" TargetMode="External"/><Relationship Id="rId1059" Type="http://schemas.openxmlformats.org/officeDocument/2006/relationships/hyperlink" Target="https://rscf.ru/project/23-26-00172/" TargetMode="External"/><Relationship Id="rId1060" Type="http://schemas.openxmlformats.org/officeDocument/2006/relationships/hyperlink" Target="https://rscf.ru/project/23-26-00173/" TargetMode="External"/><Relationship Id="rId1061" Type="http://schemas.openxmlformats.org/officeDocument/2006/relationships/hyperlink" Target="https://rscf.ru/project/23-26-00176/" TargetMode="External"/><Relationship Id="rId1062" Type="http://schemas.openxmlformats.org/officeDocument/2006/relationships/hyperlink" Target="https://rscf.ru/project/23-26-00184/" TargetMode="External"/><Relationship Id="rId1063" Type="http://schemas.openxmlformats.org/officeDocument/2006/relationships/hyperlink" Target="https://rscf.ru/project/23-26-00191/" TargetMode="External"/><Relationship Id="rId1064" Type="http://schemas.openxmlformats.org/officeDocument/2006/relationships/hyperlink" Target="https://rscf.ru/project/23-26-00192/" TargetMode="External"/><Relationship Id="rId1065" Type="http://schemas.openxmlformats.org/officeDocument/2006/relationships/hyperlink" Target="https://rscf.ru/project/23-26-00193/" TargetMode="External"/><Relationship Id="rId1066" Type="http://schemas.openxmlformats.org/officeDocument/2006/relationships/hyperlink" Target="https://rscf.ru/project/23-26-00197/" TargetMode="External"/><Relationship Id="rId1067" Type="http://schemas.openxmlformats.org/officeDocument/2006/relationships/hyperlink" Target="https://rscf.ru/project/23-26-00198/" TargetMode="External"/><Relationship Id="rId1068" Type="http://schemas.openxmlformats.org/officeDocument/2006/relationships/hyperlink" Target="https://rscf.ru/project/23-26-00203/" TargetMode="External"/><Relationship Id="rId1069" Type="http://schemas.openxmlformats.org/officeDocument/2006/relationships/hyperlink" Target="https://rscf.ru/project/23-26-00204/" TargetMode="External"/><Relationship Id="rId1070" Type="http://schemas.openxmlformats.org/officeDocument/2006/relationships/hyperlink" Target="https://rscf.ru/project/23-26-00205/" TargetMode="External"/><Relationship Id="rId1071" Type="http://schemas.openxmlformats.org/officeDocument/2006/relationships/hyperlink" Target="https://rscf.ru/project/23-26-00206/" TargetMode="External"/><Relationship Id="rId1072" Type="http://schemas.openxmlformats.org/officeDocument/2006/relationships/hyperlink" Target="https://rscf.ru/project/23-26-00208/" TargetMode="External"/><Relationship Id="rId1073" Type="http://schemas.openxmlformats.org/officeDocument/2006/relationships/hyperlink" Target="https://rscf.ru/project/23-26-00212/" TargetMode="External"/><Relationship Id="rId1074" Type="http://schemas.openxmlformats.org/officeDocument/2006/relationships/hyperlink" Target="https://rscf.ru/project/23-26-00213/" TargetMode="External"/><Relationship Id="rId1075" Type="http://schemas.openxmlformats.org/officeDocument/2006/relationships/hyperlink" Target="https://rscf.ru/project/23-26-00214/" TargetMode="External"/><Relationship Id="rId1076" Type="http://schemas.openxmlformats.org/officeDocument/2006/relationships/hyperlink" Target="https://rscf.ru/project/23-26-00217/" TargetMode="External"/><Relationship Id="rId1077" Type="http://schemas.openxmlformats.org/officeDocument/2006/relationships/hyperlink" Target="https://rscf.ru/project/23-26-00220/" TargetMode="External"/><Relationship Id="rId1078" Type="http://schemas.openxmlformats.org/officeDocument/2006/relationships/hyperlink" Target="https://rscf.ru/project/23-26-00224/" TargetMode="External"/><Relationship Id="rId1079" Type="http://schemas.openxmlformats.org/officeDocument/2006/relationships/hyperlink" Target="https://rscf.ru/project/23-26-00227/" TargetMode="External"/><Relationship Id="rId1080" Type="http://schemas.openxmlformats.org/officeDocument/2006/relationships/hyperlink" Target="https://rscf.ru/project/23-26-00228/" TargetMode="External"/><Relationship Id="rId1081" Type="http://schemas.openxmlformats.org/officeDocument/2006/relationships/hyperlink" Target="https://rscf.ru/project/23-26-00233/" TargetMode="External"/><Relationship Id="rId1082" Type="http://schemas.openxmlformats.org/officeDocument/2006/relationships/hyperlink" Target="https://rscf.ru/project/23-26-00234/" TargetMode="External"/><Relationship Id="rId1083" Type="http://schemas.openxmlformats.org/officeDocument/2006/relationships/hyperlink" Target="https://rscf.ru/project/23-26-00235/" TargetMode="External"/><Relationship Id="rId1084" Type="http://schemas.openxmlformats.org/officeDocument/2006/relationships/hyperlink" Target="https://rscf.ru/project/23-26-00241/" TargetMode="External"/><Relationship Id="rId1085" Type="http://schemas.openxmlformats.org/officeDocument/2006/relationships/hyperlink" Target="https://rscf.ru/project/23-26-00246/" TargetMode="External"/><Relationship Id="rId1086" Type="http://schemas.openxmlformats.org/officeDocument/2006/relationships/hyperlink" Target="https://rscf.ru/project/23-26-00247/" TargetMode="External"/><Relationship Id="rId1087" Type="http://schemas.openxmlformats.org/officeDocument/2006/relationships/hyperlink" Target="https://rscf.ru/project/23-26-00250/" TargetMode="External"/><Relationship Id="rId1088" Type="http://schemas.openxmlformats.org/officeDocument/2006/relationships/hyperlink" Target="https://rscf.ru/project/23-26-00253/" TargetMode="External"/><Relationship Id="rId1089" Type="http://schemas.openxmlformats.org/officeDocument/2006/relationships/hyperlink" Target="https://rscf.ru/project/23-26-00256/" TargetMode="External"/><Relationship Id="rId1090" Type="http://schemas.openxmlformats.org/officeDocument/2006/relationships/hyperlink" Target="https://rscf.ru/project/23-26-00257/" TargetMode="External"/><Relationship Id="rId1091" Type="http://schemas.openxmlformats.org/officeDocument/2006/relationships/hyperlink" Target="https://rscf.ru/project/23-26-00258/" TargetMode="External"/><Relationship Id="rId1092" Type="http://schemas.openxmlformats.org/officeDocument/2006/relationships/hyperlink" Target="https://rscf.ru/project/23-26-00260/" TargetMode="External"/><Relationship Id="rId1093" Type="http://schemas.openxmlformats.org/officeDocument/2006/relationships/hyperlink" Target="https://rscf.ru/project/23-26-00262/" TargetMode="External"/><Relationship Id="rId1094" Type="http://schemas.openxmlformats.org/officeDocument/2006/relationships/hyperlink" Target="https://rscf.ru/project/23-26-00267/" TargetMode="External"/><Relationship Id="rId1095" Type="http://schemas.openxmlformats.org/officeDocument/2006/relationships/hyperlink" Target="https://rscf.ru/project/23-26-00270/" TargetMode="External"/><Relationship Id="rId1096" Type="http://schemas.openxmlformats.org/officeDocument/2006/relationships/hyperlink" Target="https://rscf.ru/project/23-26-00271/" TargetMode="External"/><Relationship Id="rId1097" Type="http://schemas.openxmlformats.org/officeDocument/2006/relationships/hyperlink" Target="https://rscf.ru/project/23-26-00273/" TargetMode="External"/><Relationship Id="rId1098" Type="http://schemas.openxmlformats.org/officeDocument/2006/relationships/hyperlink" Target="https://rscf.ru/project/23-26-00275/" TargetMode="External"/><Relationship Id="rId1099" Type="http://schemas.openxmlformats.org/officeDocument/2006/relationships/hyperlink" Target="https://rscf.ru/project/23-26-00280/" TargetMode="External"/><Relationship Id="rId1100" Type="http://schemas.openxmlformats.org/officeDocument/2006/relationships/hyperlink" Target="https://rscf.ru/project/23-26-00284/" TargetMode="External"/><Relationship Id="rId1101" Type="http://schemas.openxmlformats.org/officeDocument/2006/relationships/hyperlink" Target="https://rscf.ru/project/23-26-00285/" TargetMode="External"/><Relationship Id="rId1102" Type="http://schemas.openxmlformats.org/officeDocument/2006/relationships/hyperlink" Target="https://rscf.ru/project/23-26-00290/" TargetMode="External"/><Relationship Id="rId1103" Type="http://schemas.openxmlformats.org/officeDocument/2006/relationships/hyperlink" Target="https://rscf.ru/project/23-26-00291/" TargetMode="External"/><Relationship Id="rId1104" Type="http://schemas.openxmlformats.org/officeDocument/2006/relationships/hyperlink" Target="https://rscf.ru/project/23-26-00292/" TargetMode="External"/><Relationship Id="rId1105" Type="http://schemas.openxmlformats.org/officeDocument/2006/relationships/hyperlink" Target="https://rscf.ru/project/23-27-00002/" TargetMode="External"/><Relationship Id="rId1106" Type="http://schemas.openxmlformats.org/officeDocument/2006/relationships/hyperlink" Target="https://rscf.ru/project/23-27-00004/" TargetMode="External"/><Relationship Id="rId1107" Type="http://schemas.openxmlformats.org/officeDocument/2006/relationships/hyperlink" Target="https://rscf.ru/project/23-27-00007/" TargetMode="External"/><Relationship Id="rId1108" Type="http://schemas.openxmlformats.org/officeDocument/2006/relationships/hyperlink" Target="https://rscf.ru/project/23-27-00008/" TargetMode="External"/><Relationship Id="rId1109" Type="http://schemas.openxmlformats.org/officeDocument/2006/relationships/hyperlink" Target="https://rscf.ru/project/23-27-00010/" TargetMode="External"/><Relationship Id="rId1110" Type="http://schemas.openxmlformats.org/officeDocument/2006/relationships/hyperlink" Target="https://rscf.ru/project/23-27-00011/" TargetMode="External"/><Relationship Id="rId1111" Type="http://schemas.openxmlformats.org/officeDocument/2006/relationships/hyperlink" Target="https://rscf.ru/project/23-27-00013/" TargetMode="External"/><Relationship Id="rId1112" Type="http://schemas.openxmlformats.org/officeDocument/2006/relationships/hyperlink" Target="https://rscf.ru/project/23-27-00018/" TargetMode="External"/><Relationship Id="rId1113" Type="http://schemas.openxmlformats.org/officeDocument/2006/relationships/hyperlink" Target="https://rscf.ru/project/23-27-00019/" TargetMode="External"/><Relationship Id="rId1114" Type="http://schemas.openxmlformats.org/officeDocument/2006/relationships/hyperlink" Target="https://rscf.ru/project/23-27-00022/" TargetMode="External"/><Relationship Id="rId1115" Type="http://schemas.openxmlformats.org/officeDocument/2006/relationships/hyperlink" Target="https://rscf.ru/project/23-27-00023/" TargetMode="External"/><Relationship Id="rId1116" Type="http://schemas.openxmlformats.org/officeDocument/2006/relationships/hyperlink" Target="https://rscf.ru/project/23-27-00024/" TargetMode="External"/><Relationship Id="rId1117" Type="http://schemas.openxmlformats.org/officeDocument/2006/relationships/hyperlink" Target="https://rscf.ru/project/23-27-00028/" TargetMode="External"/><Relationship Id="rId1118" Type="http://schemas.openxmlformats.org/officeDocument/2006/relationships/hyperlink" Target="https://rscf.ru/project/23-27-00029/" TargetMode="External"/><Relationship Id="rId1119" Type="http://schemas.openxmlformats.org/officeDocument/2006/relationships/hyperlink" Target="https://rscf.ru/project/23-27-00031/" TargetMode="External"/><Relationship Id="rId1120" Type="http://schemas.openxmlformats.org/officeDocument/2006/relationships/hyperlink" Target="https://rscf.ru/project/23-27-00033/" TargetMode="External"/><Relationship Id="rId1121" Type="http://schemas.openxmlformats.org/officeDocument/2006/relationships/hyperlink" Target="https://rscf.ru/project/23-27-00034/" TargetMode="External"/><Relationship Id="rId1122" Type="http://schemas.openxmlformats.org/officeDocument/2006/relationships/hyperlink" Target="https://rscf.ru/project/23-27-00037/" TargetMode="External"/><Relationship Id="rId1123" Type="http://schemas.openxmlformats.org/officeDocument/2006/relationships/hyperlink" Target="https://rscf.ru/project/23-27-00039/" TargetMode="External"/><Relationship Id="rId1124" Type="http://schemas.openxmlformats.org/officeDocument/2006/relationships/hyperlink" Target="https://rscf.ru/project/23-27-00042/" TargetMode="External"/><Relationship Id="rId1125" Type="http://schemas.openxmlformats.org/officeDocument/2006/relationships/hyperlink" Target="https://rscf.ru/project/23-27-00047/" TargetMode="External"/><Relationship Id="rId1126" Type="http://schemas.openxmlformats.org/officeDocument/2006/relationships/hyperlink" Target="https://rscf.ru/project/23-27-00050/" TargetMode="External"/><Relationship Id="rId1127" Type="http://schemas.openxmlformats.org/officeDocument/2006/relationships/hyperlink" Target="https://rscf.ru/project/23-27-00051/" TargetMode="External"/><Relationship Id="rId1128" Type="http://schemas.openxmlformats.org/officeDocument/2006/relationships/hyperlink" Target="https://rscf.ru/project/23-27-00053/" TargetMode="External"/><Relationship Id="rId1129" Type="http://schemas.openxmlformats.org/officeDocument/2006/relationships/hyperlink" Target="https://rscf.ru/project/23-27-00056/" TargetMode="External"/><Relationship Id="rId1130" Type="http://schemas.openxmlformats.org/officeDocument/2006/relationships/hyperlink" Target="https://rscf.ru/project/23-27-00057/" TargetMode="External"/><Relationship Id="rId1131" Type="http://schemas.openxmlformats.org/officeDocument/2006/relationships/hyperlink" Target="https://rscf.ru/project/23-27-00058/" TargetMode="External"/><Relationship Id="rId1132" Type="http://schemas.openxmlformats.org/officeDocument/2006/relationships/hyperlink" Target="https://rscf.ru/project/23-27-00061/" TargetMode="External"/><Relationship Id="rId1133" Type="http://schemas.openxmlformats.org/officeDocument/2006/relationships/hyperlink" Target="https://rscf.ru/project/23-27-00063/" TargetMode="External"/><Relationship Id="rId1134" Type="http://schemas.openxmlformats.org/officeDocument/2006/relationships/hyperlink" Target="https://rscf.ru/project/23-27-00064/" TargetMode="External"/><Relationship Id="rId1135" Type="http://schemas.openxmlformats.org/officeDocument/2006/relationships/hyperlink" Target="https://rscf.ru/project/23-27-00065/" TargetMode="External"/><Relationship Id="rId1136" Type="http://schemas.openxmlformats.org/officeDocument/2006/relationships/hyperlink" Target="https://rscf.ru/project/23-27-00067/" TargetMode="External"/><Relationship Id="rId1137" Type="http://schemas.openxmlformats.org/officeDocument/2006/relationships/hyperlink" Target="https://rscf.ru/project/23-27-00068/" TargetMode="External"/><Relationship Id="rId1138" Type="http://schemas.openxmlformats.org/officeDocument/2006/relationships/hyperlink" Target="https://rscf.ru/project/23-27-00076/" TargetMode="External"/><Relationship Id="rId1139" Type="http://schemas.openxmlformats.org/officeDocument/2006/relationships/hyperlink" Target="https://rscf.ru/project/23-27-00083/" TargetMode="External"/><Relationship Id="rId1140" Type="http://schemas.openxmlformats.org/officeDocument/2006/relationships/hyperlink" Target="https://rscf.ru/project/23-27-00084/" TargetMode="External"/><Relationship Id="rId1141" Type="http://schemas.openxmlformats.org/officeDocument/2006/relationships/hyperlink" Target="https://rscf.ru/project/23-27-00093/" TargetMode="External"/><Relationship Id="rId1142" Type="http://schemas.openxmlformats.org/officeDocument/2006/relationships/hyperlink" Target="https://rscf.ru/project/23-27-00098/" TargetMode="External"/><Relationship Id="rId1143" Type="http://schemas.openxmlformats.org/officeDocument/2006/relationships/hyperlink" Target="https://rscf.ru/project/23-27-00101/" TargetMode="External"/><Relationship Id="rId1144" Type="http://schemas.openxmlformats.org/officeDocument/2006/relationships/hyperlink" Target="https://rscf.ru/project/23-27-00106/" TargetMode="External"/><Relationship Id="rId1145" Type="http://schemas.openxmlformats.org/officeDocument/2006/relationships/hyperlink" Target="https://rscf.ru/project/23-27-00111/" TargetMode="External"/><Relationship Id="rId1146" Type="http://schemas.openxmlformats.org/officeDocument/2006/relationships/hyperlink" Target="https://rscf.ru/project/23-27-00113/" TargetMode="External"/><Relationship Id="rId1147" Type="http://schemas.openxmlformats.org/officeDocument/2006/relationships/hyperlink" Target="https://rscf.ru/project/23-27-00114/" TargetMode="External"/><Relationship Id="rId1148" Type="http://schemas.openxmlformats.org/officeDocument/2006/relationships/hyperlink" Target="https://rscf.ru/project/23-27-00119/" TargetMode="External"/><Relationship Id="rId1149" Type="http://schemas.openxmlformats.org/officeDocument/2006/relationships/hyperlink" Target="https://rscf.ru/project/23-27-00122/" TargetMode="External"/><Relationship Id="rId1150" Type="http://schemas.openxmlformats.org/officeDocument/2006/relationships/hyperlink" Target="https://rscf.ru/project/23-27-00123/" TargetMode="External"/><Relationship Id="rId1151" Type="http://schemas.openxmlformats.org/officeDocument/2006/relationships/hyperlink" Target="https://rscf.ru/project/23-27-00124/" TargetMode="External"/><Relationship Id="rId1152" Type="http://schemas.openxmlformats.org/officeDocument/2006/relationships/hyperlink" Target="https://rscf.ru/project/23-27-00126/" TargetMode="External"/><Relationship Id="rId1153" Type="http://schemas.openxmlformats.org/officeDocument/2006/relationships/hyperlink" Target="https://rscf.ru/project/23-27-00127/" TargetMode="External"/><Relationship Id="rId1154" Type="http://schemas.openxmlformats.org/officeDocument/2006/relationships/hyperlink" Target="https://rscf.ru/project/23-27-00128/" TargetMode="External"/><Relationship Id="rId1155" Type="http://schemas.openxmlformats.org/officeDocument/2006/relationships/hyperlink" Target="https://rscf.ru/project/23-27-00129/" TargetMode="External"/><Relationship Id="rId1156" Type="http://schemas.openxmlformats.org/officeDocument/2006/relationships/hyperlink" Target="https://rscf.ru/project/23-27-00130/" TargetMode="External"/><Relationship Id="rId1157" Type="http://schemas.openxmlformats.org/officeDocument/2006/relationships/hyperlink" Target="https://rscf.ru/project/23-27-00131/" TargetMode="External"/><Relationship Id="rId1158" Type="http://schemas.openxmlformats.org/officeDocument/2006/relationships/hyperlink" Target="https://rscf.ru/project/23-27-00134/" TargetMode="External"/><Relationship Id="rId1159" Type="http://schemas.openxmlformats.org/officeDocument/2006/relationships/hyperlink" Target="https://rscf.ru/project/23-27-00139/" TargetMode="External"/><Relationship Id="rId1160" Type="http://schemas.openxmlformats.org/officeDocument/2006/relationships/hyperlink" Target="https://rscf.ru/project/23-27-00140/" TargetMode="External"/><Relationship Id="rId1161" Type="http://schemas.openxmlformats.org/officeDocument/2006/relationships/hyperlink" Target="https://rscf.ru/project/23-27-00141/" TargetMode="External"/><Relationship Id="rId1162" Type="http://schemas.openxmlformats.org/officeDocument/2006/relationships/hyperlink" Target="https://rscf.ru/project/23-27-00145/" TargetMode="External"/><Relationship Id="rId1163" Type="http://schemas.openxmlformats.org/officeDocument/2006/relationships/hyperlink" Target="https://rscf.ru/project/23-27-00147/" TargetMode="External"/><Relationship Id="rId1164" Type="http://schemas.openxmlformats.org/officeDocument/2006/relationships/hyperlink" Target="https://rscf.ru/project/23-27-00149/" TargetMode="External"/><Relationship Id="rId1165" Type="http://schemas.openxmlformats.org/officeDocument/2006/relationships/hyperlink" Target="https://rscf.ru/project/23-27-00150/" TargetMode="External"/><Relationship Id="rId1166" Type="http://schemas.openxmlformats.org/officeDocument/2006/relationships/hyperlink" Target="https://rscf.ru/project/23-27-00153/" TargetMode="External"/><Relationship Id="rId1167" Type="http://schemas.openxmlformats.org/officeDocument/2006/relationships/hyperlink" Target="https://rscf.ru/project/23-27-00156/" TargetMode="External"/><Relationship Id="rId1168" Type="http://schemas.openxmlformats.org/officeDocument/2006/relationships/hyperlink" Target="https://rscf.ru/project/23-27-00158/" TargetMode="External"/><Relationship Id="rId1169" Type="http://schemas.openxmlformats.org/officeDocument/2006/relationships/hyperlink" Target="https://rscf.ru/project/23-27-00159/" TargetMode="External"/><Relationship Id="rId1170" Type="http://schemas.openxmlformats.org/officeDocument/2006/relationships/hyperlink" Target="https://rscf.ru/project/23-27-00165/" TargetMode="External"/><Relationship Id="rId1171" Type="http://schemas.openxmlformats.org/officeDocument/2006/relationships/hyperlink" Target="https://rscf.ru/project/23-27-00166/" TargetMode="External"/><Relationship Id="rId1172" Type="http://schemas.openxmlformats.org/officeDocument/2006/relationships/hyperlink" Target="https://rscf.ru/project/23-27-00167/" TargetMode="External"/><Relationship Id="rId1173" Type="http://schemas.openxmlformats.org/officeDocument/2006/relationships/hyperlink" Target="https://rscf.ru/project/23-27-00171/" TargetMode="External"/><Relationship Id="rId1174" Type="http://schemas.openxmlformats.org/officeDocument/2006/relationships/hyperlink" Target="https://rscf.ru/project/23-27-00172/" TargetMode="External"/><Relationship Id="rId1175" Type="http://schemas.openxmlformats.org/officeDocument/2006/relationships/hyperlink" Target="https://rscf.ru/project/23-27-00173/" TargetMode="External"/><Relationship Id="rId1176" Type="http://schemas.openxmlformats.org/officeDocument/2006/relationships/hyperlink" Target="https://rscf.ru/project/23-27-00181/" TargetMode="External"/><Relationship Id="rId1177" Type="http://schemas.openxmlformats.org/officeDocument/2006/relationships/hyperlink" Target="https://rscf.ru/project/23-27-00186/" TargetMode="External"/><Relationship Id="rId1178" Type="http://schemas.openxmlformats.org/officeDocument/2006/relationships/hyperlink" Target="https://rscf.ru/project/23-27-00188/" TargetMode="External"/><Relationship Id="rId1179" Type="http://schemas.openxmlformats.org/officeDocument/2006/relationships/hyperlink" Target="https://rscf.ru/project/23-27-00193/" TargetMode="External"/><Relationship Id="rId1180" Type="http://schemas.openxmlformats.org/officeDocument/2006/relationships/hyperlink" Target="https://rscf.ru/project/23-27-00194/" TargetMode="External"/><Relationship Id="rId1181" Type="http://schemas.openxmlformats.org/officeDocument/2006/relationships/hyperlink" Target="https://rscf.ru/project/23-27-00201/" TargetMode="External"/><Relationship Id="rId1182" Type="http://schemas.openxmlformats.org/officeDocument/2006/relationships/hyperlink" Target="https://rscf.ru/project/23-27-00202/" TargetMode="External"/><Relationship Id="rId1183" Type="http://schemas.openxmlformats.org/officeDocument/2006/relationships/hyperlink" Target="https://rscf.ru/project/23-27-00204/" TargetMode="External"/><Relationship Id="rId1184" Type="http://schemas.openxmlformats.org/officeDocument/2006/relationships/hyperlink" Target="https://rscf.ru/project/23-27-00205/" TargetMode="External"/><Relationship Id="rId1185" Type="http://schemas.openxmlformats.org/officeDocument/2006/relationships/hyperlink" Target="https://rscf.ru/project/23-27-00213/" TargetMode="External"/><Relationship Id="rId1186" Type="http://schemas.openxmlformats.org/officeDocument/2006/relationships/hyperlink" Target="https://rscf.ru/project/23-27-00216/" TargetMode="External"/><Relationship Id="rId1187" Type="http://schemas.openxmlformats.org/officeDocument/2006/relationships/hyperlink" Target="https://rscf.ru/project/23-27-00217/" TargetMode="External"/><Relationship Id="rId1188" Type="http://schemas.openxmlformats.org/officeDocument/2006/relationships/hyperlink" Target="https://rscf.ru/project/23-27-00218/" TargetMode="External"/><Relationship Id="rId1189" Type="http://schemas.openxmlformats.org/officeDocument/2006/relationships/hyperlink" Target="https://rscf.ru/project/23-27-00222/" TargetMode="External"/><Relationship Id="rId1190" Type="http://schemas.openxmlformats.org/officeDocument/2006/relationships/hyperlink" Target="https://rscf.ru/project/23-27-00224/" TargetMode="External"/><Relationship Id="rId1191" Type="http://schemas.openxmlformats.org/officeDocument/2006/relationships/hyperlink" Target="https://rscf.ru/project/23-27-00225/" TargetMode="External"/><Relationship Id="rId1192" Type="http://schemas.openxmlformats.org/officeDocument/2006/relationships/hyperlink" Target="https://rscf.ru/project/23-27-00228/" TargetMode="External"/><Relationship Id="rId1193" Type="http://schemas.openxmlformats.org/officeDocument/2006/relationships/hyperlink" Target="https://rscf.ru/project/23-27-00232/" TargetMode="External"/><Relationship Id="rId1194" Type="http://schemas.openxmlformats.org/officeDocument/2006/relationships/hyperlink" Target="https://rscf.ru/project/23-27-00233/" TargetMode="External"/><Relationship Id="rId1195" Type="http://schemas.openxmlformats.org/officeDocument/2006/relationships/hyperlink" Target="https://rscf.ru/project/23-27-00236/" TargetMode="External"/><Relationship Id="rId1196" Type="http://schemas.openxmlformats.org/officeDocument/2006/relationships/hyperlink" Target="https://rscf.ru/project/23-27-00237/" TargetMode="External"/><Relationship Id="rId1197" Type="http://schemas.openxmlformats.org/officeDocument/2006/relationships/hyperlink" Target="https://rscf.ru/project/23-27-00239/" TargetMode="External"/><Relationship Id="rId1198" Type="http://schemas.openxmlformats.org/officeDocument/2006/relationships/hyperlink" Target="https://rscf.ru/project/23-27-00242/" TargetMode="External"/><Relationship Id="rId1199" Type="http://schemas.openxmlformats.org/officeDocument/2006/relationships/hyperlink" Target="https://rscf.ru/project/23-27-00249/" TargetMode="External"/><Relationship Id="rId1200" Type="http://schemas.openxmlformats.org/officeDocument/2006/relationships/hyperlink" Target="https://rscf.ru/project/23-27-00251/" TargetMode="External"/><Relationship Id="rId1201" Type="http://schemas.openxmlformats.org/officeDocument/2006/relationships/hyperlink" Target="https://rscf.ru/project/23-27-00252/" TargetMode="External"/><Relationship Id="rId1202" Type="http://schemas.openxmlformats.org/officeDocument/2006/relationships/hyperlink" Target="https://rscf.ru/project/23-27-00253/" TargetMode="External"/><Relationship Id="rId1203" Type="http://schemas.openxmlformats.org/officeDocument/2006/relationships/hyperlink" Target="https://rscf.ru/project/23-27-00254/" TargetMode="External"/><Relationship Id="rId1204" Type="http://schemas.openxmlformats.org/officeDocument/2006/relationships/hyperlink" Target="https://rscf.ru/project/23-27-00258/" TargetMode="External"/><Relationship Id="rId1205" Type="http://schemas.openxmlformats.org/officeDocument/2006/relationships/hyperlink" Target="https://rscf.ru/project/23-27-00261/" TargetMode="External"/><Relationship Id="rId1206" Type="http://schemas.openxmlformats.org/officeDocument/2006/relationships/hyperlink" Target="https://rscf.ru/project/23-27-00262/" TargetMode="External"/><Relationship Id="rId1207" Type="http://schemas.openxmlformats.org/officeDocument/2006/relationships/hyperlink" Target="https://rscf.ru/project/23-27-00263/" TargetMode="External"/><Relationship Id="rId1208" Type="http://schemas.openxmlformats.org/officeDocument/2006/relationships/hyperlink" Target="https://rscf.ru/project/23-27-00264/" TargetMode="External"/><Relationship Id="rId1209" Type="http://schemas.openxmlformats.org/officeDocument/2006/relationships/hyperlink" Target="https://rscf.ru/project/23-27-00265/" TargetMode="External"/><Relationship Id="rId1210" Type="http://schemas.openxmlformats.org/officeDocument/2006/relationships/hyperlink" Target="https://rscf.ru/project/23-27-00271/" TargetMode="External"/><Relationship Id="rId1211" Type="http://schemas.openxmlformats.org/officeDocument/2006/relationships/hyperlink" Target="https://rscf.ru/project/23-27-00273/" TargetMode="External"/><Relationship Id="rId1212" Type="http://schemas.openxmlformats.org/officeDocument/2006/relationships/hyperlink" Target="https://rscf.ru/project/23-27-00279/" TargetMode="External"/><Relationship Id="rId1213" Type="http://schemas.openxmlformats.org/officeDocument/2006/relationships/hyperlink" Target="https://rscf.ru/project/23-27-00280/" TargetMode="External"/><Relationship Id="rId1214" Type="http://schemas.openxmlformats.org/officeDocument/2006/relationships/hyperlink" Target="https://rscf.ru/project/23-27-00281/" TargetMode="External"/><Relationship Id="rId1215" Type="http://schemas.openxmlformats.org/officeDocument/2006/relationships/hyperlink" Target="https://rscf.ru/project/23-27-00283/" TargetMode="External"/><Relationship Id="rId1216" Type="http://schemas.openxmlformats.org/officeDocument/2006/relationships/hyperlink" Target="https://rscf.ru/project/23-27-00290/" TargetMode="External"/><Relationship Id="rId1217" Type="http://schemas.openxmlformats.org/officeDocument/2006/relationships/hyperlink" Target="https://rscf.ru/project/23-27-00292/" TargetMode="External"/><Relationship Id="rId1218" Type="http://schemas.openxmlformats.org/officeDocument/2006/relationships/hyperlink" Target="https://rscf.ru/project/23-27-00293/" TargetMode="External"/><Relationship Id="rId1219" Type="http://schemas.openxmlformats.org/officeDocument/2006/relationships/hyperlink" Target="https://rscf.ru/project/23-27-00296/" TargetMode="External"/><Relationship Id="rId1220" Type="http://schemas.openxmlformats.org/officeDocument/2006/relationships/hyperlink" Target="https://rscf.ru/project/23-27-00298/" TargetMode="External"/><Relationship Id="rId1221" Type="http://schemas.openxmlformats.org/officeDocument/2006/relationships/hyperlink" Target="https://rscf.ru/project/23-27-00304/" TargetMode="External"/><Relationship Id="rId1222" Type="http://schemas.openxmlformats.org/officeDocument/2006/relationships/hyperlink" Target="https://rscf.ru/project/23-27-00307/" TargetMode="External"/><Relationship Id="rId1223" Type="http://schemas.openxmlformats.org/officeDocument/2006/relationships/hyperlink" Target="https://rscf.ru/project/23-27-00310/" TargetMode="External"/><Relationship Id="rId1224" Type="http://schemas.openxmlformats.org/officeDocument/2006/relationships/hyperlink" Target="https://rscf.ru/project/23-27-00311/" TargetMode="External"/><Relationship Id="rId1225" Type="http://schemas.openxmlformats.org/officeDocument/2006/relationships/hyperlink" Target="https://rscf.ru/project/23-27-00312/" TargetMode="External"/><Relationship Id="rId1226" Type="http://schemas.openxmlformats.org/officeDocument/2006/relationships/hyperlink" Target="https://rscf.ru/project/23-27-00313/" TargetMode="External"/><Relationship Id="rId1227" Type="http://schemas.openxmlformats.org/officeDocument/2006/relationships/hyperlink" Target="https://rscf.ru/project/23-27-00314/" TargetMode="External"/><Relationship Id="rId1228" Type="http://schemas.openxmlformats.org/officeDocument/2006/relationships/hyperlink" Target="https://rscf.ru/project/23-27-00316/" TargetMode="External"/><Relationship Id="rId1229" Type="http://schemas.openxmlformats.org/officeDocument/2006/relationships/hyperlink" Target="https://rscf.ru/project/23-27-00318/" TargetMode="External"/><Relationship Id="rId1230" Type="http://schemas.openxmlformats.org/officeDocument/2006/relationships/hyperlink" Target="https://rscf.ru/project/23-27-00320/" TargetMode="External"/><Relationship Id="rId1231" Type="http://schemas.openxmlformats.org/officeDocument/2006/relationships/hyperlink" Target="https://rscf.ru/project/23-27-00321/" TargetMode="External"/><Relationship Id="rId1232" Type="http://schemas.openxmlformats.org/officeDocument/2006/relationships/hyperlink" Target="https://rscf.ru/project/23-27-00322/" TargetMode="External"/><Relationship Id="rId1233" Type="http://schemas.openxmlformats.org/officeDocument/2006/relationships/hyperlink" Target="https://rscf.ru/project/23-27-00323/" TargetMode="External"/><Relationship Id="rId1234" Type="http://schemas.openxmlformats.org/officeDocument/2006/relationships/hyperlink" Target="https://rscf.ru/project/23-27-00325/" TargetMode="External"/><Relationship Id="rId1235" Type="http://schemas.openxmlformats.org/officeDocument/2006/relationships/hyperlink" Target="https://rscf.ru/project/23-27-00330/" TargetMode="External"/><Relationship Id="rId1236" Type="http://schemas.openxmlformats.org/officeDocument/2006/relationships/hyperlink" Target="https://rscf.ru/project/23-27-00333/" TargetMode="External"/><Relationship Id="rId1237" Type="http://schemas.openxmlformats.org/officeDocument/2006/relationships/hyperlink" Target="https://rscf.ru/project/23-27-00335/" TargetMode="External"/><Relationship Id="rId1238" Type="http://schemas.openxmlformats.org/officeDocument/2006/relationships/hyperlink" Target="https://rscf.ru/project/23-27-00339/" TargetMode="External"/><Relationship Id="rId1239" Type="http://schemas.openxmlformats.org/officeDocument/2006/relationships/hyperlink" Target="https://rscf.ru/project/23-27-00340/" TargetMode="External"/><Relationship Id="rId1240" Type="http://schemas.openxmlformats.org/officeDocument/2006/relationships/hyperlink" Target="https://rscf.ru/project/23-27-00341/" TargetMode="External"/><Relationship Id="rId1241" Type="http://schemas.openxmlformats.org/officeDocument/2006/relationships/hyperlink" Target="https://rscf.ru/project/23-27-00344/" TargetMode="External"/><Relationship Id="rId1242" Type="http://schemas.openxmlformats.org/officeDocument/2006/relationships/hyperlink" Target="https://rscf.ru/project/23-27-00345/" TargetMode="External"/><Relationship Id="rId1243" Type="http://schemas.openxmlformats.org/officeDocument/2006/relationships/hyperlink" Target="https://rscf.ru/project/23-27-00346/" TargetMode="External"/><Relationship Id="rId1244" Type="http://schemas.openxmlformats.org/officeDocument/2006/relationships/hyperlink" Target="https://rscf.ru/project/23-27-00352/" TargetMode="External"/><Relationship Id="rId1245" Type="http://schemas.openxmlformats.org/officeDocument/2006/relationships/hyperlink" Target="https://rscf.ru/project/23-27-00355/" TargetMode="External"/><Relationship Id="rId1246" Type="http://schemas.openxmlformats.org/officeDocument/2006/relationships/hyperlink" Target="https://rscf.ru/project/23-27-00357/" TargetMode="External"/><Relationship Id="rId1247" Type="http://schemas.openxmlformats.org/officeDocument/2006/relationships/hyperlink" Target="https://rscf.ru/project/23-27-00361/" TargetMode="External"/><Relationship Id="rId1248" Type="http://schemas.openxmlformats.org/officeDocument/2006/relationships/hyperlink" Target="https://rscf.ru/project/23-27-00362/" TargetMode="External"/><Relationship Id="rId1249" Type="http://schemas.openxmlformats.org/officeDocument/2006/relationships/hyperlink" Target="https://rscf.ru/project/23-27-00364/" TargetMode="External"/><Relationship Id="rId1250" Type="http://schemas.openxmlformats.org/officeDocument/2006/relationships/hyperlink" Target="https://rscf.ru/project/23-27-00365/" TargetMode="External"/><Relationship Id="rId1251" Type="http://schemas.openxmlformats.org/officeDocument/2006/relationships/hyperlink" Target="https://rscf.ru/project/23-27-00366/" TargetMode="External"/><Relationship Id="rId1252" Type="http://schemas.openxmlformats.org/officeDocument/2006/relationships/hyperlink" Target="https://rscf.ru/project/23-27-00379/" TargetMode="External"/><Relationship Id="rId1253" Type="http://schemas.openxmlformats.org/officeDocument/2006/relationships/hyperlink" Target="https://rscf.ru/project/23-27-00392/" TargetMode="External"/><Relationship Id="rId1254" Type="http://schemas.openxmlformats.org/officeDocument/2006/relationships/hyperlink" Target="https://rscf.ru/project/23-27-00395/" TargetMode="External"/><Relationship Id="rId1255" Type="http://schemas.openxmlformats.org/officeDocument/2006/relationships/hyperlink" Target="https://rscf.ru/project/23-27-00401/" TargetMode="External"/><Relationship Id="rId1256" Type="http://schemas.openxmlformats.org/officeDocument/2006/relationships/hyperlink" Target="https://rscf.ru/project/23-27-00402/" TargetMode="External"/><Relationship Id="rId1257" Type="http://schemas.openxmlformats.org/officeDocument/2006/relationships/hyperlink" Target="https://rscf.ru/project/23-27-00408/" TargetMode="External"/><Relationship Id="rId1258" Type="http://schemas.openxmlformats.org/officeDocument/2006/relationships/hyperlink" Target="https://rscf.ru/project/23-27-00409/" TargetMode="External"/><Relationship Id="rId1259" Type="http://schemas.openxmlformats.org/officeDocument/2006/relationships/hyperlink" Target="https://rscf.ru/project/23-27-00410/" TargetMode="External"/><Relationship Id="rId1260" Type="http://schemas.openxmlformats.org/officeDocument/2006/relationships/hyperlink" Target="https://rscf.ru/project/23-27-00412/" TargetMode="External"/><Relationship Id="rId1261" Type="http://schemas.openxmlformats.org/officeDocument/2006/relationships/hyperlink" Target="https://rscf.ru/project/23-27-00413/" TargetMode="External"/><Relationship Id="rId1262" Type="http://schemas.openxmlformats.org/officeDocument/2006/relationships/hyperlink" Target="https://rscf.ru/project/23-27-00416/" TargetMode="External"/><Relationship Id="rId1263" Type="http://schemas.openxmlformats.org/officeDocument/2006/relationships/hyperlink" Target="https://rscf.ru/project/23-27-00418/" TargetMode="External"/><Relationship Id="rId1264" Type="http://schemas.openxmlformats.org/officeDocument/2006/relationships/hyperlink" Target="https://rscf.ru/project/23-27-00420/" TargetMode="External"/><Relationship Id="rId1265" Type="http://schemas.openxmlformats.org/officeDocument/2006/relationships/hyperlink" Target="https://rscf.ru/project/23-27-00421/" TargetMode="External"/><Relationship Id="rId1266" Type="http://schemas.openxmlformats.org/officeDocument/2006/relationships/hyperlink" Target="https://rscf.ru/project/23-27-00427/" TargetMode="External"/><Relationship Id="rId1267" Type="http://schemas.openxmlformats.org/officeDocument/2006/relationships/hyperlink" Target="https://rscf.ru/project/23-27-00429/" TargetMode="External"/><Relationship Id="rId1268" Type="http://schemas.openxmlformats.org/officeDocument/2006/relationships/hyperlink" Target="https://rscf.ru/project/23-27-00432/" TargetMode="External"/><Relationship Id="rId1269" Type="http://schemas.openxmlformats.org/officeDocument/2006/relationships/hyperlink" Target="https://rscf.ru/project/23-27-00437/" TargetMode="External"/><Relationship Id="rId1270" Type="http://schemas.openxmlformats.org/officeDocument/2006/relationships/hyperlink" Target="https://rscf.ru/project/23-27-00438/" TargetMode="External"/><Relationship Id="rId1271" Type="http://schemas.openxmlformats.org/officeDocument/2006/relationships/hyperlink" Target="https://rscf.ru/project/23-27-00444/" TargetMode="External"/><Relationship Id="rId1272" Type="http://schemas.openxmlformats.org/officeDocument/2006/relationships/hyperlink" Target="https://rscf.ru/project/23-27-00447/" TargetMode="External"/><Relationship Id="rId1273" Type="http://schemas.openxmlformats.org/officeDocument/2006/relationships/hyperlink" Target="https://rscf.ru/project/23-27-00456/" TargetMode="External"/><Relationship Id="rId1274" Type="http://schemas.openxmlformats.org/officeDocument/2006/relationships/hyperlink" Target="https://rscf.ru/project/23-27-00457/" TargetMode="External"/><Relationship Id="rId1275" Type="http://schemas.openxmlformats.org/officeDocument/2006/relationships/hyperlink" Target="https://rscf.ru/project/23-27-00461/" TargetMode="External"/><Relationship Id="rId1276" Type="http://schemas.openxmlformats.org/officeDocument/2006/relationships/hyperlink" Target="https://rscf.ru/project/23-27-00462/" TargetMode="External"/><Relationship Id="rId1277" Type="http://schemas.openxmlformats.org/officeDocument/2006/relationships/hyperlink" Target="https://rscf.ru/project/23-27-00467/" TargetMode="External"/><Relationship Id="rId1278" Type="http://schemas.openxmlformats.org/officeDocument/2006/relationships/hyperlink" Target="https://rscf.ru/project/23-27-00469/" TargetMode="External"/><Relationship Id="rId1279" Type="http://schemas.openxmlformats.org/officeDocument/2006/relationships/hyperlink" Target="https://rscf.ru/project/23-27-00470/" TargetMode="External"/><Relationship Id="rId1280" Type="http://schemas.openxmlformats.org/officeDocument/2006/relationships/hyperlink" Target="https://rscf.ru/project/23-27-00479/" TargetMode="External"/><Relationship Id="rId1281" Type="http://schemas.openxmlformats.org/officeDocument/2006/relationships/hyperlink" Target="https://rscf.ru/project/23-27-00480/" TargetMode="External"/><Relationship Id="rId1282" Type="http://schemas.openxmlformats.org/officeDocument/2006/relationships/hyperlink" Target="https://rscf.ru/project/23-28-00002/" TargetMode="External"/><Relationship Id="rId1283" Type="http://schemas.openxmlformats.org/officeDocument/2006/relationships/hyperlink" Target="https://rscf.ru/project/23-28-00011/" TargetMode="External"/><Relationship Id="rId1284" Type="http://schemas.openxmlformats.org/officeDocument/2006/relationships/hyperlink" Target="https://rscf.ru/project/23-28-00014/" TargetMode="External"/><Relationship Id="rId1285" Type="http://schemas.openxmlformats.org/officeDocument/2006/relationships/hyperlink" Target="https://rscf.ru/project/23-28-00015/" TargetMode="External"/><Relationship Id="rId1286" Type="http://schemas.openxmlformats.org/officeDocument/2006/relationships/hyperlink" Target="https://rscf.ru/project/23-28-00018/" TargetMode="External"/><Relationship Id="rId1287" Type="http://schemas.openxmlformats.org/officeDocument/2006/relationships/hyperlink" Target="https://rscf.ru/project/23-28-00020/" TargetMode="External"/><Relationship Id="rId1288" Type="http://schemas.openxmlformats.org/officeDocument/2006/relationships/hyperlink" Target="https://rscf.ru/project/23-28-00023/" TargetMode="External"/><Relationship Id="rId1289" Type="http://schemas.openxmlformats.org/officeDocument/2006/relationships/hyperlink" Target="https://rscf.ru/project/23-28-00024/" TargetMode="External"/><Relationship Id="rId1290" Type="http://schemas.openxmlformats.org/officeDocument/2006/relationships/hyperlink" Target="https://rscf.ru/project/23-28-00025/" TargetMode="External"/><Relationship Id="rId1291" Type="http://schemas.openxmlformats.org/officeDocument/2006/relationships/hyperlink" Target="https://rscf.ru/project/23-28-00028/" TargetMode="External"/><Relationship Id="rId1292" Type="http://schemas.openxmlformats.org/officeDocument/2006/relationships/hyperlink" Target="https://rscf.ru/project/23-28-00030/" TargetMode="External"/><Relationship Id="rId1293" Type="http://schemas.openxmlformats.org/officeDocument/2006/relationships/hyperlink" Target="https://rscf.ru/project/23-28-00032/" TargetMode="External"/><Relationship Id="rId1294" Type="http://schemas.openxmlformats.org/officeDocument/2006/relationships/hyperlink" Target="https://rscf.ru/project/23-28-00038/" TargetMode="External"/><Relationship Id="rId1295" Type="http://schemas.openxmlformats.org/officeDocument/2006/relationships/hyperlink" Target="https://rscf.ru/project/23-28-00044/" TargetMode="External"/><Relationship Id="rId1296" Type="http://schemas.openxmlformats.org/officeDocument/2006/relationships/hyperlink" Target="https://rscf.ru/project/23-28-00046/" TargetMode="External"/><Relationship Id="rId1297" Type="http://schemas.openxmlformats.org/officeDocument/2006/relationships/hyperlink" Target="https://rscf.ru/project/23-28-00056/" TargetMode="External"/><Relationship Id="rId1298" Type="http://schemas.openxmlformats.org/officeDocument/2006/relationships/hyperlink" Target="https://rscf.ru/project/23-28-00060/" TargetMode="External"/><Relationship Id="rId1299" Type="http://schemas.openxmlformats.org/officeDocument/2006/relationships/hyperlink" Target="https://rscf.ru/project/23-28-00061/" TargetMode="External"/><Relationship Id="rId1300" Type="http://schemas.openxmlformats.org/officeDocument/2006/relationships/hyperlink" Target="https://rscf.ru/project/23-28-00071/" TargetMode="External"/><Relationship Id="rId1301" Type="http://schemas.openxmlformats.org/officeDocument/2006/relationships/hyperlink" Target="https://rscf.ru/project/23-28-00076/" TargetMode="External"/><Relationship Id="rId1302" Type="http://schemas.openxmlformats.org/officeDocument/2006/relationships/hyperlink" Target="https://rscf.ru/project/23-28-00080/" TargetMode="External"/><Relationship Id="rId1303" Type="http://schemas.openxmlformats.org/officeDocument/2006/relationships/hyperlink" Target="https://rscf.ru/project/23-28-00082/" TargetMode="External"/><Relationship Id="rId1304" Type="http://schemas.openxmlformats.org/officeDocument/2006/relationships/hyperlink" Target="https://rscf.ru/project/23-28-00088/" TargetMode="External"/><Relationship Id="rId1305" Type="http://schemas.openxmlformats.org/officeDocument/2006/relationships/hyperlink" Target="https://rscf.ru/project/23-28-00090/" TargetMode="External"/><Relationship Id="rId1306" Type="http://schemas.openxmlformats.org/officeDocument/2006/relationships/hyperlink" Target="https://rscf.ru/project/23-28-00092/" TargetMode="External"/><Relationship Id="rId1307" Type="http://schemas.openxmlformats.org/officeDocument/2006/relationships/hyperlink" Target="https://rscf.ru/project/23-28-00096/" TargetMode="External"/><Relationship Id="rId1308" Type="http://schemas.openxmlformats.org/officeDocument/2006/relationships/hyperlink" Target="https://rscf.ru/project/23-28-00099/" TargetMode="External"/><Relationship Id="rId1309" Type="http://schemas.openxmlformats.org/officeDocument/2006/relationships/hyperlink" Target="https://rscf.ru/project/23-28-00106/" TargetMode="External"/><Relationship Id="rId1310" Type="http://schemas.openxmlformats.org/officeDocument/2006/relationships/hyperlink" Target="https://rscf.ru/project/23-28-00107/" TargetMode="External"/><Relationship Id="rId1311" Type="http://schemas.openxmlformats.org/officeDocument/2006/relationships/hyperlink" Target="https://rscf.ru/project/23-28-00108/" TargetMode="External"/><Relationship Id="rId1312" Type="http://schemas.openxmlformats.org/officeDocument/2006/relationships/hyperlink" Target="https://rscf.ru/project/23-28-00109/" TargetMode="External"/><Relationship Id="rId1313" Type="http://schemas.openxmlformats.org/officeDocument/2006/relationships/hyperlink" Target="https://rscf.ru/project/23-28-00110/" TargetMode="External"/><Relationship Id="rId1314" Type="http://schemas.openxmlformats.org/officeDocument/2006/relationships/hyperlink" Target="https://rscf.ru/project/23-28-00113/" TargetMode="External"/><Relationship Id="rId1315" Type="http://schemas.openxmlformats.org/officeDocument/2006/relationships/hyperlink" Target="https://rscf.ru/project/23-28-00126/" TargetMode="External"/><Relationship Id="rId1316" Type="http://schemas.openxmlformats.org/officeDocument/2006/relationships/hyperlink" Target="https://rscf.ru/project/23-28-00127/" TargetMode="External"/><Relationship Id="rId1317" Type="http://schemas.openxmlformats.org/officeDocument/2006/relationships/hyperlink" Target="https://rscf.ru/project/23-28-00128/" TargetMode="External"/><Relationship Id="rId1318" Type="http://schemas.openxmlformats.org/officeDocument/2006/relationships/hyperlink" Target="https://rscf.ru/project/23-28-00133/" TargetMode="External"/><Relationship Id="rId1319" Type="http://schemas.openxmlformats.org/officeDocument/2006/relationships/hyperlink" Target="https://rscf.ru/project/23-28-00134/" TargetMode="External"/><Relationship Id="rId1320" Type="http://schemas.openxmlformats.org/officeDocument/2006/relationships/hyperlink" Target="https://rscf.ru/project/23-28-00135/" TargetMode="External"/><Relationship Id="rId1321" Type="http://schemas.openxmlformats.org/officeDocument/2006/relationships/hyperlink" Target="https://rscf.ru/project/23-28-00138/" TargetMode="External"/><Relationship Id="rId1322" Type="http://schemas.openxmlformats.org/officeDocument/2006/relationships/hyperlink" Target="https://rscf.ru/project/23-28-00140/" TargetMode="External"/><Relationship Id="rId1323" Type="http://schemas.openxmlformats.org/officeDocument/2006/relationships/hyperlink" Target="https://rscf.ru/project/23-28-00142/" TargetMode="External"/><Relationship Id="rId1324" Type="http://schemas.openxmlformats.org/officeDocument/2006/relationships/hyperlink" Target="https://rscf.ru/project/23-28-00149/" TargetMode="External"/><Relationship Id="rId1325" Type="http://schemas.openxmlformats.org/officeDocument/2006/relationships/hyperlink" Target="https://rscf.ru/project/23-28-00155/" TargetMode="External"/><Relationship Id="rId1326" Type="http://schemas.openxmlformats.org/officeDocument/2006/relationships/hyperlink" Target="https://rscf.ru/project/23-28-00157/" TargetMode="External"/><Relationship Id="rId1327" Type="http://schemas.openxmlformats.org/officeDocument/2006/relationships/hyperlink" Target="https://rscf.ru/project/23-28-00159/" TargetMode="External"/><Relationship Id="rId1328" Type="http://schemas.openxmlformats.org/officeDocument/2006/relationships/hyperlink" Target="https://rscf.ru/project/23-28-00160/" TargetMode="External"/><Relationship Id="rId1329" Type="http://schemas.openxmlformats.org/officeDocument/2006/relationships/hyperlink" Target="https://rscf.ru/project/23-28-00165/" TargetMode="External"/><Relationship Id="rId1330" Type="http://schemas.openxmlformats.org/officeDocument/2006/relationships/hyperlink" Target="https://rscf.ru/project/23-28-00171/" TargetMode="External"/><Relationship Id="rId1331" Type="http://schemas.openxmlformats.org/officeDocument/2006/relationships/hyperlink" Target="https://rscf.ru/project/23-28-00175/" TargetMode="External"/><Relationship Id="rId1332" Type="http://schemas.openxmlformats.org/officeDocument/2006/relationships/hyperlink" Target="https://rscf.ru/project/23-28-00176/" TargetMode="External"/><Relationship Id="rId1333" Type="http://schemas.openxmlformats.org/officeDocument/2006/relationships/hyperlink" Target="https://rscf.ru/project/23-28-00178/" TargetMode="External"/><Relationship Id="rId1334" Type="http://schemas.openxmlformats.org/officeDocument/2006/relationships/hyperlink" Target="https://rscf.ru/project/23-28-00180/" TargetMode="External"/><Relationship Id="rId1335" Type="http://schemas.openxmlformats.org/officeDocument/2006/relationships/hyperlink" Target="https://rscf.ru/project/23-28-00182/" TargetMode="External"/><Relationship Id="rId1336" Type="http://schemas.openxmlformats.org/officeDocument/2006/relationships/hyperlink" Target="https://rscf.ru/project/23-28-00189/" TargetMode="External"/><Relationship Id="rId1337" Type="http://schemas.openxmlformats.org/officeDocument/2006/relationships/hyperlink" Target="https://rscf.ru/project/23-28-00190/" TargetMode="External"/><Relationship Id="rId1338" Type="http://schemas.openxmlformats.org/officeDocument/2006/relationships/hyperlink" Target="https://rscf.ru/project/23-28-00191/" TargetMode="External"/><Relationship Id="rId1339" Type="http://schemas.openxmlformats.org/officeDocument/2006/relationships/hyperlink" Target="https://rscf.ru/project/23-28-00195/" TargetMode="External"/><Relationship Id="rId1340" Type="http://schemas.openxmlformats.org/officeDocument/2006/relationships/hyperlink" Target="https://rscf.ru/project/23-28-00205/" TargetMode="External"/><Relationship Id="rId1341" Type="http://schemas.openxmlformats.org/officeDocument/2006/relationships/hyperlink" Target="https://rscf.ru/project/23-28-00208/" TargetMode="External"/><Relationship Id="rId1342" Type="http://schemas.openxmlformats.org/officeDocument/2006/relationships/hyperlink" Target="https://rscf.ru/project/23-28-00218/" TargetMode="External"/><Relationship Id="rId1343" Type="http://schemas.openxmlformats.org/officeDocument/2006/relationships/hyperlink" Target="https://rscf.ru/project/23-28-00220/" TargetMode="External"/><Relationship Id="rId1344" Type="http://schemas.openxmlformats.org/officeDocument/2006/relationships/hyperlink" Target="https://rscf.ru/project/23-28-00227/" TargetMode="External"/><Relationship Id="rId1345" Type="http://schemas.openxmlformats.org/officeDocument/2006/relationships/hyperlink" Target="https://rscf.ru/project/23-28-00228/" TargetMode="External"/><Relationship Id="rId1346" Type="http://schemas.openxmlformats.org/officeDocument/2006/relationships/hyperlink" Target="https://rscf.ru/project/23-28-00232/" TargetMode="External"/><Relationship Id="rId1347" Type="http://schemas.openxmlformats.org/officeDocument/2006/relationships/hyperlink" Target="https://rscf.ru/project/23-28-00235/" TargetMode="External"/><Relationship Id="rId1348" Type="http://schemas.openxmlformats.org/officeDocument/2006/relationships/hyperlink" Target="https://rscf.ru/project/23-28-00236/" TargetMode="External"/><Relationship Id="rId1349" Type="http://schemas.openxmlformats.org/officeDocument/2006/relationships/hyperlink" Target="https://rscf.ru/project/23-28-00237/" TargetMode="External"/><Relationship Id="rId1350" Type="http://schemas.openxmlformats.org/officeDocument/2006/relationships/hyperlink" Target="https://rscf.ru/project/23-28-00240/" TargetMode="External"/><Relationship Id="rId1351" Type="http://schemas.openxmlformats.org/officeDocument/2006/relationships/hyperlink" Target="https://rscf.ru/project/23-28-00241/" TargetMode="External"/><Relationship Id="rId1352" Type="http://schemas.openxmlformats.org/officeDocument/2006/relationships/hyperlink" Target="https://rscf.ru/project/23-28-00250/" TargetMode="External"/><Relationship Id="rId1353" Type="http://schemas.openxmlformats.org/officeDocument/2006/relationships/hyperlink" Target="https://rscf.ru/project/23-28-00253/" TargetMode="External"/><Relationship Id="rId1354" Type="http://schemas.openxmlformats.org/officeDocument/2006/relationships/hyperlink" Target="https://rscf.ru/project/23-28-00254/" TargetMode="External"/><Relationship Id="rId1355" Type="http://schemas.openxmlformats.org/officeDocument/2006/relationships/hyperlink" Target="https://rscf.ru/project/23-28-00255/" TargetMode="External"/><Relationship Id="rId1356" Type="http://schemas.openxmlformats.org/officeDocument/2006/relationships/hyperlink" Target="https://rscf.ru/project/23-28-00258/" TargetMode="External"/><Relationship Id="rId1357" Type="http://schemas.openxmlformats.org/officeDocument/2006/relationships/hyperlink" Target="https://rscf.ru/project/23-28-00267/" TargetMode="External"/><Relationship Id="rId1358" Type="http://schemas.openxmlformats.org/officeDocument/2006/relationships/hyperlink" Target="https://rscf.ru/project/23-28-00273/" TargetMode="External"/><Relationship Id="rId1359" Type="http://schemas.openxmlformats.org/officeDocument/2006/relationships/hyperlink" Target="https://rscf.ru/project/23-28-00275/" TargetMode="External"/><Relationship Id="rId1360" Type="http://schemas.openxmlformats.org/officeDocument/2006/relationships/hyperlink" Target="https://rscf.ru/project/23-28-00279/" TargetMode="External"/><Relationship Id="rId1361" Type="http://schemas.openxmlformats.org/officeDocument/2006/relationships/hyperlink" Target="https://rscf.ru/project/23-28-00281/" TargetMode="External"/><Relationship Id="rId1362" Type="http://schemas.openxmlformats.org/officeDocument/2006/relationships/hyperlink" Target="https://rscf.ru/project/23-28-00293/" TargetMode="External"/><Relationship Id="rId1363" Type="http://schemas.openxmlformats.org/officeDocument/2006/relationships/hyperlink" Target="https://rscf.ru/project/23-28-00300/" TargetMode="External"/><Relationship Id="rId1364" Type="http://schemas.openxmlformats.org/officeDocument/2006/relationships/hyperlink" Target="https://rscf.ru/project/23-28-00302/" TargetMode="External"/><Relationship Id="rId1365" Type="http://schemas.openxmlformats.org/officeDocument/2006/relationships/hyperlink" Target="https://rscf.ru/project/23-28-00306/" TargetMode="External"/><Relationship Id="rId1366" Type="http://schemas.openxmlformats.org/officeDocument/2006/relationships/hyperlink" Target="https://rscf.ru/project/23-28-00307/" TargetMode="External"/><Relationship Id="rId1367" Type="http://schemas.openxmlformats.org/officeDocument/2006/relationships/hyperlink" Target="https://rscf.ru/project/23-28-00314/" TargetMode="External"/><Relationship Id="rId1368" Type="http://schemas.openxmlformats.org/officeDocument/2006/relationships/hyperlink" Target="https://rscf.ru/project/23-28-00317/" TargetMode="External"/><Relationship Id="rId1369" Type="http://schemas.openxmlformats.org/officeDocument/2006/relationships/hyperlink" Target="https://rscf.ru/project/23-28-00321/" TargetMode="External"/><Relationship Id="rId1370" Type="http://schemas.openxmlformats.org/officeDocument/2006/relationships/hyperlink" Target="https://rscf.ru/project/23-28-00325/" TargetMode="External"/><Relationship Id="rId1371" Type="http://schemas.openxmlformats.org/officeDocument/2006/relationships/hyperlink" Target="https://rscf.ru/project/23-28-00326/" TargetMode="External"/><Relationship Id="rId1372" Type="http://schemas.openxmlformats.org/officeDocument/2006/relationships/hyperlink" Target="https://rscf.ru/project/23-28-00335/" TargetMode="External"/><Relationship Id="rId1373" Type="http://schemas.openxmlformats.org/officeDocument/2006/relationships/hyperlink" Target="https://rscf.ru/project/23-28-00336/" TargetMode="External"/><Relationship Id="rId1374" Type="http://schemas.openxmlformats.org/officeDocument/2006/relationships/hyperlink" Target="https://rscf.ru/project/23-28-00348/" TargetMode="External"/><Relationship Id="rId1375" Type="http://schemas.openxmlformats.org/officeDocument/2006/relationships/hyperlink" Target="https://rscf.ru/project/23-28-00355/" TargetMode="External"/><Relationship Id="rId1376" Type="http://schemas.openxmlformats.org/officeDocument/2006/relationships/hyperlink" Target="https://rscf.ru/project/23-28-00358/" TargetMode="External"/><Relationship Id="rId1377" Type="http://schemas.openxmlformats.org/officeDocument/2006/relationships/hyperlink" Target="https://rscf.ru/project/23-28-00360/" TargetMode="External"/><Relationship Id="rId1378" Type="http://schemas.openxmlformats.org/officeDocument/2006/relationships/hyperlink" Target="https://rscf.ru/project/23-28-00364/" TargetMode="External"/><Relationship Id="rId1379" Type="http://schemas.openxmlformats.org/officeDocument/2006/relationships/hyperlink" Target="https://rscf.ru/project/23-28-00365/" TargetMode="External"/><Relationship Id="rId1380" Type="http://schemas.openxmlformats.org/officeDocument/2006/relationships/hyperlink" Target="https://rscf.ru/project/23-28-00368/" TargetMode="External"/><Relationship Id="rId1381" Type="http://schemas.openxmlformats.org/officeDocument/2006/relationships/hyperlink" Target="https://rscf.ru/project/23-28-00371/" TargetMode="External"/><Relationship Id="rId1382" Type="http://schemas.openxmlformats.org/officeDocument/2006/relationships/hyperlink" Target="https://rscf.ru/project/23-28-00374/" TargetMode="External"/><Relationship Id="rId1383" Type="http://schemas.openxmlformats.org/officeDocument/2006/relationships/hyperlink" Target="https://rscf.ru/project/23-28-00381/" TargetMode="External"/><Relationship Id="rId1384" Type="http://schemas.openxmlformats.org/officeDocument/2006/relationships/hyperlink" Target="https://rscf.ru/project/23-28-00395/" TargetMode="External"/><Relationship Id="rId1385" Type="http://schemas.openxmlformats.org/officeDocument/2006/relationships/hyperlink" Target="https://rscf.ru/project/23-28-00398/" TargetMode="External"/><Relationship Id="rId1386" Type="http://schemas.openxmlformats.org/officeDocument/2006/relationships/hyperlink" Target="https://rscf.ru/project/23-28-00400/" TargetMode="External"/><Relationship Id="rId1387" Type="http://schemas.openxmlformats.org/officeDocument/2006/relationships/hyperlink" Target="https://rscf.ru/project/23-28-00407/" TargetMode="External"/><Relationship Id="rId1388" Type="http://schemas.openxmlformats.org/officeDocument/2006/relationships/hyperlink" Target="https://rscf.ru/project/23-28-00412/" TargetMode="External"/><Relationship Id="rId1389" Type="http://schemas.openxmlformats.org/officeDocument/2006/relationships/hyperlink" Target="https://rscf.ru/project/23-28-00418/" TargetMode="External"/><Relationship Id="rId1390" Type="http://schemas.openxmlformats.org/officeDocument/2006/relationships/hyperlink" Target="https://rscf.ru/project/23-28-00421/" TargetMode="External"/><Relationship Id="rId1391" Type="http://schemas.openxmlformats.org/officeDocument/2006/relationships/hyperlink" Target="https://rscf.ru/project/23-28-00431/" TargetMode="External"/><Relationship Id="rId1392" Type="http://schemas.openxmlformats.org/officeDocument/2006/relationships/hyperlink" Target="https://rscf.ru/project/23-28-00444/" TargetMode="External"/><Relationship Id="rId1393" Type="http://schemas.openxmlformats.org/officeDocument/2006/relationships/hyperlink" Target="https://rscf.ru/project/23-28-00446/" TargetMode="External"/><Relationship Id="rId1394" Type="http://schemas.openxmlformats.org/officeDocument/2006/relationships/hyperlink" Target="https://rscf.ru/project/23-28-00447/" TargetMode="External"/><Relationship Id="rId1395" Type="http://schemas.openxmlformats.org/officeDocument/2006/relationships/hyperlink" Target="https://rscf.ru/project/23-28-00450/" TargetMode="External"/><Relationship Id="rId1396" Type="http://schemas.openxmlformats.org/officeDocument/2006/relationships/hyperlink" Target="https://rscf.ru/project/23-28-00453/" TargetMode="External"/><Relationship Id="rId1397" Type="http://schemas.openxmlformats.org/officeDocument/2006/relationships/hyperlink" Target="https://rscf.ru/project/23-28-00458/" TargetMode="External"/><Relationship Id="rId1398" Type="http://schemas.openxmlformats.org/officeDocument/2006/relationships/hyperlink" Target="https://rscf.ru/project/23-28-00461/" TargetMode="External"/><Relationship Id="rId1399" Type="http://schemas.openxmlformats.org/officeDocument/2006/relationships/hyperlink" Target="https://rscf.ru/project/23-28-00464/" TargetMode="External"/><Relationship Id="rId1400" Type="http://schemas.openxmlformats.org/officeDocument/2006/relationships/hyperlink" Target="https://rscf.ru/project/23-28-00467/" TargetMode="External"/><Relationship Id="rId1401" Type="http://schemas.openxmlformats.org/officeDocument/2006/relationships/hyperlink" Target="https://rscf.ru/project/23-28-00468/" TargetMode="External"/><Relationship Id="rId1402" Type="http://schemas.openxmlformats.org/officeDocument/2006/relationships/hyperlink" Target="https://rscf.ru/project/23-28-00470/" TargetMode="External"/><Relationship Id="rId1403" Type="http://schemas.openxmlformats.org/officeDocument/2006/relationships/hyperlink" Target="https://rscf.ru/project/23-28-00475/" TargetMode="External"/><Relationship Id="rId1404" Type="http://schemas.openxmlformats.org/officeDocument/2006/relationships/hyperlink" Target="https://rscf.ru/project/23-28-00477/" TargetMode="External"/><Relationship Id="rId1405" Type="http://schemas.openxmlformats.org/officeDocument/2006/relationships/hyperlink" Target="https://rscf.ru/project/23-28-00478/" TargetMode="External"/><Relationship Id="rId1406" Type="http://schemas.openxmlformats.org/officeDocument/2006/relationships/hyperlink" Target="https://rscf.ru/project/23-28-00482/" TargetMode="External"/><Relationship Id="rId1407" Type="http://schemas.openxmlformats.org/officeDocument/2006/relationships/hyperlink" Target="https://rscf.ru/project/23-28-00486/" TargetMode="External"/><Relationship Id="rId1408" Type="http://schemas.openxmlformats.org/officeDocument/2006/relationships/hyperlink" Target="https://rscf.ru/project/23-28-00496/" TargetMode="External"/><Relationship Id="rId1409" Type="http://schemas.openxmlformats.org/officeDocument/2006/relationships/hyperlink" Target="https://rscf.ru/project/23-28-00505/" TargetMode="External"/><Relationship Id="rId1410" Type="http://schemas.openxmlformats.org/officeDocument/2006/relationships/hyperlink" Target="https://rscf.ru/project/23-28-00508/" TargetMode="External"/><Relationship Id="rId1411" Type="http://schemas.openxmlformats.org/officeDocument/2006/relationships/hyperlink" Target="https://rscf.ru/project/23-28-00509/" TargetMode="External"/><Relationship Id="rId1412" Type="http://schemas.openxmlformats.org/officeDocument/2006/relationships/hyperlink" Target="https://rscf.ru/project/23-28-00514/" TargetMode="External"/><Relationship Id="rId1413" Type="http://schemas.openxmlformats.org/officeDocument/2006/relationships/hyperlink" Target="https://rscf.ru/project/23-28-00518/" TargetMode="External"/><Relationship Id="rId1414" Type="http://schemas.openxmlformats.org/officeDocument/2006/relationships/hyperlink" Target="https://rscf.ru/project/23-28-00537/" TargetMode="External"/><Relationship Id="rId1415" Type="http://schemas.openxmlformats.org/officeDocument/2006/relationships/hyperlink" Target="https://rscf.ru/project/23-28-00539/" TargetMode="External"/><Relationship Id="rId1416" Type="http://schemas.openxmlformats.org/officeDocument/2006/relationships/hyperlink" Target="https://rscf.ru/project/23-28-00543/" TargetMode="External"/><Relationship Id="rId1417" Type="http://schemas.openxmlformats.org/officeDocument/2006/relationships/hyperlink" Target="https://rscf.ru/project/23-28-00545/" TargetMode="External"/><Relationship Id="rId1418" Type="http://schemas.openxmlformats.org/officeDocument/2006/relationships/hyperlink" Target="https://rscf.ru/project/23-28-00547/" TargetMode="External"/><Relationship Id="rId1419" Type="http://schemas.openxmlformats.org/officeDocument/2006/relationships/hyperlink" Target="https://rscf.ru/project/23-28-00548/" TargetMode="External"/><Relationship Id="rId1420" Type="http://schemas.openxmlformats.org/officeDocument/2006/relationships/hyperlink" Target="https://rscf.ru/project/23-28-00556/" TargetMode="External"/><Relationship Id="rId1421" Type="http://schemas.openxmlformats.org/officeDocument/2006/relationships/hyperlink" Target="https://rscf.ru/project/23-28-00559/" TargetMode="External"/><Relationship Id="rId1422" Type="http://schemas.openxmlformats.org/officeDocument/2006/relationships/hyperlink" Target="https://rscf.ru/project/23-28-00574/" TargetMode="External"/><Relationship Id="rId1423" Type="http://schemas.openxmlformats.org/officeDocument/2006/relationships/hyperlink" Target="https://rscf.ru/project/23-28-00577/" TargetMode="External"/><Relationship Id="rId1424" Type="http://schemas.openxmlformats.org/officeDocument/2006/relationships/hyperlink" Target="https://rscf.ru/project/23-28-00581/" TargetMode="External"/><Relationship Id="rId1425" Type="http://schemas.openxmlformats.org/officeDocument/2006/relationships/hyperlink" Target="https://rscf.ru/project/23-28-00587/" TargetMode="External"/><Relationship Id="rId1426" Type="http://schemas.openxmlformats.org/officeDocument/2006/relationships/hyperlink" Target="https://rscf.ru/project/23-28-00590/" TargetMode="External"/><Relationship Id="rId1427" Type="http://schemas.openxmlformats.org/officeDocument/2006/relationships/hyperlink" Target="https://rscf.ru/project/23-28-00595/" TargetMode="External"/><Relationship Id="rId1428" Type="http://schemas.openxmlformats.org/officeDocument/2006/relationships/hyperlink" Target="https://rscf.ru/project/23-28-00603/" TargetMode="External"/><Relationship Id="rId1429" Type="http://schemas.openxmlformats.org/officeDocument/2006/relationships/hyperlink" Target="https://rscf.ru/project/23-28-00615/" TargetMode="External"/><Relationship Id="rId1430" Type="http://schemas.openxmlformats.org/officeDocument/2006/relationships/hyperlink" Target="https://rscf.ru/project/23-28-00617/" TargetMode="External"/><Relationship Id="rId1431" Type="http://schemas.openxmlformats.org/officeDocument/2006/relationships/hyperlink" Target="https://rscf.ru/project/23-28-00619/" TargetMode="External"/><Relationship Id="rId1432" Type="http://schemas.openxmlformats.org/officeDocument/2006/relationships/hyperlink" Target="https://rscf.ru/project/23-28-00622/" TargetMode="External"/><Relationship Id="rId1433" Type="http://schemas.openxmlformats.org/officeDocument/2006/relationships/hyperlink" Target="https://rscf.ru/project/23-28-00627/" TargetMode="External"/><Relationship Id="rId1434" Type="http://schemas.openxmlformats.org/officeDocument/2006/relationships/hyperlink" Target="https://rscf.ru/project/23-28-00636/" TargetMode="External"/><Relationship Id="rId1435" Type="http://schemas.openxmlformats.org/officeDocument/2006/relationships/hyperlink" Target="https://rscf.ru/project/23-28-00637/" TargetMode="External"/><Relationship Id="rId1436" Type="http://schemas.openxmlformats.org/officeDocument/2006/relationships/hyperlink" Target="https://rscf.ru/project/23-28-00640/" TargetMode="External"/><Relationship Id="rId1437" Type="http://schemas.openxmlformats.org/officeDocument/2006/relationships/hyperlink" Target="https://rscf.ru/project/23-28-00643/" TargetMode="External"/><Relationship Id="rId1438" Type="http://schemas.openxmlformats.org/officeDocument/2006/relationships/hyperlink" Target="https://rscf.ru/project/23-28-00648/" TargetMode="External"/><Relationship Id="rId1439" Type="http://schemas.openxmlformats.org/officeDocument/2006/relationships/hyperlink" Target="https://rscf.ru/project/23-28-00650/" TargetMode="External"/><Relationship Id="rId1440" Type="http://schemas.openxmlformats.org/officeDocument/2006/relationships/hyperlink" Target="https://rscf.ru/project/23-28-00651/" TargetMode="External"/><Relationship Id="rId1441" Type="http://schemas.openxmlformats.org/officeDocument/2006/relationships/hyperlink" Target="https://rscf.ru/project/23-28-00653/" TargetMode="External"/><Relationship Id="rId1442" Type="http://schemas.openxmlformats.org/officeDocument/2006/relationships/hyperlink" Target="https://rscf.ru/project/23-28-00655/" TargetMode="External"/><Relationship Id="rId1443" Type="http://schemas.openxmlformats.org/officeDocument/2006/relationships/hyperlink" Target="https://rscf.ru/project/23-28-00659/" TargetMode="External"/><Relationship Id="rId1444" Type="http://schemas.openxmlformats.org/officeDocument/2006/relationships/hyperlink" Target="https://rscf.ru/project/23-28-00661/" TargetMode="External"/><Relationship Id="rId1445" Type="http://schemas.openxmlformats.org/officeDocument/2006/relationships/hyperlink" Target="https://rscf.ru/project/23-28-00664/" TargetMode="External"/><Relationship Id="rId1446" Type="http://schemas.openxmlformats.org/officeDocument/2006/relationships/hyperlink" Target="https://rscf.ru/project/23-28-00665/" TargetMode="External"/><Relationship Id="rId1447" Type="http://schemas.openxmlformats.org/officeDocument/2006/relationships/hyperlink" Target="https://rscf.ru/project/23-28-00685/" TargetMode="External"/><Relationship Id="rId1448" Type="http://schemas.openxmlformats.org/officeDocument/2006/relationships/hyperlink" Target="https://rscf.ru/project/23-28-00687/" TargetMode="External"/><Relationship Id="rId1449" Type="http://schemas.openxmlformats.org/officeDocument/2006/relationships/hyperlink" Target="https://rscf.ru/project/23-28-00693/" TargetMode="External"/><Relationship Id="rId1450" Type="http://schemas.openxmlformats.org/officeDocument/2006/relationships/hyperlink" Target="https://rscf.ru/project/23-28-00697/" TargetMode="External"/><Relationship Id="rId1451" Type="http://schemas.openxmlformats.org/officeDocument/2006/relationships/hyperlink" Target="https://rscf.ru/project/23-28-00698/" TargetMode="External"/><Relationship Id="rId1452" Type="http://schemas.openxmlformats.org/officeDocument/2006/relationships/hyperlink" Target="https://rscf.ru/project/23-28-00699/" TargetMode="External"/><Relationship Id="rId1453" Type="http://schemas.openxmlformats.org/officeDocument/2006/relationships/hyperlink" Target="https://rscf.ru/project/23-28-00700/" TargetMode="External"/><Relationship Id="rId1454" Type="http://schemas.openxmlformats.org/officeDocument/2006/relationships/hyperlink" Target="https://rscf.ru/project/23-28-00701/" TargetMode="External"/><Relationship Id="rId1455" Type="http://schemas.openxmlformats.org/officeDocument/2006/relationships/hyperlink" Target="https://rscf.ru/project/23-28-00715/" TargetMode="External"/><Relationship Id="rId1456" Type="http://schemas.openxmlformats.org/officeDocument/2006/relationships/hyperlink" Target="https://rscf.ru/project/23-28-00719/" TargetMode="External"/><Relationship Id="rId1457" Type="http://schemas.openxmlformats.org/officeDocument/2006/relationships/hyperlink" Target="https://rscf.ru/project/23-28-00720/" TargetMode="External"/><Relationship Id="rId1458" Type="http://schemas.openxmlformats.org/officeDocument/2006/relationships/hyperlink" Target="https://rscf.ru/project/23-28-00723/" TargetMode="External"/><Relationship Id="rId1459" Type="http://schemas.openxmlformats.org/officeDocument/2006/relationships/hyperlink" Target="https://rscf.ru/project/23-28-00736/" TargetMode="External"/><Relationship Id="rId1460" Type="http://schemas.openxmlformats.org/officeDocument/2006/relationships/hyperlink" Target="https://rscf.ru/project/23-28-00739/" TargetMode="External"/><Relationship Id="rId1461" Type="http://schemas.openxmlformats.org/officeDocument/2006/relationships/hyperlink" Target="https://rscf.ru/project/23-28-00740/" TargetMode="External"/><Relationship Id="rId1462" Type="http://schemas.openxmlformats.org/officeDocument/2006/relationships/hyperlink" Target="https://rscf.ru/project/23-28-00750/" TargetMode="External"/><Relationship Id="rId1463" Type="http://schemas.openxmlformats.org/officeDocument/2006/relationships/hyperlink" Target="https://rscf.ru/project/23-28-00752/" TargetMode="External"/><Relationship Id="rId1464" Type="http://schemas.openxmlformats.org/officeDocument/2006/relationships/hyperlink" Target="https://rscf.ru/project/23-28-00753/" TargetMode="External"/><Relationship Id="rId1465" Type="http://schemas.openxmlformats.org/officeDocument/2006/relationships/hyperlink" Target="https://rscf.ru/project/23-28-00754/" TargetMode="External"/><Relationship Id="rId1466" Type="http://schemas.openxmlformats.org/officeDocument/2006/relationships/hyperlink" Target="https://rscf.ru/project/23-28-00758/" TargetMode="External"/><Relationship Id="rId1467" Type="http://schemas.openxmlformats.org/officeDocument/2006/relationships/hyperlink" Target="https://rscf.ru/project/23-28-00764/" TargetMode="External"/><Relationship Id="rId1468" Type="http://schemas.openxmlformats.org/officeDocument/2006/relationships/hyperlink" Target="https://rscf.ru/project/23-28-00765/" TargetMode="External"/><Relationship Id="rId1469" Type="http://schemas.openxmlformats.org/officeDocument/2006/relationships/hyperlink" Target="https://rscf.ru/project/23-28-00768/" TargetMode="External"/><Relationship Id="rId1470" Type="http://schemas.openxmlformats.org/officeDocument/2006/relationships/hyperlink" Target="https://rscf.ru/project/23-28-00769/" TargetMode="External"/><Relationship Id="rId1471" Type="http://schemas.openxmlformats.org/officeDocument/2006/relationships/hyperlink" Target="https://rscf.ru/project/23-28-00770/" TargetMode="External"/><Relationship Id="rId1472" Type="http://schemas.openxmlformats.org/officeDocument/2006/relationships/hyperlink" Target="https://rscf.ru/project/23-28-00771/" TargetMode="External"/><Relationship Id="rId1473" Type="http://schemas.openxmlformats.org/officeDocument/2006/relationships/hyperlink" Target="https://rscf.ru/project/23-28-00776/" TargetMode="External"/><Relationship Id="rId1474" Type="http://schemas.openxmlformats.org/officeDocument/2006/relationships/hyperlink" Target="https://rscf.ru/project/23-28-00777/" TargetMode="External"/><Relationship Id="rId1475" Type="http://schemas.openxmlformats.org/officeDocument/2006/relationships/hyperlink" Target="https://rscf.ru/project/23-28-00780/" TargetMode="External"/><Relationship Id="rId1476" Type="http://schemas.openxmlformats.org/officeDocument/2006/relationships/hyperlink" Target="https://rscf.ru/project/23-28-00790/" TargetMode="External"/><Relationship Id="rId1477" Type="http://schemas.openxmlformats.org/officeDocument/2006/relationships/hyperlink" Target="https://rscf.ru/project/23-28-00796/" TargetMode="External"/><Relationship Id="rId1478" Type="http://schemas.openxmlformats.org/officeDocument/2006/relationships/hyperlink" Target="https://rscf.ru/project/23-28-00800/" TargetMode="External"/><Relationship Id="rId1479" Type="http://schemas.openxmlformats.org/officeDocument/2006/relationships/hyperlink" Target="https://rscf.ru/project/23-28-00801/" TargetMode="External"/><Relationship Id="rId1480" Type="http://schemas.openxmlformats.org/officeDocument/2006/relationships/hyperlink" Target="https://rscf.ru/project/23-28-00802/" TargetMode="External"/><Relationship Id="rId1481" Type="http://schemas.openxmlformats.org/officeDocument/2006/relationships/hyperlink" Target="https://rscf.ru/project/23-28-00803/" TargetMode="External"/><Relationship Id="rId1482" Type="http://schemas.openxmlformats.org/officeDocument/2006/relationships/hyperlink" Target="https://rscf.ru/project/23-28-00804/" TargetMode="External"/><Relationship Id="rId1483" Type="http://schemas.openxmlformats.org/officeDocument/2006/relationships/hyperlink" Target="https://rscf.ru/project/23-28-00805/" TargetMode="External"/><Relationship Id="rId1484" Type="http://schemas.openxmlformats.org/officeDocument/2006/relationships/hyperlink" Target="https://rscf.ru/project/23-28-00812/" TargetMode="External"/><Relationship Id="rId1485" Type="http://schemas.openxmlformats.org/officeDocument/2006/relationships/hyperlink" Target="https://rscf.ru/project/23-28-00818/" TargetMode="External"/><Relationship Id="rId1486" Type="http://schemas.openxmlformats.org/officeDocument/2006/relationships/hyperlink" Target="https://rscf.ru/project/23-28-00820/" TargetMode="External"/><Relationship Id="rId1487" Type="http://schemas.openxmlformats.org/officeDocument/2006/relationships/hyperlink" Target="https://rscf.ru/project/23-28-00822/" TargetMode="External"/><Relationship Id="rId1488" Type="http://schemas.openxmlformats.org/officeDocument/2006/relationships/hyperlink" Target="https://rscf.ru/project/23-28-00827/" TargetMode="External"/><Relationship Id="rId1489" Type="http://schemas.openxmlformats.org/officeDocument/2006/relationships/hyperlink" Target="https://rscf.ru/project/23-28-00829/" TargetMode="External"/><Relationship Id="rId1490" Type="http://schemas.openxmlformats.org/officeDocument/2006/relationships/hyperlink" Target="https://rscf.ru/project/23-28-00832/" TargetMode="External"/><Relationship Id="rId1491" Type="http://schemas.openxmlformats.org/officeDocument/2006/relationships/hyperlink" Target="https://rscf.ru/project/23-28-00836/" TargetMode="External"/><Relationship Id="rId1492" Type="http://schemas.openxmlformats.org/officeDocument/2006/relationships/hyperlink" Target="https://rscf.ru/project/23-28-00838/" TargetMode="External"/><Relationship Id="rId1493" Type="http://schemas.openxmlformats.org/officeDocument/2006/relationships/hyperlink" Target="https://rscf.ru/project/23-28-00841/" TargetMode="External"/><Relationship Id="rId1494" Type="http://schemas.openxmlformats.org/officeDocument/2006/relationships/hyperlink" Target="https://rscf.ru/project/23-28-00844/" TargetMode="External"/><Relationship Id="rId1495" Type="http://schemas.openxmlformats.org/officeDocument/2006/relationships/hyperlink" Target="https://rscf.ru/project/23-28-00849/" TargetMode="External"/><Relationship Id="rId1496" Type="http://schemas.openxmlformats.org/officeDocument/2006/relationships/hyperlink" Target="https://rscf.ru/project/23-28-00853/" TargetMode="External"/><Relationship Id="rId1497" Type="http://schemas.openxmlformats.org/officeDocument/2006/relationships/hyperlink" Target="https://rscf.ru/project/23-28-00854/" TargetMode="External"/><Relationship Id="rId1498" Type="http://schemas.openxmlformats.org/officeDocument/2006/relationships/hyperlink" Target="https://rscf.ru/project/23-28-00855/" TargetMode="External"/><Relationship Id="rId1499" Type="http://schemas.openxmlformats.org/officeDocument/2006/relationships/hyperlink" Target="https://rscf.ru/project/23-28-00857/" TargetMode="External"/><Relationship Id="rId1500" Type="http://schemas.openxmlformats.org/officeDocument/2006/relationships/hyperlink" Target="https://rscf.ru/project/23-28-00860/" TargetMode="External"/><Relationship Id="rId1501" Type="http://schemas.openxmlformats.org/officeDocument/2006/relationships/hyperlink" Target="https://rscf.ru/project/23-28-00862/" TargetMode="External"/><Relationship Id="rId1502" Type="http://schemas.openxmlformats.org/officeDocument/2006/relationships/hyperlink" Target="https://rscf.ru/project/23-28-00863/" TargetMode="External"/><Relationship Id="rId1503" Type="http://schemas.openxmlformats.org/officeDocument/2006/relationships/hyperlink" Target="https://rscf.ru/project/23-28-00868/" TargetMode="External"/><Relationship Id="rId1504" Type="http://schemas.openxmlformats.org/officeDocument/2006/relationships/hyperlink" Target="https://rscf.ru/project/23-28-00871/" TargetMode="External"/><Relationship Id="rId1505" Type="http://schemas.openxmlformats.org/officeDocument/2006/relationships/hyperlink" Target="https://rscf.ru/project/23-28-00874/" TargetMode="External"/><Relationship Id="rId1506" Type="http://schemas.openxmlformats.org/officeDocument/2006/relationships/hyperlink" Target="https://rscf.ru/project/23-28-00877/" TargetMode="External"/><Relationship Id="rId1507" Type="http://schemas.openxmlformats.org/officeDocument/2006/relationships/hyperlink" Target="https://rscf.ru/project/23-28-00880/" TargetMode="External"/><Relationship Id="rId1508" Type="http://schemas.openxmlformats.org/officeDocument/2006/relationships/hyperlink" Target="https://rscf.ru/project/23-28-00891/" TargetMode="External"/><Relationship Id="rId1509" Type="http://schemas.openxmlformats.org/officeDocument/2006/relationships/hyperlink" Target="https://rscf.ru/project/23-28-00893/" TargetMode="External"/><Relationship Id="rId1510" Type="http://schemas.openxmlformats.org/officeDocument/2006/relationships/hyperlink" Target="https://rscf.ru/project/23-28-00905/" TargetMode="External"/><Relationship Id="rId1511" Type="http://schemas.openxmlformats.org/officeDocument/2006/relationships/hyperlink" Target="https://rscf.ru/project/23-28-00908/" TargetMode="External"/><Relationship Id="rId1512" Type="http://schemas.openxmlformats.org/officeDocument/2006/relationships/hyperlink" Target="https://rscf.ru/project/23-28-00911/" TargetMode="External"/><Relationship Id="rId1513" Type="http://schemas.openxmlformats.org/officeDocument/2006/relationships/hyperlink" Target="https://rscf.ru/project/23-28-00917/" TargetMode="External"/><Relationship Id="rId1514" Type="http://schemas.openxmlformats.org/officeDocument/2006/relationships/hyperlink" Target="https://rscf.ru/project/23-28-00925/" TargetMode="External"/><Relationship Id="rId1515" Type="http://schemas.openxmlformats.org/officeDocument/2006/relationships/hyperlink" Target="https://rscf.ru/project/23-28-00931/" TargetMode="External"/><Relationship Id="rId1516" Type="http://schemas.openxmlformats.org/officeDocument/2006/relationships/hyperlink" Target="https://rscf.ru/project/23-28-00932/" TargetMode="External"/><Relationship Id="rId1517" Type="http://schemas.openxmlformats.org/officeDocument/2006/relationships/hyperlink" Target="https://rscf.ru/project/23-28-00933/" TargetMode="External"/><Relationship Id="rId1518" Type="http://schemas.openxmlformats.org/officeDocument/2006/relationships/hyperlink" Target="https://rscf.ru/project/23-28-00942/" TargetMode="External"/><Relationship Id="rId1519" Type="http://schemas.openxmlformats.org/officeDocument/2006/relationships/hyperlink" Target="https://rscf.ru/project/23-28-00946/" TargetMode="External"/><Relationship Id="rId1520" Type="http://schemas.openxmlformats.org/officeDocument/2006/relationships/hyperlink" Target="https://rscf.ru/project/23-28-00953/" TargetMode="External"/><Relationship Id="rId1521" Type="http://schemas.openxmlformats.org/officeDocument/2006/relationships/hyperlink" Target="https://rscf.ru/project/23-28-00954/" TargetMode="External"/><Relationship Id="rId1522" Type="http://schemas.openxmlformats.org/officeDocument/2006/relationships/hyperlink" Target="https://rscf.ru/project/23-28-00962/" TargetMode="External"/><Relationship Id="rId1523" Type="http://schemas.openxmlformats.org/officeDocument/2006/relationships/hyperlink" Target="https://rscf.ru/project/23-28-00963/" TargetMode="External"/><Relationship Id="rId1524" Type="http://schemas.openxmlformats.org/officeDocument/2006/relationships/hyperlink" Target="https://rscf.ru/project/23-28-00966/" TargetMode="External"/><Relationship Id="rId1525" Type="http://schemas.openxmlformats.org/officeDocument/2006/relationships/hyperlink" Target="https://rscf.ru/project/23-28-00973/" TargetMode="External"/><Relationship Id="rId1526" Type="http://schemas.openxmlformats.org/officeDocument/2006/relationships/hyperlink" Target="https://rscf.ru/project/23-28-00974/" TargetMode="External"/><Relationship Id="rId1527" Type="http://schemas.openxmlformats.org/officeDocument/2006/relationships/hyperlink" Target="https://rscf.ru/project/23-28-00981/" TargetMode="External"/><Relationship Id="rId1528" Type="http://schemas.openxmlformats.org/officeDocument/2006/relationships/hyperlink" Target="https://rscf.ru/project/23-28-00983/" TargetMode="External"/><Relationship Id="rId1529" Type="http://schemas.openxmlformats.org/officeDocument/2006/relationships/hyperlink" Target="https://rscf.ru/project/23-28-00987/" TargetMode="External"/><Relationship Id="rId1530" Type="http://schemas.openxmlformats.org/officeDocument/2006/relationships/hyperlink" Target="https://rscf.ru/project/23-28-00989/" TargetMode="External"/><Relationship Id="rId1531" Type="http://schemas.openxmlformats.org/officeDocument/2006/relationships/hyperlink" Target="https://rscf.ru/project/23-28-00991/" TargetMode="External"/><Relationship Id="rId1532" Type="http://schemas.openxmlformats.org/officeDocument/2006/relationships/hyperlink" Target="https://rscf.ru/project/23-28-00994/" TargetMode="External"/><Relationship Id="rId1533" Type="http://schemas.openxmlformats.org/officeDocument/2006/relationships/hyperlink" Target="https://rscf.ru/project/23-28-00995/" TargetMode="External"/><Relationship Id="rId1534" Type="http://schemas.openxmlformats.org/officeDocument/2006/relationships/hyperlink" Target="https://rscf.ru/project/23-28-00999/" TargetMode="External"/><Relationship Id="rId1535" Type="http://schemas.openxmlformats.org/officeDocument/2006/relationships/hyperlink" Target="https://rscf.ru/project/23-28-01001/" TargetMode="External"/><Relationship Id="rId1536" Type="http://schemas.openxmlformats.org/officeDocument/2006/relationships/hyperlink" Target="https://rscf.ru/project/23-28-01006/" TargetMode="External"/><Relationship Id="rId1537" Type="http://schemas.openxmlformats.org/officeDocument/2006/relationships/hyperlink" Target="https://rscf.ru/project/23-28-01010/" TargetMode="External"/><Relationship Id="rId1538" Type="http://schemas.openxmlformats.org/officeDocument/2006/relationships/hyperlink" Target="https://rscf.ru/project/23-28-01020/" TargetMode="External"/><Relationship Id="rId1539" Type="http://schemas.openxmlformats.org/officeDocument/2006/relationships/hyperlink" Target="https://rscf.ru/project/23-28-01022/" TargetMode="External"/><Relationship Id="rId1540" Type="http://schemas.openxmlformats.org/officeDocument/2006/relationships/hyperlink" Target="https://rscf.ru/project/23-28-01025/" TargetMode="External"/><Relationship Id="rId1541" Type="http://schemas.openxmlformats.org/officeDocument/2006/relationships/hyperlink" Target="https://rscf.ru/project/23-28-01028/" TargetMode="External"/><Relationship Id="rId1542" Type="http://schemas.openxmlformats.org/officeDocument/2006/relationships/hyperlink" Target="https://rscf.ru/project/23-28-01032/" TargetMode="External"/><Relationship Id="rId1543" Type="http://schemas.openxmlformats.org/officeDocument/2006/relationships/hyperlink" Target="https://rscf.ru/project/23-28-01034/" TargetMode="External"/><Relationship Id="rId1544" Type="http://schemas.openxmlformats.org/officeDocument/2006/relationships/hyperlink" Target="https://rscf.ru/project/23-28-01035/" TargetMode="External"/><Relationship Id="rId1545" Type="http://schemas.openxmlformats.org/officeDocument/2006/relationships/hyperlink" Target="https://rscf.ru/project/23-28-01038/" TargetMode="External"/><Relationship Id="rId1546" Type="http://schemas.openxmlformats.org/officeDocument/2006/relationships/hyperlink" Target="https://rscf.ru/project/23-28-01040/" TargetMode="External"/><Relationship Id="rId1547" Type="http://schemas.openxmlformats.org/officeDocument/2006/relationships/hyperlink" Target="https://rscf.ru/project/23-28-01043/" TargetMode="External"/><Relationship Id="rId1548" Type="http://schemas.openxmlformats.org/officeDocument/2006/relationships/hyperlink" Target="https://rscf.ru/project/23-28-01056/" TargetMode="External"/><Relationship Id="rId1549" Type="http://schemas.openxmlformats.org/officeDocument/2006/relationships/hyperlink" Target="https://rscf.ru/project/23-28-01060/" TargetMode="External"/><Relationship Id="rId1550" Type="http://schemas.openxmlformats.org/officeDocument/2006/relationships/hyperlink" Target="https://rscf.ru/project/23-28-01062/" TargetMode="External"/><Relationship Id="rId1551" Type="http://schemas.openxmlformats.org/officeDocument/2006/relationships/hyperlink" Target="https://rscf.ru/project/23-28-01065/" TargetMode="External"/><Relationship Id="rId1552" Type="http://schemas.openxmlformats.org/officeDocument/2006/relationships/hyperlink" Target="https://rscf.ru/project/23-28-01068/" TargetMode="External"/><Relationship Id="rId1553" Type="http://schemas.openxmlformats.org/officeDocument/2006/relationships/hyperlink" Target="https://rscf.ru/project/23-28-01069/" TargetMode="External"/><Relationship Id="rId1554" Type="http://schemas.openxmlformats.org/officeDocument/2006/relationships/hyperlink" Target="https://rscf.ru/project/23-28-01070/" TargetMode="External"/><Relationship Id="rId1555" Type="http://schemas.openxmlformats.org/officeDocument/2006/relationships/hyperlink" Target="https://rscf.ru/project/23-28-01081/" TargetMode="External"/><Relationship Id="rId1556" Type="http://schemas.openxmlformats.org/officeDocument/2006/relationships/hyperlink" Target="https://rscf.ru/project/23-28-01089/" TargetMode="External"/><Relationship Id="rId1557" Type="http://schemas.openxmlformats.org/officeDocument/2006/relationships/hyperlink" Target="https://rscf.ru/project/23-28-01091/" TargetMode="External"/><Relationship Id="rId1558" Type="http://schemas.openxmlformats.org/officeDocument/2006/relationships/hyperlink" Target="https://rscf.ru/project/23-28-01093/" TargetMode="External"/><Relationship Id="rId1559" Type="http://schemas.openxmlformats.org/officeDocument/2006/relationships/hyperlink" Target="https://rscf.ru/project/23-28-01098/" TargetMode="External"/><Relationship Id="rId1560" Type="http://schemas.openxmlformats.org/officeDocument/2006/relationships/hyperlink" Target="https://rscf.ru/project/23-28-01106/" TargetMode="External"/><Relationship Id="rId1561" Type="http://schemas.openxmlformats.org/officeDocument/2006/relationships/hyperlink" Target="https://rscf.ru/project/23-28-01108/" TargetMode="External"/><Relationship Id="rId1562" Type="http://schemas.openxmlformats.org/officeDocument/2006/relationships/hyperlink" Target="https://rscf.ru/project/23-28-01113/" TargetMode="External"/><Relationship Id="rId1563" Type="http://schemas.openxmlformats.org/officeDocument/2006/relationships/hyperlink" Target="https://rscf.ru/project/23-28-01114/" TargetMode="External"/><Relationship Id="rId1564" Type="http://schemas.openxmlformats.org/officeDocument/2006/relationships/hyperlink" Target="https://rscf.ru/project/23-28-01126/" TargetMode="External"/><Relationship Id="rId1565" Type="http://schemas.openxmlformats.org/officeDocument/2006/relationships/hyperlink" Target="https://rscf.ru/project/23-28-01128/" TargetMode="External"/><Relationship Id="rId1566" Type="http://schemas.openxmlformats.org/officeDocument/2006/relationships/hyperlink" Target="https://rscf.ru/project/23-28-01129/" TargetMode="External"/><Relationship Id="rId1567" Type="http://schemas.openxmlformats.org/officeDocument/2006/relationships/hyperlink" Target="https://rscf.ru/project/23-28-01133/" TargetMode="External"/><Relationship Id="rId1568" Type="http://schemas.openxmlformats.org/officeDocument/2006/relationships/hyperlink" Target="https://rscf.ru/project/23-28-01134/" TargetMode="External"/><Relationship Id="rId1569" Type="http://schemas.openxmlformats.org/officeDocument/2006/relationships/hyperlink" Target="https://rscf.ru/project/23-28-01141/" TargetMode="External"/><Relationship Id="rId1570" Type="http://schemas.openxmlformats.org/officeDocument/2006/relationships/hyperlink" Target="https://rscf.ru/project/23-28-01145/" TargetMode="External"/><Relationship Id="rId1571" Type="http://schemas.openxmlformats.org/officeDocument/2006/relationships/hyperlink" Target="https://rscf.ru/project/23-28-01147/" TargetMode="External"/><Relationship Id="rId1572" Type="http://schemas.openxmlformats.org/officeDocument/2006/relationships/hyperlink" Target="https://rscf.ru/project/23-28-01158/" TargetMode="External"/><Relationship Id="rId1573" Type="http://schemas.openxmlformats.org/officeDocument/2006/relationships/hyperlink" Target="https://rscf.ru/project/23-28-01167/" TargetMode="External"/><Relationship Id="rId1574" Type="http://schemas.openxmlformats.org/officeDocument/2006/relationships/hyperlink" Target="https://rscf.ru/project/23-28-01171/" TargetMode="External"/><Relationship Id="rId1575" Type="http://schemas.openxmlformats.org/officeDocument/2006/relationships/hyperlink" Target="https://rscf.ru/project/23-28-01172/" TargetMode="External"/><Relationship Id="rId1576" Type="http://schemas.openxmlformats.org/officeDocument/2006/relationships/hyperlink" Target="https://rscf.ru/project/23-28-01173/" TargetMode="External"/><Relationship Id="rId1577" Type="http://schemas.openxmlformats.org/officeDocument/2006/relationships/hyperlink" Target="https://rscf.ru/project/23-28-01190/" TargetMode="External"/><Relationship Id="rId1578" Type="http://schemas.openxmlformats.org/officeDocument/2006/relationships/hyperlink" Target="https://rscf.ru/project/23-28-01195/" TargetMode="External"/><Relationship Id="rId1579" Type="http://schemas.openxmlformats.org/officeDocument/2006/relationships/hyperlink" Target="https://rscf.ru/project/23-28-01201/" TargetMode="External"/><Relationship Id="rId1580" Type="http://schemas.openxmlformats.org/officeDocument/2006/relationships/hyperlink" Target="https://rscf.ru/project/23-28-01204/" TargetMode="External"/><Relationship Id="rId1581" Type="http://schemas.openxmlformats.org/officeDocument/2006/relationships/hyperlink" Target="https://rscf.ru/project/23-28-01206/" TargetMode="External"/><Relationship Id="rId1582" Type="http://schemas.openxmlformats.org/officeDocument/2006/relationships/hyperlink" Target="https://rscf.ru/project/23-28-01213/" TargetMode="External"/><Relationship Id="rId1583" Type="http://schemas.openxmlformats.org/officeDocument/2006/relationships/hyperlink" Target="https://rscf.ru/project/23-28-01215/" TargetMode="External"/><Relationship Id="rId1584" Type="http://schemas.openxmlformats.org/officeDocument/2006/relationships/hyperlink" Target="https://rscf.ru/project/23-28-01226/" TargetMode="External"/><Relationship Id="rId1585" Type="http://schemas.openxmlformats.org/officeDocument/2006/relationships/hyperlink" Target="https://rscf.ru/project/23-28-01229/" TargetMode="External"/><Relationship Id="rId1586" Type="http://schemas.openxmlformats.org/officeDocument/2006/relationships/hyperlink" Target="https://rscf.ru/project/23-28-01230/" TargetMode="External"/><Relationship Id="rId1587" Type="http://schemas.openxmlformats.org/officeDocument/2006/relationships/hyperlink" Target="https://rscf.ru/project/23-28-01232/" TargetMode="External"/><Relationship Id="rId1588" Type="http://schemas.openxmlformats.org/officeDocument/2006/relationships/hyperlink" Target="https://rscf.ru/project/23-28-01233/" TargetMode="External"/><Relationship Id="rId1589" Type="http://schemas.openxmlformats.org/officeDocument/2006/relationships/hyperlink" Target="https://rscf.ru/project/23-28-01239/" TargetMode="External"/><Relationship Id="rId1590" Type="http://schemas.openxmlformats.org/officeDocument/2006/relationships/hyperlink" Target="https://rscf.ru/project/23-28-01241/" TargetMode="External"/><Relationship Id="rId1591" Type="http://schemas.openxmlformats.org/officeDocument/2006/relationships/hyperlink" Target="https://rscf.ru/project/23-28-01247/" TargetMode="External"/><Relationship Id="rId1592" Type="http://schemas.openxmlformats.org/officeDocument/2006/relationships/hyperlink" Target="https://rscf.ru/project/23-28-01252/" TargetMode="External"/><Relationship Id="rId1593" Type="http://schemas.openxmlformats.org/officeDocument/2006/relationships/hyperlink" Target="https://rscf.ru/project/23-28-01255/" TargetMode="External"/><Relationship Id="rId1594" Type="http://schemas.openxmlformats.org/officeDocument/2006/relationships/hyperlink" Target="https://rscf.ru/project/23-28-01265/" TargetMode="External"/><Relationship Id="rId1595" Type="http://schemas.openxmlformats.org/officeDocument/2006/relationships/hyperlink" Target="https://rscf.ru/project/23-28-01269/" TargetMode="External"/><Relationship Id="rId1596" Type="http://schemas.openxmlformats.org/officeDocument/2006/relationships/hyperlink" Target="https://rscf.ru/project/23-28-01272/" TargetMode="External"/><Relationship Id="rId1597" Type="http://schemas.openxmlformats.org/officeDocument/2006/relationships/hyperlink" Target="https://rscf.ru/project/23-28-01276/" TargetMode="External"/><Relationship Id="rId1598" Type="http://schemas.openxmlformats.org/officeDocument/2006/relationships/hyperlink" Target="https://rscf.ru/project/23-28-01280/" TargetMode="External"/><Relationship Id="rId1599" Type="http://schemas.openxmlformats.org/officeDocument/2006/relationships/hyperlink" Target="https://rscf.ru/project/23-28-01283/" TargetMode="External"/><Relationship Id="rId1600" Type="http://schemas.openxmlformats.org/officeDocument/2006/relationships/hyperlink" Target="https://rscf.ru/project/23-28-01284/" TargetMode="External"/><Relationship Id="rId1601" Type="http://schemas.openxmlformats.org/officeDocument/2006/relationships/hyperlink" Target="https://rscf.ru/project/23-28-01288/" TargetMode="External"/><Relationship Id="rId1602" Type="http://schemas.openxmlformats.org/officeDocument/2006/relationships/hyperlink" Target="https://rscf.ru/project/23-28-01290/" TargetMode="External"/><Relationship Id="rId1603" Type="http://schemas.openxmlformats.org/officeDocument/2006/relationships/hyperlink" Target="https://rscf.ru/project/23-28-01291/" TargetMode="External"/><Relationship Id="rId1604" Type="http://schemas.openxmlformats.org/officeDocument/2006/relationships/hyperlink" Target="https://rscf.ru/project/23-28-01292/" TargetMode="External"/><Relationship Id="rId1605" Type="http://schemas.openxmlformats.org/officeDocument/2006/relationships/hyperlink" Target="https://rscf.ru/project/23-28-01296/" TargetMode="External"/><Relationship Id="rId1606" Type="http://schemas.openxmlformats.org/officeDocument/2006/relationships/hyperlink" Target="https://rscf.ru/project/23-28-01298/" TargetMode="External"/><Relationship Id="rId1607" Type="http://schemas.openxmlformats.org/officeDocument/2006/relationships/hyperlink" Target="https://rscf.ru/project/23-28-01300/" TargetMode="External"/><Relationship Id="rId1608" Type="http://schemas.openxmlformats.org/officeDocument/2006/relationships/hyperlink" Target="https://rscf.ru/project/23-28-01302/" TargetMode="External"/><Relationship Id="rId1609" Type="http://schemas.openxmlformats.org/officeDocument/2006/relationships/hyperlink" Target="https://rscf.ru/project/23-28-01311/" TargetMode="External"/><Relationship Id="rId1610" Type="http://schemas.openxmlformats.org/officeDocument/2006/relationships/hyperlink" Target="https://rscf.ru/project/23-28-01316/" TargetMode="External"/><Relationship Id="rId1611" Type="http://schemas.openxmlformats.org/officeDocument/2006/relationships/hyperlink" Target="https://rscf.ru/project/23-28-01318/" TargetMode="External"/><Relationship Id="rId1612" Type="http://schemas.openxmlformats.org/officeDocument/2006/relationships/hyperlink" Target="https://rscf.ru/project/23-28-01321/" TargetMode="External"/><Relationship Id="rId1613" Type="http://schemas.openxmlformats.org/officeDocument/2006/relationships/hyperlink" Target="https://rscf.ru/project/23-28-01326/" TargetMode="External"/><Relationship Id="rId1614" Type="http://schemas.openxmlformats.org/officeDocument/2006/relationships/hyperlink" Target="https://rscf.ru/project/23-28-01333/" TargetMode="External"/><Relationship Id="rId1615" Type="http://schemas.openxmlformats.org/officeDocument/2006/relationships/hyperlink" Target="https://rscf.ru/project/23-28-01341/" TargetMode="External"/><Relationship Id="rId1616" Type="http://schemas.openxmlformats.org/officeDocument/2006/relationships/hyperlink" Target="https://rscf.ru/project/23-28-01342/" TargetMode="External"/><Relationship Id="rId1617" Type="http://schemas.openxmlformats.org/officeDocument/2006/relationships/hyperlink" Target="https://rscf.ru/project/23-28-01343/" TargetMode="External"/><Relationship Id="rId1618" Type="http://schemas.openxmlformats.org/officeDocument/2006/relationships/hyperlink" Target="https://rscf.ru/project/23-28-01347/" TargetMode="External"/><Relationship Id="rId1619" Type="http://schemas.openxmlformats.org/officeDocument/2006/relationships/hyperlink" Target="https://rscf.ru/project/23-28-01348/" TargetMode="External"/><Relationship Id="rId1620" Type="http://schemas.openxmlformats.org/officeDocument/2006/relationships/hyperlink" Target="https://rscf.ru/project/23-28-01355/" TargetMode="External"/><Relationship Id="rId1621" Type="http://schemas.openxmlformats.org/officeDocument/2006/relationships/hyperlink" Target="https://rscf.ru/project/23-28-01360/" TargetMode="External"/><Relationship Id="rId1622" Type="http://schemas.openxmlformats.org/officeDocument/2006/relationships/hyperlink" Target="https://rscf.ru/project/23-28-01366/" TargetMode="External"/><Relationship Id="rId1623" Type="http://schemas.openxmlformats.org/officeDocument/2006/relationships/hyperlink" Target="https://rscf.ru/project/23-28-01367/" TargetMode="External"/><Relationship Id="rId1624" Type="http://schemas.openxmlformats.org/officeDocument/2006/relationships/hyperlink" Target="https://rscf.ru/project/23-28-01369/" TargetMode="External"/><Relationship Id="rId1625" Type="http://schemas.openxmlformats.org/officeDocument/2006/relationships/hyperlink" Target="https://rscf.ru/project/23-28-01380/" TargetMode="External"/><Relationship Id="rId1626" Type="http://schemas.openxmlformats.org/officeDocument/2006/relationships/hyperlink" Target="https://rscf.ru/project/23-28-01395/" TargetMode="External"/><Relationship Id="rId1627" Type="http://schemas.openxmlformats.org/officeDocument/2006/relationships/hyperlink" Target="https://rscf.ru/project/23-28-01396/" TargetMode="External"/><Relationship Id="rId1628" Type="http://schemas.openxmlformats.org/officeDocument/2006/relationships/hyperlink" Target="https://rscf.ru/project/23-28-01399/" TargetMode="External"/><Relationship Id="rId1629" Type="http://schemas.openxmlformats.org/officeDocument/2006/relationships/hyperlink" Target="https://rscf.ru/project/23-28-01404/" TargetMode="External"/><Relationship Id="rId1630" Type="http://schemas.openxmlformats.org/officeDocument/2006/relationships/hyperlink" Target="https://rscf.ru/project/23-28-01413/" TargetMode="External"/><Relationship Id="rId1631" Type="http://schemas.openxmlformats.org/officeDocument/2006/relationships/hyperlink" Target="https://rscf.ru/project/23-28-01414/" TargetMode="External"/><Relationship Id="rId1632" Type="http://schemas.openxmlformats.org/officeDocument/2006/relationships/hyperlink" Target="https://rscf.ru/project/23-28-01419/" TargetMode="External"/><Relationship Id="rId1633" Type="http://schemas.openxmlformats.org/officeDocument/2006/relationships/hyperlink" Target="https://rscf.ru/project/23-28-01423/" TargetMode="External"/><Relationship Id="rId1634" Type="http://schemas.openxmlformats.org/officeDocument/2006/relationships/hyperlink" Target="https://rscf.ru/project/23-28-01427/" TargetMode="External"/><Relationship Id="rId1635" Type="http://schemas.openxmlformats.org/officeDocument/2006/relationships/hyperlink" Target="https://rscf.ru/project/23-28-01433/" TargetMode="External"/><Relationship Id="rId1636" Type="http://schemas.openxmlformats.org/officeDocument/2006/relationships/hyperlink" Target="https://rscf.ru/project/23-28-01434/" TargetMode="External"/><Relationship Id="rId1637" Type="http://schemas.openxmlformats.org/officeDocument/2006/relationships/hyperlink" Target="https://rscf.ru/project/23-28-01437/" TargetMode="External"/><Relationship Id="rId1638" Type="http://schemas.openxmlformats.org/officeDocument/2006/relationships/hyperlink" Target="https://rscf.ru/project/23-28-01443/" TargetMode="External"/><Relationship Id="rId1639" Type="http://schemas.openxmlformats.org/officeDocument/2006/relationships/hyperlink" Target="https://rscf.ru/project/23-28-01457/" TargetMode="External"/><Relationship Id="rId1640" Type="http://schemas.openxmlformats.org/officeDocument/2006/relationships/hyperlink" Target="https://rscf.ru/project/23-28-01458/" TargetMode="External"/><Relationship Id="rId1641" Type="http://schemas.openxmlformats.org/officeDocument/2006/relationships/hyperlink" Target="https://rscf.ru/project/23-28-01465/" TargetMode="External"/><Relationship Id="rId1642" Type="http://schemas.openxmlformats.org/officeDocument/2006/relationships/hyperlink" Target="https://rscf.ru/project/23-28-01471/" TargetMode="External"/><Relationship Id="rId1643" Type="http://schemas.openxmlformats.org/officeDocument/2006/relationships/hyperlink" Target="https://rscf.ru/project/23-28-01474/" TargetMode="External"/><Relationship Id="rId1644" Type="http://schemas.openxmlformats.org/officeDocument/2006/relationships/hyperlink" Target="https://rscf.ru/project/23-28-01486/" TargetMode="External"/><Relationship Id="rId1645" Type="http://schemas.openxmlformats.org/officeDocument/2006/relationships/hyperlink" Target="https://rscf.ru/project/23-28-01487/" TargetMode="External"/><Relationship Id="rId1646" Type="http://schemas.openxmlformats.org/officeDocument/2006/relationships/hyperlink" Target="https://rscf.ru/project/23-28-01488/" TargetMode="External"/><Relationship Id="rId1647" Type="http://schemas.openxmlformats.org/officeDocument/2006/relationships/hyperlink" Target="https://rscf.ru/project/23-28-01491/" TargetMode="External"/><Relationship Id="rId1648" Type="http://schemas.openxmlformats.org/officeDocument/2006/relationships/hyperlink" Target="https://rscf.ru/project/23-28-01494/" TargetMode="External"/><Relationship Id="rId1649" Type="http://schemas.openxmlformats.org/officeDocument/2006/relationships/hyperlink" Target="https://rscf.ru/project/23-28-01495/" TargetMode="External"/><Relationship Id="rId1650" Type="http://schemas.openxmlformats.org/officeDocument/2006/relationships/hyperlink" Target="https://rscf.ru/project/23-28-01497/" TargetMode="External"/><Relationship Id="rId1651" Type="http://schemas.openxmlformats.org/officeDocument/2006/relationships/hyperlink" Target="https://rscf.ru/project/23-28-01499/" TargetMode="External"/><Relationship Id="rId1652" Type="http://schemas.openxmlformats.org/officeDocument/2006/relationships/hyperlink" Target="https://rscf.ru/project/23-28-01501/" TargetMode="External"/><Relationship Id="rId1653" Type="http://schemas.openxmlformats.org/officeDocument/2006/relationships/hyperlink" Target="https://rscf.ru/project/23-28-01503/" TargetMode="External"/><Relationship Id="rId1654" Type="http://schemas.openxmlformats.org/officeDocument/2006/relationships/hyperlink" Target="https://rscf.ru/project/23-28-01504/" TargetMode="External"/><Relationship Id="rId1655" Type="http://schemas.openxmlformats.org/officeDocument/2006/relationships/hyperlink" Target="https://rscf.ru/project/23-28-01508/" TargetMode="External"/><Relationship Id="rId1656" Type="http://schemas.openxmlformats.org/officeDocument/2006/relationships/hyperlink" Target="https://rscf.ru/project/23-28-01515/" TargetMode="External"/><Relationship Id="rId1657" Type="http://schemas.openxmlformats.org/officeDocument/2006/relationships/hyperlink" Target="https://rscf.ru/project/23-28-01519/" TargetMode="External"/><Relationship Id="rId1658" Type="http://schemas.openxmlformats.org/officeDocument/2006/relationships/hyperlink" Target="https://rscf.ru/project/23-28-01523/" TargetMode="External"/><Relationship Id="rId1659" Type="http://schemas.openxmlformats.org/officeDocument/2006/relationships/hyperlink" Target="https://rscf.ru/project/23-28-01527/" TargetMode="External"/><Relationship Id="rId1660" Type="http://schemas.openxmlformats.org/officeDocument/2006/relationships/hyperlink" Target="https://rscf.ru/project/23-28-01530/" TargetMode="External"/><Relationship Id="rId1661" Type="http://schemas.openxmlformats.org/officeDocument/2006/relationships/hyperlink" Target="https://rscf.ru/project/23-28-01537/" TargetMode="External"/><Relationship Id="rId1662" Type="http://schemas.openxmlformats.org/officeDocument/2006/relationships/hyperlink" Target="https://rscf.ru/project/23-28-01548/" TargetMode="External"/><Relationship Id="rId1663" Type="http://schemas.openxmlformats.org/officeDocument/2006/relationships/hyperlink" Target="https://rscf.ru/project/23-28-01551/" TargetMode="External"/><Relationship Id="rId1664" Type="http://schemas.openxmlformats.org/officeDocument/2006/relationships/hyperlink" Target="https://rscf.ru/project/23-28-01552/" TargetMode="External"/><Relationship Id="rId1665" Type="http://schemas.openxmlformats.org/officeDocument/2006/relationships/hyperlink" Target="https://rscf.ru/project/23-28-01561/" TargetMode="External"/><Relationship Id="rId1666" Type="http://schemas.openxmlformats.org/officeDocument/2006/relationships/hyperlink" Target="https://rscf.ru/project/23-28-01562/" TargetMode="External"/><Relationship Id="rId1667" Type="http://schemas.openxmlformats.org/officeDocument/2006/relationships/hyperlink" Target="https://rscf.ru/project/23-28-01576/" TargetMode="External"/><Relationship Id="rId1668" Type="http://schemas.openxmlformats.org/officeDocument/2006/relationships/hyperlink" Target="https://rscf.ru/project/23-28-01577/" TargetMode="External"/><Relationship Id="rId1669" Type="http://schemas.openxmlformats.org/officeDocument/2006/relationships/hyperlink" Target="https://rscf.ru/project/23-28-01579/" TargetMode="External"/><Relationship Id="rId1670" Type="http://schemas.openxmlformats.org/officeDocument/2006/relationships/hyperlink" Target="https://rscf.ru/project/23-28-01587/" TargetMode="External"/><Relationship Id="rId1671" Type="http://schemas.openxmlformats.org/officeDocument/2006/relationships/hyperlink" Target="https://rscf.ru/project/23-28-01592/" TargetMode="External"/><Relationship Id="rId1672" Type="http://schemas.openxmlformats.org/officeDocument/2006/relationships/hyperlink" Target="https://rscf.ru/project/23-28-01599/" TargetMode="External"/><Relationship Id="rId1673" Type="http://schemas.openxmlformats.org/officeDocument/2006/relationships/hyperlink" Target="https://rscf.ru/project/23-28-01601/" TargetMode="External"/><Relationship Id="rId1674" Type="http://schemas.openxmlformats.org/officeDocument/2006/relationships/hyperlink" Target="https://rscf.ru/project/23-28-01604/" TargetMode="External"/><Relationship Id="rId1675" Type="http://schemas.openxmlformats.org/officeDocument/2006/relationships/hyperlink" Target="https://rscf.ru/project/23-28-01606/" TargetMode="External"/><Relationship Id="rId1676" Type="http://schemas.openxmlformats.org/officeDocument/2006/relationships/hyperlink" Target="https://rscf.ru/project/23-28-01615/" TargetMode="External"/><Relationship Id="rId1677" Type="http://schemas.openxmlformats.org/officeDocument/2006/relationships/hyperlink" Target="https://rscf.ru/project/23-28-01620/" TargetMode="External"/><Relationship Id="rId1678" Type="http://schemas.openxmlformats.org/officeDocument/2006/relationships/hyperlink" Target="https://rscf.ru/project/23-28-01626/" TargetMode="External"/><Relationship Id="rId1679" Type="http://schemas.openxmlformats.org/officeDocument/2006/relationships/hyperlink" Target="https://rscf.ru/project/23-28-01630/" TargetMode="External"/><Relationship Id="rId1680" Type="http://schemas.openxmlformats.org/officeDocument/2006/relationships/hyperlink" Target="https://rscf.ru/project/23-28-01636/" TargetMode="External"/><Relationship Id="rId1681" Type="http://schemas.openxmlformats.org/officeDocument/2006/relationships/hyperlink" Target="https://rscf.ru/project/23-28-01643/" TargetMode="External"/><Relationship Id="rId1682" Type="http://schemas.openxmlformats.org/officeDocument/2006/relationships/hyperlink" Target="https://rscf.ru/project/23-28-01644/" TargetMode="External"/><Relationship Id="rId1683" Type="http://schemas.openxmlformats.org/officeDocument/2006/relationships/hyperlink" Target="https://rscf.ru/project/23-28-01651/" TargetMode="External"/><Relationship Id="rId1684" Type="http://schemas.openxmlformats.org/officeDocument/2006/relationships/hyperlink" Target="https://rscf.ru/project/23-28-01665/" TargetMode="External"/><Relationship Id="rId1685" Type="http://schemas.openxmlformats.org/officeDocument/2006/relationships/hyperlink" Target="https://rscf.ru/project/23-28-01668/" TargetMode="External"/><Relationship Id="rId1686" Type="http://schemas.openxmlformats.org/officeDocument/2006/relationships/hyperlink" Target="https://rscf.ru/project/23-28-01674/" TargetMode="External"/><Relationship Id="rId1687" Type="http://schemas.openxmlformats.org/officeDocument/2006/relationships/hyperlink" Target="https://rscf.ru/project/23-28-01676/" TargetMode="External"/><Relationship Id="rId1688" Type="http://schemas.openxmlformats.org/officeDocument/2006/relationships/hyperlink" Target="https://rscf.ru/project/23-28-01681/" TargetMode="External"/><Relationship Id="rId1689" Type="http://schemas.openxmlformats.org/officeDocument/2006/relationships/hyperlink" Target="https://rscf.ru/project/23-28-01684/" TargetMode="External"/><Relationship Id="rId1690" Type="http://schemas.openxmlformats.org/officeDocument/2006/relationships/hyperlink" Target="https://rscf.ru/project/23-28-01690/" TargetMode="External"/><Relationship Id="rId1691" Type="http://schemas.openxmlformats.org/officeDocument/2006/relationships/hyperlink" Target="https://rscf.ru/project/23-28-01692/" TargetMode="External"/><Relationship Id="rId1692" Type="http://schemas.openxmlformats.org/officeDocument/2006/relationships/hyperlink" Target="https://rscf.ru/project/23-28-01705/" TargetMode="External"/><Relationship Id="rId1693" Type="http://schemas.openxmlformats.org/officeDocument/2006/relationships/hyperlink" Target="https://rscf.ru/project/23-28-01716/" TargetMode="External"/><Relationship Id="rId1694" Type="http://schemas.openxmlformats.org/officeDocument/2006/relationships/hyperlink" Target="https://rscf.ru/project/23-28-01717/" TargetMode="External"/><Relationship Id="rId1695" Type="http://schemas.openxmlformats.org/officeDocument/2006/relationships/hyperlink" Target="https://rscf.ru/project/23-28-01720/" TargetMode="External"/><Relationship Id="rId1696" Type="http://schemas.openxmlformats.org/officeDocument/2006/relationships/hyperlink" Target="https://rscf.ru/project/23-28-01721/" TargetMode="External"/><Relationship Id="rId1697" Type="http://schemas.openxmlformats.org/officeDocument/2006/relationships/hyperlink" Target="https://rscf.ru/project/23-28-01722/" TargetMode="External"/><Relationship Id="rId1698" Type="http://schemas.openxmlformats.org/officeDocument/2006/relationships/hyperlink" Target="https://rscf.ru/project/23-28-01727/" TargetMode="External"/><Relationship Id="rId1699" Type="http://schemas.openxmlformats.org/officeDocument/2006/relationships/hyperlink" Target="https://rscf.ru/project/23-28-01729/" TargetMode="External"/><Relationship Id="rId1700" Type="http://schemas.openxmlformats.org/officeDocument/2006/relationships/hyperlink" Target="https://rscf.ru/project/23-28-01732/" TargetMode="External"/><Relationship Id="rId1701" Type="http://schemas.openxmlformats.org/officeDocument/2006/relationships/hyperlink" Target="https://rscf.ru/project/23-28-01735/" TargetMode="External"/><Relationship Id="rId1702" Type="http://schemas.openxmlformats.org/officeDocument/2006/relationships/hyperlink" Target="https://rscf.ru/project/23-28-01737/" TargetMode="External"/><Relationship Id="rId1703" Type="http://schemas.openxmlformats.org/officeDocument/2006/relationships/hyperlink" Target="https://rscf.ru/project/23-28-01742/" TargetMode="External"/><Relationship Id="rId1704" Type="http://schemas.openxmlformats.org/officeDocument/2006/relationships/hyperlink" Target="https://rscf.ru/project/23-28-01748/" TargetMode="External"/><Relationship Id="rId1705" Type="http://schemas.openxmlformats.org/officeDocument/2006/relationships/hyperlink" Target="https://rscf.ru/project/23-28-01756/" TargetMode="External"/><Relationship Id="rId1706" Type="http://schemas.openxmlformats.org/officeDocument/2006/relationships/hyperlink" Target="https://rscf.ru/project/23-28-01762/" TargetMode="External"/><Relationship Id="rId1707" Type="http://schemas.openxmlformats.org/officeDocument/2006/relationships/hyperlink" Target="https://rscf.ru/project/23-28-01768/" TargetMode="External"/><Relationship Id="rId1708" Type="http://schemas.openxmlformats.org/officeDocument/2006/relationships/hyperlink" Target="https://rscf.ru/project/23-28-01769/" TargetMode="External"/><Relationship Id="rId1709" Type="http://schemas.openxmlformats.org/officeDocument/2006/relationships/hyperlink" Target="https://rscf.ru/project/23-28-01773/" TargetMode="External"/><Relationship Id="rId1710" Type="http://schemas.openxmlformats.org/officeDocument/2006/relationships/hyperlink" Target="https://rscf.ru/project/23-28-01774/" TargetMode="External"/><Relationship Id="rId1711" Type="http://schemas.openxmlformats.org/officeDocument/2006/relationships/hyperlink" Target="https://rscf.ru/project/23-28-01782/" TargetMode="External"/><Relationship Id="rId1712" Type="http://schemas.openxmlformats.org/officeDocument/2006/relationships/hyperlink" Target="https://rscf.ru/project/23-28-01783/" TargetMode="External"/><Relationship Id="rId1713" Type="http://schemas.openxmlformats.org/officeDocument/2006/relationships/hyperlink" Target="https://rscf.ru/project/23-28-01784/" TargetMode="External"/><Relationship Id="rId1714" Type="http://schemas.openxmlformats.org/officeDocument/2006/relationships/hyperlink" Target="https://rscf.ru/project/23-28-01785/" TargetMode="External"/><Relationship Id="rId1715" Type="http://schemas.openxmlformats.org/officeDocument/2006/relationships/hyperlink" Target="https://rscf.ru/project/23-28-01787/" TargetMode="External"/><Relationship Id="rId1716" Type="http://schemas.openxmlformats.org/officeDocument/2006/relationships/hyperlink" Target="https://rscf.ru/project/23-28-01793/" TargetMode="External"/><Relationship Id="rId1717" Type="http://schemas.openxmlformats.org/officeDocument/2006/relationships/hyperlink" Target="https://rscf.ru/project/23-28-01799/" TargetMode="External"/><Relationship Id="rId1718" Type="http://schemas.openxmlformats.org/officeDocument/2006/relationships/hyperlink" Target="https://rscf.ru/project/23-28-01812/" TargetMode="External"/><Relationship Id="rId1719" Type="http://schemas.openxmlformats.org/officeDocument/2006/relationships/hyperlink" Target="https://rscf.ru/project/23-28-01827/" TargetMode="External"/><Relationship Id="rId1720" Type="http://schemas.openxmlformats.org/officeDocument/2006/relationships/hyperlink" Target="https://rscf.ru/project/23-28-01828/" TargetMode="External"/><Relationship Id="rId1721" Type="http://schemas.openxmlformats.org/officeDocument/2006/relationships/hyperlink" Target="https://rscf.ru/project/23-28-01830/" TargetMode="External"/><Relationship Id="rId1722" Type="http://schemas.openxmlformats.org/officeDocument/2006/relationships/hyperlink" Target="https://rscf.ru/project/23-28-01832/" TargetMode="External"/><Relationship Id="rId1723" Type="http://schemas.openxmlformats.org/officeDocument/2006/relationships/hyperlink" Target="https://rscf.ru/project/23-28-01839/" TargetMode="External"/><Relationship Id="rId1724" Type="http://schemas.openxmlformats.org/officeDocument/2006/relationships/hyperlink" Target="https://rscf.ru/project/23-28-01841/" TargetMode="External"/><Relationship Id="rId1725" Type="http://schemas.openxmlformats.org/officeDocument/2006/relationships/hyperlink" Target="https://rscf.ru/project/23-28-01844/" TargetMode="External"/><Relationship Id="rId1726" Type="http://schemas.openxmlformats.org/officeDocument/2006/relationships/hyperlink" Target="https://rscf.ru/project/23-28-01856/" TargetMode="External"/><Relationship Id="rId1727" Type="http://schemas.openxmlformats.org/officeDocument/2006/relationships/hyperlink" Target="https://rscf.ru/project/23-28-01858/" TargetMode="External"/><Relationship Id="rId1728" Type="http://schemas.openxmlformats.org/officeDocument/2006/relationships/hyperlink" Target="https://rscf.ru/project/23-28-01862/" TargetMode="External"/><Relationship Id="rId1729" Type="http://schemas.openxmlformats.org/officeDocument/2006/relationships/hyperlink" Target="https://rscf.ru/project/23-28-01865/" TargetMode="External"/><Relationship Id="rId1730" Type="http://schemas.openxmlformats.org/officeDocument/2006/relationships/hyperlink" Target="https://rscf.ru/project/23-29-00016/" TargetMode="External"/><Relationship Id="rId1731" Type="http://schemas.openxmlformats.org/officeDocument/2006/relationships/hyperlink" Target="https://rscf.ru/project/23-29-00022/" TargetMode="External"/><Relationship Id="rId1732" Type="http://schemas.openxmlformats.org/officeDocument/2006/relationships/hyperlink" Target="https://rscf.ru/project/23-29-00024/" TargetMode="External"/><Relationship Id="rId1733" Type="http://schemas.openxmlformats.org/officeDocument/2006/relationships/hyperlink" Target="https://rscf.ru/project/23-29-00025/" TargetMode="External"/><Relationship Id="rId1734" Type="http://schemas.openxmlformats.org/officeDocument/2006/relationships/hyperlink" Target="https://rscf.ru/project/23-29-00026/" TargetMode="External"/><Relationship Id="rId1735" Type="http://schemas.openxmlformats.org/officeDocument/2006/relationships/hyperlink" Target="https://rscf.ru/project/23-29-00028/" TargetMode="External"/><Relationship Id="rId1736" Type="http://schemas.openxmlformats.org/officeDocument/2006/relationships/hyperlink" Target="https://rscf.ru/project/23-29-00035/" TargetMode="External"/><Relationship Id="rId1737" Type="http://schemas.openxmlformats.org/officeDocument/2006/relationships/hyperlink" Target="https://rscf.ru/project/23-29-00037/" TargetMode="External"/><Relationship Id="rId1738" Type="http://schemas.openxmlformats.org/officeDocument/2006/relationships/hyperlink" Target="https://rscf.ru/project/23-29-00044/" TargetMode="External"/><Relationship Id="rId1739" Type="http://schemas.openxmlformats.org/officeDocument/2006/relationships/hyperlink" Target="https://rscf.ru/project/23-29-00051/" TargetMode="External"/><Relationship Id="rId1740" Type="http://schemas.openxmlformats.org/officeDocument/2006/relationships/hyperlink" Target="https://rscf.ru/project/23-29-00052/" TargetMode="External"/><Relationship Id="rId1741" Type="http://schemas.openxmlformats.org/officeDocument/2006/relationships/hyperlink" Target="https://rscf.ru/project/23-29-00053/" TargetMode="External"/><Relationship Id="rId1742" Type="http://schemas.openxmlformats.org/officeDocument/2006/relationships/hyperlink" Target="https://rscf.ru/project/23-29-00055/" TargetMode="External"/><Relationship Id="rId1743" Type="http://schemas.openxmlformats.org/officeDocument/2006/relationships/hyperlink" Target="https://rscf.ru/project/23-29-00062/" TargetMode="External"/><Relationship Id="rId1744" Type="http://schemas.openxmlformats.org/officeDocument/2006/relationships/hyperlink" Target="https://rscf.ru/project/23-29-00063/" TargetMode="External"/><Relationship Id="rId1745" Type="http://schemas.openxmlformats.org/officeDocument/2006/relationships/hyperlink" Target="https://rscf.ru/project/23-29-00070/" TargetMode="External"/><Relationship Id="rId1746" Type="http://schemas.openxmlformats.org/officeDocument/2006/relationships/hyperlink" Target="https://rscf.ru/project/23-29-00074/" TargetMode="External"/><Relationship Id="rId1747" Type="http://schemas.openxmlformats.org/officeDocument/2006/relationships/hyperlink" Target="https://rscf.ru/project/23-29-00079/" TargetMode="External"/><Relationship Id="rId1748" Type="http://schemas.openxmlformats.org/officeDocument/2006/relationships/hyperlink" Target="https://rscf.ru/project/23-29-00084/" TargetMode="External"/><Relationship Id="rId1749" Type="http://schemas.openxmlformats.org/officeDocument/2006/relationships/hyperlink" Target="https://rscf.ru/project/23-29-00085/" TargetMode="External"/><Relationship Id="rId1750" Type="http://schemas.openxmlformats.org/officeDocument/2006/relationships/hyperlink" Target="https://rscf.ru/project/23-29-00088/" TargetMode="External"/><Relationship Id="rId1751" Type="http://schemas.openxmlformats.org/officeDocument/2006/relationships/hyperlink" Target="https://rscf.ru/project/23-29-00090/" TargetMode="External"/><Relationship Id="rId1752" Type="http://schemas.openxmlformats.org/officeDocument/2006/relationships/hyperlink" Target="https://rscf.ru/project/23-29-00094/" TargetMode="External"/><Relationship Id="rId1753" Type="http://schemas.openxmlformats.org/officeDocument/2006/relationships/hyperlink" Target="https://rscf.ru/project/23-29-00099/" TargetMode="External"/><Relationship Id="rId1754" Type="http://schemas.openxmlformats.org/officeDocument/2006/relationships/hyperlink" Target="https://rscf.ru/project/23-29-00103/" TargetMode="External"/><Relationship Id="rId1755" Type="http://schemas.openxmlformats.org/officeDocument/2006/relationships/hyperlink" Target="https://rscf.ru/project/23-29-00104/" TargetMode="External"/><Relationship Id="rId1756" Type="http://schemas.openxmlformats.org/officeDocument/2006/relationships/hyperlink" Target="https://rscf.ru/project/23-29-00106/" TargetMode="External"/><Relationship Id="rId1757" Type="http://schemas.openxmlformats.org/officeDocument/2006/relationships/hyperlink" Target="https://rscf.ru/project/23-29-00108/" TargetMode="External"/><Relationship Id="rId1758" Type="http://schemas.openxmlformats.org/officeDocument/2006/relationships/hyperlink" Target="https://rscf.ru/project/23-29-00111/" TargetMode="External"/><Relationship Id="rId1759" Type="http://schemas.openxmlformats.org/officeDocument/2006/relationships/hyperlink" Target="https://rscf.ru/project/23-29-00116/" TargetMode="External"/><Relationship Id="rId1760" Type="http://schemas.openxmlformats.org/officeDocument/2006/relationships/hyperlink" Target="https://rscf.ru/project/23-29-00118/" TargetMode="External"/><Relationship Id="rId1761" Type="http://schemas.openxmlformats.org/officeDocument/2006/relationships/hyperlink" Target="https://rscf.ru/project/23-29-00128/" TargetMode="External"/><Relationship Id="rId1762" Type="http://schemas.openxmlformats.org/officeDocument/2006/relationships/hyperlink" Target="https://rscf.ru/project/23-29-00130/" TargetMode="External"/><Relationship Id="rId1763" Type="http://schemas.openxmlformats.org/officeDocument/2006/relationships/hyperlink" Target="https://rscf.ru/project/23-29-00131/" TargetMode="External"/><Relationship Id="rId1764" Type="http://schemas.openxmlformats.org/officeDocument/2006/relationships/hyperlink" Target="https://rscf.ru/project/23-29-00135/" TargetMode="External"/><Relationship Id="rId1765" Type="http://schemas.openxmlformats.org/officeDocument/2006/relationships/hyperlink" Target="https://rscf.ru/project/23-29-00140/" TargetMode="External"/><Relationship Id="rId1766" Type="http://schemas.openxmlformats.org/officeDocument/2006/relationships/hyperlink" Target="https://rscf.ru/project/23-29-00141/" TargetMode="External"/><Relationship Id="rId1767" Type="http://schemas.openxmlformats.org/officeDocument/2006/relationships/hyperlink" Target="https://rscf.ru/project/23-29-00142/" TargetMode="External"/><Relationship Id="rId1768" Type="http://schemas.openxmlformats.org/officeDocument/2006/relationships/hyperlink" Target="https://rscf.ru/project/23-29-00145/" TargetMode="External"/><Relationship Id="rId1769" Type="http://schemas.openxmlformats.org/officeDocument/2006/relationships/hyperlink" Target="https://rscf.ru/project/23-29-00152/" TargetMode="External"/><Relationship Id="rId1770" Type="http://schemas.openxmlformats.org/officeDocument/2006/relationships/hyperlink" Target="https://rscf.ru/project/23-29-00156/" TargetMode="External"/><Relationship Id="rId1771" Type="http://schemas.openxmlformats.org/officeDocument/2006/relationships/hyperlink" Target="https://rscf.ru/project/23-29-00159/" TargetMode="External"/><Relationship Id="rId1772" Type="http://schemas.openxmlformats.org/officeDocument/2006/relationships/hyperlink" Target="https://rscf.ru/project/23-29-00160/" TargetMode="External"/><Relationship Id="rId1773" Type="http://schemas.openxmlformats.org/officeDocument/2006/relationships/hyperlink" Target="https://rscf.ru/project/23-29-00162/" TargetMode="External"/><Relationship Id="rId1774" Type="http://schemas.openxmlformats.org/officeDocument/2006/relationships/hyperlink" Target="https://rscf.ru/project/23-29-00169/" TargetMode="External"/><Relationship Id="rId1775" Type="http://schemas.openxmlformats.org/officeDocument/2006/relationships/hyperlink" Target="https://rscf.ru/project/23-29-00172/" TargetMode="External"/><Relationship Id="rId1776" Type="http://schemas.openxmlformats.org/officeDocument/2006/relationships/hyperlink" Target="https://rscf.ru/project/23-29-00176/" TargetMode="External"/><Relationship Id="rId1777" Type="http://schemas.openxmlformats.org/officeDocument/2006/relationships/hyperlink" Target="https://rscf.ru/project/23-29-00184/" TargetMode="External"/><Relationship Id="rId1778" Type="http://schemas.openxmlformats.org/officeDocument/2006/relationships/hyperlink" Target="https://rscf.ru/project/23-29-00188/" TargetMode="External"/><Relationship Id="rId1779" Type="http://schemas.openxmlformats.org/officeDocument/2006/relationships/hyperlink" Target="https://rscf.ru/project/23-29-00189/" TargetMode="External"/><Relationship Id="rId1780" Type="http://schemas.openxmlformats.org/officeDocument/2006/relationships/hyperlink" Target="https://rscf.ru/project/23-29-00191/" TargetMode="External"/><Relationship Id="rId1781" Type="http://schemas.openxmlformats.org/officeDocument/2006/relationships/hyperlink" Target="https://rscf.ru/project/23-29-00194/" TargetMode="External"/><Relationship Id="rId1782" Type="http://schemas.openxmlformats.org/officeDocument/2006/relationships/hyperlink" Target="https://rscf.ru/project/23-29-00200/" TargetMode="External"/><Relationship Id="rId1783" Type="http://schemas.openxmlformats.org/officeDocument/2006/relationships/hyperlink" Target="https://rscf.ru/project/23-29-00201/" TargetMode="External"/><Relationship Id="rId1784" Type="http://schemas.openxmlformats.org/officeDocument/2006/relationships/hyperlink" Target="https://rscf.ru/project/23-29-00202/" TargetMode="External"/><Relationship Id="rId1785" Type="http://schemas.openxmlformats.org/officeDocument/2006/relationships/hyperlink" Target="https://rscf.ru/project/23-29-00203/" TargetMode="External"/><Relationship Id="rId1786" Type="http://schemas.openxmlformats.org/officeDocument/2006/relationships/hyperlink" Target="https://rscf.ru/project/23-29-00207/" TargetMode="External"/><Relationship Id="rId1787" Type="http://schemas.openxmlformats.org/officeDocument/2006/relationships/hyperlink" Target="https://rscf.ru/project/23-29-00210/" TargetMode="External"/><Relationship Id="rId1788" Type="http://schemas.openxmlformats.org/officeDocument/2006/relationships/hyperlink" Target="https://rscf.ru/project/23-29-00212/" TargetMode="External"/><Relationship Id="rId1789" Type="http://schemas.openxmlformats.org/officeDocument/2006/relationships/hyperlink" Target="https://rscf.ru/project/23-29-00214/" TargetMode="External"/><Relationship Id="rId1790" Type="http://schemas.openxmlformats.org/officeDocument/2006/relationships/hyperlink" Target="https://rscf.ru/project/23-29-00216/" TargetMode="External"/><Relationship Id="rId1791" Type="http://schemas.openxmlformats.org/officeDocument/2006/relationships/hyperlink" Target="https://rscf.ru/project/23-29-00219/" TargetMode="External"/><Relationship Id="rId1792" Type="http://schemas.openxmlformats.org/officeDocument/2006/relationships/hyperlink" Target="https://rscf.ru/project/23-29-00220/" TargetMode="External"/><Relationship Id="rId1793" Type="http://schemas.openxmlformats.org/officeDocument/2006/relationships/hyperlink" Target="https://rscf.ru/project/23-29-00224/" TargetMode="External"/><Relationship Id="rId1794" Type="http://schemas.openxmlformats.org/officeDocument/2006/relationships/hyperlink" Target="https://rscf.ru/project/23-29-00239/" TargetMode="External"/><Relationship Id="rId1795" Type="http://schemas.openxmlformats.org/officeDocument/2006/relationships/hyperlink" Target="https://rscf.ru/project/23-29-00243/" TargetMode="External"/><Relationship Id="rId1796" Type="http://schemas.openxmlformats.org/officeDocument/2006/relationships/hyperlink" Target="https://rscf.ru/project/23-29-00244/" TargetMode="External"/><Relationship Id="rId1797" Type="http://schemas.openxmlformats.org/officeDocument/2006/relationships/hyperlink" Target="https://rscf.ru/project/23-29-00245/" TargetMode="External"/><Relationship Id="rId1798" Type="http://schemas.openxmlformats.org/officeDocument/2006/relationships/hyperlink" Target="https://rscf.ru/project/23-29-00246/" TargetMode="External"/><Relationship Id="rId1799" Type="http://schemas.openxmlformats.org/officeDocument/2006/relationships/hyperlink" Target="https://rscf.ru/project/23-29-00253/" TargetMode="External"/><Relationship Id="rId1800" Type="http://schemas.openxmlformats.org/officeDocument/2006/relationships/hyperlink" Target="https://rscf.ru/project/23-29-00254/" TargetMode="External"/><Relationship Id="rId1801" Type="http://schemas.openxmlformats.org/officeDocument/2006/relationships/hyperlink" Target="https://rscf.ru/project/23-29-00257/" TargetMode="External"/><Relationship Id="rId1802" Type="http://schemas.openxmlformats.org/officeDocument/2006/relationships/hyperlink" Target="https://rscf.ru/project/23-29-00260/" TargetMode="External"/><Relationship Id="rId1803" Type="http://schemas.openxmlformats.org/officeDocument/2006/relationships/hyperlink" Target="https://rscf.ru/project/23-29-00265/" TargetMode="External"/><Relationship Id="rId1804" Type="http://schemas.openxmlformats.org/officeDocument/2006/relationships/hyperlink" Target="https://rscf.ru/project/23-29-00267/" TargetMode="External"/><Relationship Id="rId1805" Type="http://schemas.openxmlformats.org/officeDocument/2006/relationships/hyperlink" Target="https://rscf.ru/project/23-29-00274/" TargetMode="External"/><Relationship Id="rId1806" Type="http://schemas.openxmlformats.org/officeDocument/2006/relationships/hyperlink" Target="https://rscf.ru/project/23-29-00276/" TargetMode="External"/><Relationship Id="rId1807" Type="http://schemas.openxmlformats.org/officeDocument/2006/relationships/hyperlink" Target="https://rscf.ru/project/23-29-00286/" TargetMode="External"/><Relationship Id="rId1808" Type="http://schemas.openxmlformats.org/officeDocument/2006/relationships/hyperlink" Target="https://rscf.ru/project/23-29-00288/" TargetMode="External"/><Relationship Id="rId1809" Type="http://schemas.openxmlformats.org/officeDocument/2006/relationships/hyperlink" Target="https://rscf.ru/project/23-29-00289/" TargetMode="External"/><Relationship Id="rId1810" Type="http://schemas.openxmlformats.org/officeDocument/2006/relationships/hyperlink" Target="https://rscf.ru/project/23-29-00297/" TargetMode="External"/><Relationship Id="rId1811" Type="http://schemas.openxmlformats.org/officeDocument/2006/relationships/hyperlink" Target="https://rscf.ru/project/23-29-00299/" TargetMode="External"/><Relationship Id="rId1812" Type="http://schemas.openxmlformats.org/officeDocument/2006/relationships/hyperlink" Target="https://rscf.ru/project/23-29-00300/" TargetMode="External"/><Relationship Id="rId1813" Type="http://schemas.openxmlformats.org/officeDocument/2006/relationships/hyperlink" Target="https://rscf.ru/project/23-29-00302/" TargetMode="External"/><Relationship Id="rId1814" Type="http://schemas.openxmlformats.org/officeDocument/2006/relationships/hyperlink" Target="https://rscf.ru/project/23-29-00309/" TargetMode="External"/><Relationship Id="rId1815" Type="http://schemas.openxmlformats.org/officeDocument/2006/relationships/hyperlink" Target="https://rscf.ru/project/23-29-00311/" TargetMode="External"/><Relationship Id="rId1816" Type="http://schemas.openxmlformats.org/officeDocument/2006/relationships/hyperlink" Target="https://rscf.ru/project/23-29-00312/" TargetMode="External"/><Relationship Id="rId1817" Type="http://schemas.openxmlformats.org/officeDocument/2006/relationships/hyperlink" Target="https://rscf.ru/project/23-29-00320/" TargetMode="External"/><Relationship Id="rId1818" Type="http://schemas.openxmlformats.org/officeDocument/2006/relationships/hyperlink" Target="https://rscf.ru/project/23-29-00322/" TargetMode="External"/><Relationship Id="rId1819" Type="http://schemas.openxmlformats.org/officeDocument/2006/relationships/hyperlink" Target="https://rscf.ru/project/23-29-00327/" TargetMode="External"/><Relationship Id="rId1820" Type="http://schemas.openxmlformats.org/officeDocument/2006/relationships/hyperlink" Target="https://rscf.ru/project/23-29-00336/" TargetMode="External"/><Relationship Id="rId1821" Type="http://schemas.openxmlformats.org/officeDocument/2006/relationships/hyperlink" Target="https://rscf.ru/project/23-29-00337/" TargetMode="External"/><Relationship Id="rId1822" Type="http://schemas.openxmlformats.org/officeDocument/2006/relationships/hyperlink" Target="https://rscf.ru/project/23-29-00339/" TargetMode="External"/><Relationship Id="rId1823" Type="http://schemas.openxmlformats.org/officeDocument/2006/relationships/hyperlink" Target="https://rscf.ru/project/23-29-00342/" TargetMode="External"/><Relationship Id="rId1824" Type="http://schemas.openxmlformats.org/officeDocument/2006/relationships/hyperlink" Target="https://rscf.ru/project/23-29-00343/" TargetMode="External"/><Relationship Id="rId1825" Type="http://schemas.openxmlformats.org/officeDocument/2006/relationships/hyperlink" Target="https://rscf.ru/project/23-29-00346/" TargetMode="External"/><Relationship Id="rId1826" Type="http://schemas.openxmlformats.org/officeDocument/2006/relationships/hyperlink" Target="https://rscf.ru/project/23-29-00349/" TargetMode="External"/><Relationship Id="rId1827" Type="http://schemas.openxmlformats.org/officeDocument/2006/relationships/hyperlink" Target="https://rscf.ru/project/23-29-00350/" TargetMode="External"/><Relationship Id="rId1828" Type="http://schemas.openxmlformats.org/officeDocument/2006/relationships/hyperlink" Target="https://rscf.ru/project/23-29-00352/" TargetMode="External"/><Relationship Id="rId1829" Type="http://schemas.openxmlformats.org/officeDocument/2006/relationships/hyperlink" Target="https://rscf.ru/project/23-29-00369/" TargetMode="External"/><Relationship Id="rId1830" Type="http://schemas.openxmlformats.org/officeDocument/2006/relationships/hyperlink" Target="https://rscf.ru/project/23-29-00370/" TargetMode="External"/><Relationship Id="rId1831" Type="http://schemas.openxmlformats.org/officeDocument/2006/relationships/hyperlink" Target="https://rscf.ru/project/23-29-00373/" TargetMode="External"/><Relationship Id="rId1832" Type="http://schemas.openxmlformats.org/officeDocument/2006/relationships/hyperlink" Target="https://rscf.ru/project/23-29-00381/" TargetMode="External"/><Relationship Id="rId1833" Type="http://schemas.openxmlformats.org/officeDocument/2006/relationships/hyperlink" Target="https://rscf.ru/project/23-29-00385/" TargetMode="External"/><Relationship Id="rId1834" Type="http://schemas.openxmlformats.org/officeDocument/2006/relationships/hyperlink" Target="https://rscf.ru/project/23-29-00389/" TargetMode="External"/><Relationship Id="rId1835" Type="http://schemas.openxmlformats.org/officeDocument/2006/relationships/hyperlink" Target="https://rscf.ru/project/23-29-00390/" TargetMode="External"/><Relationship Id="rId1836" Type="http://schemas.openxmlformats.org/officeDocument/2006/relationships/hyperlink" Target="https://rscf.ru/project/23-29-00392/" TargetMode="External"/><Relationship Id="rId1837" Type="http://schemas.openxmlformats.org/officeDocument/2006/relationships/hyperlink" Target="https://rscf.ru/project/23-29-00393/" TargetMode="External"/><Relationship Id="rId1838" Type="http://schemas.openxmlformats.org/officeDocument/2006/relationships/hyperlink" Target="https://rscf.ru/project/23-29-00400/" TargetMode="External"/><Relationship Id="rId1839" Type="http://schemas.openxmlformats.org/officeDocument/2006/relationships/hyperlink" Target="https://rscf.ru/project/23-29-00402/" TargetMode="External"/><Relationship Id="rId1840" Type="http://schemas.openxmlformats.org/officeDocument/2006/relationships/hyperlink" Target="https://rscf.ru/project/23-29-00403/" TargetMode="External"/><Relationship Id="rId1841" Type="http://schemas.openxmlformats.org/officeDocument/2006/relationships/hyperlink" Target="https://rscf.ru/project/23-29-00406/" TargetMode="External"/><Relationship Id="rId1842" Type="http://schemas.openxmlformats.org/officeDocument/2006/relationships/hyperlink" Target="https://rscf.ru/project/23-29-00411/" TargetMode="External"/><Relationship Id="rId1843" Type="http://schemas.openxmlformats.org/officeDocument/2006/relationships/hyperlink" Target="https://rscf.ru/project/23-29-00414/" TargetMode="External"/><Relationship Id="rId1844" Type="http://schemas.openxmlformats.org/officeDocument/2006/relationships/hyperlink" Target="https://rscf.ru/project/23-29-00415/" TargetMode="External"/><Relationship Id="rId1845" Type="http://schemas.openxmlformats.org/officeDocument/2006/relationships/hyperlink" Target="https://rscf.ru/project/23-29-00417/" TargetMode="External"/><Relationship Id="rId1846" Type="http://schemas.openxmlformats.org/officeDocument/2006/relationships/hyperlink" Target="https://rscf.ru/project/23-29-00418/" TargetMode="External"/><Relationship Id="rId1847" Type="http://schemas.openxmlformats.org/officeDocument/2006/relationships/hyperlink" Target="https://rscf.ru/project/23-29-00419/" TargetMode="External"/><Relationship Id="rId1848" Type="http://schemas.openxmlformats.org/officeDocument/2006/relationships/hyperlink" Target="https://rscf.ru/project/23-29-00421/" TargetMode="External"/><Relationship Id="rId1849" Type="http://schemas.openxmlformats.org/officeDocument/2006/relationships/hyperlink" Target="https://rscf.ru/project/23-29-00425/" TargetMode="External"/><Relationship Id="rId1850" Type="http://schemas.openxmlformats.org/officeDocument/2006/relationships/hyperlink" Target="https://rscf.ru/project/23-29-00427/" TargetMode="External"/><Relationship Id="rId1851" Type="http://schemas.openxmlformats.org/officeDocument/2006/relationships/hyperlink" Target="https://rscf.ru/project/23-29-00428/" TargetMode="External"/><Relationship Id="rId1852" Type="http://schemas.openxmlformats.org/officeDocument/2006/relationships/hyperlink" Target="https://rscf.ru/project/23-29-00432/" TargetMode="External"/><Relationship Id="rId1853" Type="http://schemas.openxmlformats.org/officeDocument/2006/relationships/hyperlink" Target="https://rscf.ru/project/23-29-00433/" TargetMode="External"/><Relationship Id="rId1854" Type="http://schemas.openxmlformats.org/officeDocument/2006/relationships/hyperlink" Target="https://rscf.ru/project/23-29-00434/" TargetMode="External"/><Relationship Id="rId1855" Type="http://schemas.openxmlformats.org/officeDocument/2006/relationships/hyperlink" Target="https://rscf.ru/project/23-29-00435/" TargetMode="External"/><Relationship Id="rId1856" Type="http://schemas.openxmlformats.org/officeDocument/2006/relationships/hyperlink" Target="https://rscf.ru/project/23-29-00448/" TargetMode="External"/><Relationship Id="rId1857" Type="http://schemas.openxmlformats.org/officeDocument/2006/relationships/hyperlink" Target="https://rscf.ru/project/23-29-00450/" TargetMode="External"/><Relationship Id="rId1858" Type="http://schemas.openxmlformats.org/officeDocument/2006/relationships/hyperlink" Target="https://rscf.ru/project/23-29-00455/" TargetMode="External"/><Relationship Id="rId1859" Type="http://schemas.openxmlformats.org/officeDocument/2006/relationships/hyperlink" Target="https://rscf.ru/project/23-29-00456/" TargetMode="External"/><Relationship Id="rId1860" Type="http://schemas.openxmlformats.org/officeDocument/2006/relationships/hyperlink" Target="https://rscf.ru/project/23-29-00459/" TargetMode="External"/><Relationship Id="rId1861" Type="http://schemas.openxmlformats.org/officeDocument/2006/relationships/hyperlink" Target="https://rscf.ru/project/23-29-00460/" TargetMode="External"/><Relationship Id="rId1862" Type="http://schemas.openxmlformats.org/officeDocument/2006/relationships/hyperlink" Target="https://rscf.ru/project/23-29-00464/" TargetMode="External"/><Relationship Id="rId1863" Type="http://schemas.openxmlformats.org/officeDocument/2006/relationships/hyperlink" Target="https://rscf.ru/project/23-29-00470/" TargetMode="External"/><Relationship Id="rId1864" Type="http://schemas.openxmlformats.org/officeDocument/2006/relationships/hyperlink" Target="https://rscf.ru/project/23-29-00471/" TargetMode="External"/><Relationship Id="rId1865" Type="http://schemas.openxmlformats.org/officeDocument/2006/relationships/hyperlink" Target="https://rscf.ru/project/23-29-00472/" TargetMode="External"/><Relationship Id="rId1866" Type="http://schemas.openxmlformats.org/officeDocument/2006/relationships/hyperlink" Target="https://rscf.ru/project/23-29-00473/" TargetMode="External"/><Relationship Id="rId1867" Type="http://schemas.openxmlformats.org/officeDocument/2006/relationships/hyperlink" Target="https://rscf.ru/project/23-29-00477/" TargetMode="External"/><Relationship Id="rId1868" Type="http://schemas.openxmlformats.org/officeDocument/2006/relationships/hyperlink" Target="https://rscf.ru/project/23-29-00483/" TargetMode="External"/><Relationship Id="rId1869" Type="http://schemas.openxmlformats.org/officeDocument/2006/relationships/hyperlink" Target="https://rscf.ru/project/23-29-00486/" TargetMode="External"/><Relationship Id="rId1870" Type="http://schemas.openxmlformats.org/officeDocument/2006/relationships/hyperlink" Target="https://rscf.ru/project/23-29-00488/" TargetMode="External"/><Relationship Id="rId1871" Type="http://schemas.openxmlformats.org/officeDocument/2006/relationships/hyperlink" Target="https://rscf.ru/project/23-29-00493/" TargetMode="External"/><Relationship Id="rId1872" Type="http://schemas.openxmlformats.org/officeDocument/2006/relationships/hyperlink" Target="https://rscf.ru/project/23-29-00499/" TargetMode="External"/><Relationship Id="rId1873" Type="http://schemas.openxmlformats.org/officeDocument/2006/relationships/hyperlink" Target="https://rscf.ru/project/23-29-00507/" TargetMode="External"/><Relationship Id="rId1874" Type="http://schemas.openxmlformats.org/officeDocument/2006/relationships/hyperlink" Target="https://rscf.ru/project/23-29-00516/" TargetMode="External"/><Relationship Id="rId1875" Type="http://schemas.openxmlformats.org/officeDocument/2006/relationships/hyperlink" Target="https://rscf.ru/project/23-29-00518/" TargetMode="External"/><Relationship Id="rId1876" Type="http://schemas.openxmlformats.org/officeDocument/2006/relationships/hyperlink" Target="https://rscf.ru/project/23-29-00521/" TargetMode="External"/><Relationship Id="rId1877" Type="http://schemas.openxmlformats.org/officeDocument/2006/relationships/hyperlink" Target="https://rscf.ru/project/23-29-00524/" TargetMode="External"/><Relationship Id="rId1878" Type="http://schemas.openxmlformats.org/officeDocument/2006/relationships/hyperlink" Target="https://rscf.ru/project/23-29-00526/" TargetMode="External"/><Relationship Id="rId1879" Type="http://schemas.openxmlformats.org/officeDocument/2006/relationships/hyperlink" Target="https://rscf.ru/project/23-29-00531/" TargetMode="External"/><Relationship Id="rId1880" Type="http://schemas.openxmlformats.org/officeDocument/2006/relationships/hyperlink" Target="https://rscf.ru/project/23-29-00534/" TargetMode="External"/><Relationship Id="rId1881" Type="http://schemas.openxmlformats.org/officeDocument/2006/relationships/hyperlink" Target="https://rscf.ru/project/23-29-00535/" TargetMode="External"/><Relationship Id="rId1882" Type="http://schemas.openxmlformats.org/officeDocument/2006/relationships/hyperlink" Target="https://rscf.ru/project/23-29-00536/" TargetMode="External"/><Relationship Id="rId1883" Type="http://schemas.openxmlformats.org/officeDocument/2006/relationships/hyperlink" Target="https://rscf.ru/project/23-29-00540/" TargetMode="External"/><Relationship Id="rId1884" Type="http://schemas.openxmlformats.org/officeDocument/2006/relationships/hyperlink" Target="https://rscf.ru/project/23-29-00545/" TargetMode="External"/><Relationship Id="rId1885" Type="http://schemas.openxmlformats.org/officeDocument/2006/relationships/hyperlink" Target="https://rscf.ru/project/23-29-00547/" TargetMode="External"/><Relationship Id="rId1886" Type="http://schemas.openxmlformats.org/officeDocument/2006/relationships/hyperlink" Target="https://rscf.ru/project/23-29-00551/" TargetMode="External"/><Relationship Id="rId1887" Type="http://schemas.openxmlformats.org/officeDocument/2006/relationships/hyperlink" Target="https://rscf.ru/project/23-29-00558/" TargetMode="External"/><Relationship Id="rId1888" Type="http://schemas.openxmlformats.org/officeDocument/2006/relationships/hyperlink" Target="https://rscf.ru/project/23-29-00559/" TargetMode="External"/><Relationship Id="rId1889" Type="http://schemas.openxmlformats.org/officeDocument/2006/relationships/hyperlink" Target="https://rscf.ru/project/23-29-00564/" TargetMode="External"/><Relationship Id="rId1890" Type="http://schemas.openxmlformats.org/officeDocument/2006/relationships/hyperlink" Target="https://rscf.ru/project/23-29-00584/" TargetMode="External"/><Relationship Id="rId1891" Type="http://schemas.openxmlformats.org/officeDocument/2006/relationships/hyperlink" Target="https://rscf.ru/project/23-29-00588/" TargetMode="External"/><Relationship Id="rId1892" Type="http://schemas.openxmlformats.org/officeDocument/2006/relationships/hyperlink" Target="https://rscf.ru/project/23-29-00589/" TargetMode="External"/><Relationship Id="rId1893" Type="http://schemas.openxmlformats.org/officeDocument/2006/relationships/hyperlink" Target="https://rscf.ru/project/23-29-00604/" TargetMode="External"/><Relationship Id="rId1894" Type="http://schemas.openxmlformats.org/officeDocument/2006/relationships/hyperlink" Target="https://rscf.ru/project/23-29-00609/" TargetMode="External"/><Relationship Id="rId1895" Type="http://schemas.openxmlformats.org/officeDocument/2006/relationships/hyperlink" Target="https://rscf.ru/project/23-29-00610/" TargetMode="External"/><Relationship Id="rId1896" Type="http://schemas.openxmlformats.org/officeDocument/2006/relationships/hyperlink" Target="https://rscf.ru/project/23-29-00615/" TargetMode="External"/><Relationship Id="rId1897" Type="http://schemas.openxmlformats.org/officeDocument/2006/relationships/hyperlink" Target="https://rscf.ru/project/23-29-00618/" TargetMode="External"/><Relationship Id="rId1898" Type="http://schemas.openxmlformats.org/officeDocument/2006/relationships/hyperlink" Target="https://rscf.ru/project/23-29-00622/" TargetMode="External"/><Relationship Id="rId1899" Type="http://schemas.openxmlformats.org/officeDocument/2006/relationships/hyperlink" Target="https://rscf.ru/project/23-29-00627/" TargetMode="External"/><Relationship Id="rId1900" Type="http://schemas.openxmlformats.org/officeDocument/2006/relationships/hyperlink" Target="https://rscf.ru/project/23-29-00628/" TargetMode="External"/><Relationship Id="rId1901" Type="http://schemas.openxmlformats.org/officeDocument/2006/relationships/hyperlink" Target="https://rscf.ru/project/23-29-00629/" TargetMode="External"/><Relationship Id="rId1902" Type="http://schemas.openxmlformats.org/officeDocument/2006/relationships/hyperlink" Target="https://rscf.ru/project/23-29-00641/" TargetMode="External"/><Relationship Id="rId1903" Type="http://schemas.openxmlformats.org/officeDocument/2006/relationships/hyperlink" Target="https://rscf.ru/project/23-29-00643/" TargetMode="External"/><Relationship Id="rId1904" Type="http://schemas.openxmlformats.org/officeDocument/2006/relationships/hyperlink" Target="https://rscf.ru/project/23-29-00653/" TargetMode="External"/><Relationship Id="rId1905" Type="http://schemas.openxmlformats.org/officeDocument/2006/relationships/hyperlink" Target="https://rscf.ru/project/23-29-00654/" TargetMode="External"/><Relationship Id="rId1906" Type="http://schemas.openxmlformats.org/officeDocument/2006/relationships/hyperlink" Target="https://rscf.ru/project/23-29-00655/" TargetMode="External"/><Relationship Id="rId1907" Type="http://schemas.openxmlformats.org/officeDocument/2006/relationships/hyperlink" Target="https://rscf.ru/project/23-29-00657/" TargetMode="External"/><Relationship Id="rId1908" Type="http://schemas.openxmlformats.org/officeDocument/2006/relationships/hyperlink" Target="https://rscf.ru/project/23-29-00666/" TargetMode="External"/><Relationship Id="rId1909" Type="http://schemas.openxmlformats.org/officeDocument/2006/relationships/hyperlink" Target="https://rscf.ru/project/23-29-00667/" TargetMode="External"/><Relationship Id="rId1910" Type="http://schemas.openxmlformats.org/officeDocument/2006/relationships/hyperlink" Target="https://rscf.ru/project/23-29-00669/" TargetMode="External"/><Relationship Id="rId1911" Type="http://schemas.openxmlformats.org/officeDocument/2006/relationships/hyperlink" Target="https://rscf.ru/project/23-29-00670/" TargetMode="External"/><Relationship Id="rId1912" Type="http://schemas.openxmlformats.org/officeDocument/2006/relationships/hyperlink" Target="https://rscf.ru/project/23-29-00673/" TargetMode="External"/><Relationship Id="rId1913" Type="http://schemas.openxmlformats.org/officeDocument/2006/relationships/hyperlink" Target="https://rscf.ru/project/23-29-00680/" TargetMode="External"/><Relationship Id="rId1914" Type="http://schemas.openxmlformats.org/officeDocument/2006/relationships/hyperlink" Target="https://rscf.ru/project/23-29-00681/" TargetMode="External"/><Relationship Id="rId1915" Type="http://schemas.openxmlformats.org/officeDocument/2006/relationships/hyperlink" Target="https://rscf.ru/project/23-29-00686/" TargetMode="External"/><Relationship Id="rId1916" Type="http://schemas.openxmlformats.org/officeDocument/2006/relationships/hyperlink" Target="https://rscf.ru/project/23-29-00690/" TargetMode="External"/><Relationship Id="rId1917" Type="http://schemas.openxmlformats.org/officeDocument/2006/relationships/hyperlink" Target="https://rscf.ru/project/23-29-00694/" TargetMode="External"/><Relationship Id="rId1918" Type="http://schemas.openxmlformats.org/officeDocument/2006/relationships/hyperlink" Target="https://rscf.ru/project/23-29-00696/" TargetMode="External"/><Relationship Id="rId1919" Type="http://schemas.openxmlformats.org/officeDocument/2006/relationships/hyperlink" Target="https://rscf.ru/project/23-29-00706/" TargetMode="External"/><Relationship Id="rId1920" Type="http://schemas.openxmlformats.org/officeDocument/2006/relationships/hyperlink" Target="https://rscf.ru/project/23-29-00713/" TargetMode="External"/><Relationship Id="rId1921" Type="http://schemas.openxmlformats.org/officeDocument/2006/relationships/hyperlink" Target="https://rscf.ru/project/23-29-00720/" TargetMode="External"/><Relationship Id="rId1922" Type="http://schemas.openxmlformats.org/officeDocument/2006/relationships/hyperlink" Target="https://rscf.ru/project/23-29-00723/" TargetMode="External"/><Relationship Id="rId1923" Type="http://schemas.openxmlformats.org/officeDocument/2006/relationships/hyperlink" Target="https://rscf.ru/project/23-29-00724/" TargetMode="External"/><Relationship Id="rId1924" Type="http://schemas.openxmlformats.org/officeDocument/2006/relationships/hyperlink" Target="https://rscf.ru/project/23-29-00728/" TargetMode="External"/><Relationship Id="rId1925" Type="http://schemas.openxmlformats.org/officeDocument/2006/relationships/hyperlink" Target="https://rscf.ru/project/23-29-00735/" TargetMode="External"/><Relationship Id="rId1926" Type="http://schemas.openxmlformats.org/officeDocument/2006/relationships/hyperlink" Target="https://rscf.ru/project/23-29-00737/" TargetMode="External"/><Relationship Id="rId1927" Type="http://schemas.openxmlformats.org/officeDocument/2006/relationships/hyperlink" Target="https://rscf.ru/project/23-29-00742/" TargetMode="External"/><Relationship Id="rId1928" Type="http://schemas.openxmlformats.org/officeDocument/2006/relationships/hyperlink" Target="https://rscf.ru/project/23-29-00744/" TargetMode="External"/><Relationship Id="rId1929" Type="http://schemas.openxmlformats.org/officeDocument/2006/relationships/hyperlink" Target="https://rscf.ru/project/23-29-00757/" TargetMode="External"/><Relationship Id="rId1930" Type="http://schemas.openxmlformats.org/officeDocument/2006/relationships/hyperlink" Target="https://rscf.ru/project/23-29-00759/" TargetMode="External"/><Relationship Id="rId1931" Type="http://schemas.openxmlformats.org/officeDocument/2006/relationships/hyperlink" Target="https://rscf.ru/project/23-29-00763/" TargetMode="External"/><Relationship Id="rId1932" Type="http://schemas.openxmlformats.org/officeDocument/2006/relationships/hyperlink" Target="https://rscf.ru/project/23-29-00768/" TargetMode="External"/><Relationship Id="rId1933" Type="http://schemas.openxmlformats.org/officeDocument/2006/relationships/hyperlink" Target="https://rscf.ru/project/23-29-00771/" TargetMode="External"/><Relationship Id="rId1934" Type="http://schemas.openxmlformats.org/officeDocument/2006/relationships/hyperlink" Target="https://rscf.ru/project/23-29-00776/" TargetMode="External"/><Relationship Id="rId1935" Type="http://schemas.openxmlformats.org/officeDocument/2006/relationships/hyperlink" Target="https://rscf.ru/project/23-29-00777/" TargetMode="External"/><Relationship Id="rId1936" Type="http://schemas.openxmlformats.org/officeDocument/2006/relationships/hyperlink" Target="https://rscf.ru/project/23-29-00779/" TargetMode="External"/><Relationship Id="rId1937" Type="http://schemas.openxmlformats.org/officeDocument/2006/relationships/hyperlink" Target="https://rscf.ru/project/23-29-00789/" TargetMode="External"/><Relationship Id="rId1938" Type="http://schemas.openxmlformats.org/officeDocument/2006/relationships/hyperlink" Target="https://rscf.ru/project/23-29-00791/" TargetMode="External"/><Relationship Id="rId1939" Type="http://schemas.openxmlformats.org/officeDocument/2006/relationships/hyperlink" Target="https://rscf.ru/project/23-29-00795/" TargetMode="External"/><Relationship Id="rId1940" Type="http://schemas.openxmlformats.org/officeDocument/2006/relationships/hyperlink" Target="https://rscf.ru/project/23-29-00798/" TargetMode="External"/><Relationship Id="rId1941" Type="http://schemas.openxmlformats.org/officeDocument/2006/relationships/hyperlink" Target="https://rscf.ru/project/23-29-00802/" TargetMode="External"/><Relationship Id="rId1942" Type="http://schemas.openxmlformats.org/officeDocument/2006/relationships/hyperlink" Target="https://rscf.ru/project/23-29-00803/" TargetMode="External"/><Relationship Id="rId1943" Type="http://schemas.openxmlformats.org/officeDocument/2006/relationships/hyperlink" Target="https://rscf.ru/project/23-29-00807/" TargetMode="External"/><Relationship Id="rId1944" Type="http://schemas.openxmlformats.org/officeDocument/2006/relationships/hyperlink" Target="https://rscf.ru/project/23-29-00808/" TargetMode="External"/><Relationship Id="rId1945" Type="http://schemas.openxmlformats.org/officeDocument/2006/relationships/hyperlink" Target="https://rscf.ru/project/23-29-00812/" TargetMode="External"/><Relationship Id="rId1946" Type="http://schemas.openxmlformats.org/officeDocument/2006/relationships/hyperlink" Target="https://rscf.ru/project/23-29-00823/" TargetMode="External"/><Relationship Id="rId1947" Type="http://schemas.openxmlformats.org/officeDocument/2006/relationships/hyperlink" Target="https://rscf.ru/project/23-29-00825/" TargetMode="External"/><Relationship Id="rId1948" Type="http://schemas.openxmlformats.org/officeDocument/2006/relationships/hyperlink" Target="https://rscf.ru/project/23-29-00827/" TargetMode="External"/><Relationship Id="rId1949" Type="http://schemas.openxmlformats.org/officeDocument/2006/relationships/hyperlink" Target="https://rscf.ru/project/23-29-00830/" TargetMode="External"/><Relationship Id="rId1950" Type="http://schemas.openxmlformats.org/officeDocument/2006/relationships/hyperlink" Target="https://rscf.ru/project/23-29-00842/" TargetMode="External"/><Relationship Id="rId1951" Type="http://schemas.openxmlformats.org/officeDocument/2006/relationships/hyperlink" Target="https://rscf.ru/project/23-29-00844/" TargetMode="External"/><Relationship Id="rId1952" Type="http://schemas.openxmlformats.org/officeDocument/2006/relationships/hyperlink" Target="https://rscf.ru/project/23-29-00845/" TargetMode="External"/><Relationship Id="rId1953" Type="http://schemas.openxmlformats.org/officeDocument/2006/relationships/hyperlink" Target="https://rscf.ru/project/23-29-00847/" TargetMode="External"/><Relationship Id="rId1954" Type="http://schemas.openxmlformats.org/officeDocument/2006/relationships/hyperlink" Target="https://rscf.ru/project/23-29-00856/" TargetMode="External"/><Relationship Id="rId1955" Type="http://schemas.openxmlformats.org/officeDocument/2006/relationships/hyperlink" Target="https://rscf.ru/project/23-29-00863/" TargetMode="External"/><Relationship Id="rId1956" Type="http://schemas.openxmlformats.org/officeDocument/2006/relationships/hyperlink" Target="https://rscf.ru/project/23-29-00864/" TargetMode="External"/><Relationship Id="rId1957" Type="http://schemas.openxmlformats.org/officeDocument/2006/relationships/hyperlink" Target="https://rscf.ru/project/23-29-00871/" TargetMode="External"/><Relationship Id="rId1958" Type="http://schemas.openxmlformats.org/officeDocument/2006/relationships/hyperlink" Target="https://rscf.ru/project/23-29-00878/" TargetMode="External"/><Relationship Id="rId1959" Type="http://schemas.openxmlformats.org/officeDocument/2006/relationships/hyperlink" Target="https://rscf.ru/project/23-29-00879/" TargetMode="External"/><Relationship Id="rId1960" Type="http://schemas.openxmlformats.org/officeDocument/2006/relationships/hyperlink" Target="https://rscf.ru/project/23-29-00883/" TargetMode="External"/><Relationship Id="rId1961" Type="http://schemas.openxmlformats.org/officeDocument/2006/relationships/hyperlink" Target="https://rscf.ru/project/23-29-00889/" TargetMode="External"/><Relationship Id="rId1962" Type="http://schemas.openxmlformats.org/officeDocument/2006/relationships/hyperlink" Target="https://rscf.ru/project/23-29-00891/" TargetMode="External"/><Relationship Id="rId1963" Type="http://schemas.openxmlformats.org/officeDocument/2006/relationships/hyperlink" Target="https://rscf.ru/project/23-29-00894/" TargetMode="External"/><Relationship Id="rId1964" Type="http://schemas.openxmlformats.org/officeDocument/2006/relationships/hyperlink" Target="https://rscf.ru/project/23-29-00895/" TargetMode="External"/><Relationship Id="rId1965" Type="http://schemas.openxmlformats.org/officeDocument/2006/relationships/hyperlink" Target="https://rscf.ru/project/23-29-00900/" TargetMode="External"/><Relationship Id="rId1966" Type="http://schemas.openxmlformats.org/officeDocument/2006/relationships/hyperlink" Target="https://rscf.ru/project/23-29-00911/" TargetMode="External"/><Relationship Id="rId1967" Type="http://schemas.openxmlformats.org/officeDocument/2006/relationships/hyperlink" Target="https://rscf.ru/project/23-29-00919/" TargetMode="External"/><Relationship Id="rId1968" Type="http://schemas.openxmlformats.org/officeDocument/2006/relationships/hyperlink" Target="https://rscf.ru/project/23-29-00927/" TargetMode="External"/><Relationship Id="rId1969" Type="http://schemas.openxmlformats.org/officeDocument/2006/relationships/hyperlink" Target="https://rscf.ru/project/23-29-00928/" TargetMode="External"/><Relationship Id="rId1970" Type="http://schemas.openxmlformats.org/officeDocument/2006/relationships/hyperlink" Target="https://rscf.ru/project/23-29-00929/" TargetMode="External"/><Relationship Id="rId1971" Type="http://schemas.openxmlformats.org/officeDocument/2006/relationships/hyperlink" Target="https://rscf.ru/project/23-29-00930/" TargetMode="External"/><Relationship Id="rId1972" Type="http://schemas.openxmlformats.org/officeDocument/2006/relationships/hyperlink" Target="https://rscf.ru/project/23-29-00931/" TargetMode="External"/><Relationship Id="rId1973" Type="http://schemas.openxmlformats.org/officeDocument/2006/relationships/hyperlink" Target="https://rscf.ru/project/23-29-00933/" TargetMode="External"/><Relationship Id="rId1974" Type="http://schemas.openxmlformats.org/officeDocument/2006/relationships/hyperlink" Target="https://rscf.ru/project/23-29-00934/" TargetMode="External"/><Relationship Id="rId1975" Type="http://schemas.openxmlformats.org/officeDocument/2006/relationships/hyperlink" Target="https://rscf.ru/project/23-29-00937/" TargetMode="External"/><Relationship Id="rId1976" Type="http://schemas.openxmlformats.org/officeDocument/2006/relationships/hyperlink" Target="https://rscf.ru/project/23-29-00939/" TargetMode="External"/><Relationship Id="rId1977" Type="http://schemas.openxmlformats.org/officeDocument/2006/relationships/hyperlink" Target="https://rscf.ru/project/23-29-00942/" TargetMode="External"/><Relationship Id="rId1978" Type="http://schemas.openxmlformats.org/officeDocument/2006/relationships/hyperlink" Target="https://rscf.ru/project/23-29-00944/" TargetMode="External"/><Relationship Id="rId1979" Type="http://schemas.openxmlformats.org/officeDocument/2006/relationships/hyperlink" Target="https://rscf.ru/project/23-29-00945/" TargetMode="External"/><Relationship Id="rId1980" Type="http://schemas.openxmlformats.org/officeDocument/2006/relationships/hyperlink" Target="https://rscf.ru/project/23-29-00952/" TargetMode="External"/><Relationship Id="rId1981" Type="http://schemas.openxmlformats.org/officeDocument/2006/relationships/hyperlink" Target="https://rscf.ru/project/23-29-00954/" TargetMode="External"/><Relationship Id="rId1982" Type="http://schemas.openxmlformats.org/officeDocument/2006/relationships/hyperlink" Target="https://rscf.ru/project/23-29-00956/" TargetMode="External"/><Relationship Id="rId1983" Type="http://schemas.openxmlformats.org/officeDocument/2006/relationships/hyperlink" Target="https://rscf.ru/project/23-29-00958/" TargetMode="External"/><Relationship Id="rId1984" Type="http://schemas.openxmlformats.org/officeDocument/2006/relationships/hyperlink" Target="https://rscf.ru/project/23-29-00959/" TargetMode="External"/><Relationship Id="rId1985" Type="http://schemas.openxmlformats.org/officeDocument/2006/relationships/hyperlink" Target="https://rscf.ru/project/23-29-00961/" TargetMode="External"/><Relationship Id="rId1986" Type="http://schemas.openxmlformats.org/officeDocument/2006/relationships/hyperlink" Target="https://rscf.ru/project/23-29-00964/" TargetMode="External"/><Relationship Id="rId1987" Type="http://schemas.openxmlformats.org/officeDocument/2006/relationships/hyperlink" Target="https://rscf.ru/project/23-29-00968/" TargetMode="External"/><Relationship Id="rId1988" Type="http://schemas.openxmlformats.org/officeDocument/2006/relationships/hyperlink" Target="https://rscf.ru/project/23-29-00970/" TargetMode="External"/><Relationship Id="rId1989" Type="http://schemas.openxmlformats.org/officeDocument/2006/relationships/hyperlink" Target="https://rscf.ru/project/23-29-00971/" TargetMode="External"/><Relationship Id="rId1990" Type="http://schemas.openxmlformats.org/officeDocument/2006/relationships/hyperlink" Target="https://rscf.ru/project/23-29-00972/" TargetMode="External"/><Relationship Id="rId1991" Type="http://schemas.openxmlformats.org/officeDocument/2006/relationships/hyperlink" Target="https://rscf.ru/project/23-29-00973/" TargetMode="External"/><Relationship Id="rId1992" Type="http://schemas.openxmlformats.org/officeDocument/2006/relationships/hyperlink" Target="https://rscf.ru/project/23-29-00977/" TargetMode="External"/><Relationship Id="rId1993" Type="http://schemas.openxmlformats.org/officeDocument/2006/relationships/hyperlink" Target="https://rscf.ru/project/23-29-00982/" TargetMode="External"/><Relationship Id="rId1994" Type="http://schemas.openxmlformats.org/officeDocument/2006/relationships/hyperlink" Target="https://rscf.ru/project/23-29-00983/" TargetMode="External"/><Relationship Id="rId1995" Type="http://schemas.openxmlformats.org/officeDocument/2006/relationships/hyperlink" Target="https://rscf.ru/project/23-29-00984/" TargetMode="External"/><Relationship Id="rId1996" Type="http://schemas.openxmlformats.org/officeDocument/2006/relationships/hyperlink" Target="https://rscf.ru/project/23-29-00986/" TargetMode="External"/><Relationship Id="rId1997" Type="http://schemas.openxmlformats.org/officeDocument/2006/relationships/hyperlink" Target="https://rscf.ru/project/23-29-00987/" TargetMode="External"/><Relationship Id="rId1998" Type="http://schemas.openxmlformats.org/officeDocument/2006/relationships/hyperlink" Target="https://rscf.ru/project/23-29-00991/" TargetMode="External"/><Relationship Id="rId1999" Type="http://schemas.openxmlformats.org/officeDocument/2006/relationships/hyperlink" Target="https://rscf.ru/project/23-29-00998/" TargetMode="External"/><Relationship Id="rId2000" Type="http://schemas.openxmlformats.org/officeDocument/2006/relationships/hyperlink" Target="https://rscf.ru/project/23-29-00999/" TargetMode="External"/><Relationship Id="rId2001" Type="http://schemas.openxmlformats.org/officeDocument/2006/relationships/hyperlink" Target="https://rscf.ru/project/23-29-01005/" TargetMode="External"/><Relationship Id="rId2002" Type="http://schemas.openxmlformats.org/officeDocument/2006/relationships/hyperlink" Target="https://rscf.ru/project/23-29-010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