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7559040" cy="503809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559040" cy="503809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1903" w:h="7934"/>
      <w:pgMar w:top="0" w:right="0" w:bottom="0" w:left="0" w:header="720" w:footer="720" w:gutter="0"/>
      <w:cols w:space="720" w:num="1" w:equalWidth="0">
        <w:col w:w="11904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