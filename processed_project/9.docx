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9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№ 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Номер </w:t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Название проекта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Направление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из Стратегии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НТР РФ (код)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Организация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ФИО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руководителя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3.2000000000000455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" w:history="1">
                <w:r>
                  <w:rPr>
                    <w:rStyle w:val="Hyperlink"/>
                  </w:rPr>
                  <w:t>00003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 разрушения тонкого адгезионного слоя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упругопластическими свойствами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масштабируемого линейного параметра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Глаголев Л.В.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подходы к цифровой обработке биомедицинских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данных на основе параллельных вычислений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искусственных нейронных сетей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Нагорнов Н.Н.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" w:history="1">
                <w:r>
                  <w:rPr>
                    <w:rStyle w:val="Hyperlink"/>
                  </w:rPr>
                  <w:t>00015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Суперкомпьютерные технологии мониторинга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экологического проектирования состояния мелководных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водоемов и морских систем с учетом разномасштабной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(РИНХ)"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Проценко С.В.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Цифровая модель экспериментальной физической среды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наноматериалов на основе синхротронного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для тренировки агентов глубокого обучения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подкреплением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Карташов О.О.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" w:history="1">
                <w:r>
                  <w:rPr>
                    <w:rStyle w:val="Hyperlink"/>
                  </w:rPr>
                  <w:t>00020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Распространение электромагнитных одночастотных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связанных волн в плоских волноведущих структурах,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заполненных нелинейной средой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Мартынова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(Курсеева) В.Ю. </w:t>
            </w:r>
          </w:p>
        </w:tc>
      </w:tr>
    </w:tbl>
    <w:p>
      <w:pPr>
        <w:autoSpaceDN w:val="0"/>
        <w:autoSpaceDE w:val="0"/>
        <w:widowControl/>
        <w:spacing w:line="197" w:lineRule="auto" w:before="9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Кольца Шура и проблема изоморфизма графов Кэли: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теория и алгоритмы.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Рябов Г.К.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" w:history="1">
                <w:r>
                  <w:rPr>
                    <w:rStyle w:val="Hyperlink"/>
                  </w:rPr>
                  <w:t>00028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Квадратуры и разностные схемы со сверхстепенной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сходимостью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 А.А.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" w:history="1">
                <w:r>
                  <w:rPr>
                    <w:rStyle w:val="Hyperlink"/>
                  </w:rPr>
                  <w:t>00029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концепции цифрового двойника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технологического процесса левитационного плавления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ферромагнетиков в электромагнитном поле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численной модели как компонента системы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автоматизированной системы управления технологическим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Бойков А.В.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" w:history="1">
                <w:r>
                  <w:rPr>
                    <w:rStyle w:val="Hyperlink"/>
                  </w:rPr>
                  <w:t>00051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управление космическим аппаратом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полете к фокусу гравитационной линзы Солнца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прикладной математики им. М.В.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Келдыша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Широбоков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М.Г.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" w:history="1">
                <w:r>
                  <w:rPr>
                    <w:rStyle w:val="Hyperlink"/>
                  </w:rPr>
                  <w:t>00055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клеточно-автоматного подхода и метода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решеточных уравнений Больцмана для высокоточного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структур кровоостанавливающих средств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местного действия и массообменных процессов в них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 И.В.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" w:history="1">
                <w:r>
                  <w:rPr>
                    <w:rStyle w:val="Hyperlink"/>
                  </w:rPr>
                  <w:t>00062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Математические методы и новые информационные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конструирования систем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мобильными роботами-манипуляторами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"Ульяновский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Сутыркина Е.А.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" w:history="1">
                <w:r>
                  <w:rPr>
                    <w:rStyle w:val="Hyperlink"/>
                  </w:rPr>
                  <w:t>00070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Экономичные методы расчета задач нанооптики 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Домбровская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Ж.О. </w:t>
            </w:r>
          </w:p>
        </w:tc>
      </w:tr>
      <w:tr>
        <w:trPr>
          <w:trHeight w:hRule="exact" w:val="108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" w:history="1">
                <w:r>
                  <w:rPr>
                    <w:rStyle w:val="Hyperlink"/>
                  </w:rPr>
                  <w:t>00072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оптимизации для сетевых систем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неопределенностями и ограничениями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машиноведения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Ерофеева В.А. </w:t>
            </w:r>
          </w:p>
        </w:tc>
      </w:tr>
      <w:tr>
        <w:trPr>
          <w:trHeight w:hRule="exact" w:val="181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" w:history="1">
                <w:r>
                  <w:rPr>
                    <w:rStyle w:val="Hyperlink"/>
                  </w:rPr>
                  <w:t>00074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математических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спайковых нейронных сетей с нестационарными связями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Стасенко С.В.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" w:history="1">
                <w:r>
                  <w:rPr>
                    <w:rStyle w:val="Hyperlink"/>
                  </w:rPr>
                  <w:t>00075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математических моделей и методов описания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социального влияния в эпоху Интернета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социальных сетей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3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управления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 А. Трапезникова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Козицин И.В.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" w:history="1">
                <w:r>
                  <w:rPr>
                    <w:rStyle w:val="Hyperlink"/>
                  </w:rPr>
                  <w:t>00080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Уточненные модели процесса сверхкритической флюидной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экстракции: термодинамические эффекты массообмена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устойчивость фильтрующегося потока в полидисперсном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зернистом слое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Саламатин А.А. </w:t>
            </w:r>
          </w:p>
        </w:tc>
      </w:tr>
    </w:tbl>
    <w:p>
      <w:pPr>
        <w:autoSpaceDN w:val="0"/>
        <w:autoSpaceDE w:val="0"/>
        <w:widowControl/>
        <w:spacing w:line="197" w:lineRule="auto" w:before="3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" w:history="1">
                <w:r>
                  <w:rPr>
                    <w:rStyle w:val="Hyperlink"/>
                  </w:rPr>
                  <w:t>00081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Вибрационное управление поведением гетерогенной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гидродинамической системы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гуманитарно-педагогический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Власова О.А.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инерционных волн и их действия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вибрационную тепловую конвекцию в неравномерно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вращающемся плоском слое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гуманитарно-педагогический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Рысин К.Ю.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" w:history="1">
                <w:r>
                  <w:rPr>
                    <w:rStyle w:val="Hyperlink"/>
                  </w:rPr>
                  <w:t>00088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высокоскоростной деформации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разрушения металлов с различной кристаллической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решеткой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Брюханов И.А.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гибридного подхода (применение 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автоматов и искусственных нейронных сетей) для описания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локализации пластической деформации в чистом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алюминии и алюминиевых сплавах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"Челябинский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Фомин Е.В.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" w:history="1">
                <w:r>
                  <w:rPr>
                    <w:rStyle w:val="Hyperlink"/>
                  </w:rPr>
                  <w:t>00092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комплексного метода определения режима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работы металлургического агрегата "стальковш-промковш"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«МИСиС»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Цыганков Ю.А.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" w:history="1">
                <w:r>
                  <w:rPr>
                    <w:rStyle w:val="Hyperlink"/>
                  </w:rPr>
                  <w:t>00094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Алгоритмы генеративного дизайна физических объектов,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взаимодействующих со сплошной средой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Никитин Н.О.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" w:history="1">
                <w:r>
                  <w:rPr>
                    <w:rStyle w:val="Hyperlink"/>
                  </w:rPr>
                  <w:t>00097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Порядковые строение однородных полиномов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приложениями к аналитическому представлению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"Владикавказский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Кусраева З.А.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" w:history="1">
                <w:r>
                  <w:rPr>
                    <w:rStyle w:val="Hyperlink"/>
                  </w:rPr>
                  <w:t>00099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Интеллектуальные системы на основе нейроподобных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сетей спайковых осцилляторов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"Балтийский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Иммануила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Канта"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Проскуркин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И.С.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" w:history="1">
                <w:r>
                  <w:rPr>
                    <w:rStyle w:val="Hyperlink"/>
                  </w:rPr>
                  <w:t>00101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Теоретико-числовые и вычислительные проблемы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якобианов гиперэллиптических кривых и их приложения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высшего образования "Научно-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"СИРИУС"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Г.В.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" w:history="1">
                <w:r>
                  <w:rPr>
                    <w:rStyle w:val="Hyperlink"/>
                  </w:rPr>
                  <w:t>00104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комбинаторных свойств абелево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бесповторных языков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Полиэдральные произведения в топологии, геометрии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комбинаторике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Лимонченко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И.Ю.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" w:history="1">
                <w:r>
                  <w:rPr>
                    <w:rStyle w:val="Hyperlink"/>
                  </w:rPr>
                  <w:t>00107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Многоаспектное моделирование объектов критически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важной инфраструктуры, использующих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Интернета вещей, в интересах анализа киберфизических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атак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Левшун Д.С.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Структурная оптимизация гетерогенных анизотропных сред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применением методов машинного обучения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Новокшенов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А.Д.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" w:history="1">
                <w:r>
                  <w:rPr>
                    <w:rStyle w:val="Hyperlink"/>
                  </w:rPr>
                  <w:t>00111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Интегрируемые системы динамики в неевклидовых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пространствах и топология некомпактных слоений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Кибкало В.А. </w:t>
            </w:r>
          </w:p>
        </w:tc>
      </w:tr>
      <w:tr>
        <w:trPr>
          <w:trHeight w:hRule="exact" w:val="181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" w:history="1">
                <w:r>
                  <w:rPr>
                    <w:rStyle w:val="Hyperlink"/>
                  </w:rPr>
                  <w:t>00112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4" w:after="0"/>
              <w:ind w:left="104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Оптимальные мемристивные архитектуры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предсказания экстремальных событий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Герасимова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С.А. </w:t>
            </w:r>
          </w:p>
        </w:tc>
      </w:tr>
    </w:tbl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22-71-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" w:history="1">
                <w:r>
                  <w:rPr>
                    <w:rStyle w:val="Hyperlink"/>
                  </w:rPr>
                  <w:t>00113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распространения неустойчивых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детонационных волн в неоднородных средах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автоматизации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Лопато А.И.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Термическая стабильность многослойных структур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Ag/AlN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Дружинин А.В.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" w:history="1">
                <w:r>
                  <w:rPr>
                    <w:rStyle w:val="Hyperlink"/>
                  </w:rPr>
                  <w:t>00010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Природа замедленной фотопроводимости в Ga2O3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Щемеров И.В.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" w:history="1">
                <w:r>
                  <w:rPr>
                    <w:rStyle w:val="Hyperlink"/>
                  </w:rPr>
                  <w:t>00012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комплекса программ для полного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физических процессов в нейтринном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телескопе Baikal-GVD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Объединенный институт ядерных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Малышкин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Ю.М.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" w:history="1">
                <w:r>
                  <w:rPr>
                    <w:rStyle w:val="Hyperlink"/>
                  </w:rPr>
                  <w:t>00014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магнетизма в мультиферроиках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Bi(1-x)Tb(x)FeO3 с использованием высоких давлений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высоких давлений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Л.Ф. Верещагина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Саламатин Д.А. </w:t>
            </w:r>
          </w:p>
        </w:tc>
      </w:tr>
      <w:tr>
        <w:trPr>
          <w:trHeight w:hRule="exact" w:val="1508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" w:history="1">
                <w:r>
                  <w:rPr>
                    <w:rStyle w:val="Hyperlink"/>
                  </w:rPr>
                  <w:t>00015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фотоакустического метода оценки локальной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концентрации наночастиц в биологических тканях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задач биомедицины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университет "МИФИ"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 А.А. </w:t>
            </w:r>
          </w:p>
        </w:tc>
      </w:tr>
    </w:tbl>
    <w:p>
      <w:pPr>
        <w:autoSpaceDN w:val="0"/>
        <w:autoSpaceDE w:val="0"/>
        <w:widowControl/>
        <w:spacing w:line="197" w:lineRule="auto" w:before="3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" w:history="1">
                <w:r>
                  <w:rPr>
                    <w:rStyle w:val="Hyperlink"/>
                  </w:rPr>
                  <w:t>00017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лазерно-индуцированного графена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варьируемыми параметрами для применения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электронике и оптоэлектронике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"Удмуртский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Михеев К.Г.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мультиспиновых взаимодействий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коллективизированных магнетиках методами машинного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обучения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Первишко А.А.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" w:history="1">
                <w:r>
                  <w:rPr>
                    <w:rStyle w:val="Hyperlink"/>
                  </w:rPr>
                  <w:t>00022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аккреции на компактные объекты в рамках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гибридной метрической-Палатини f(R)-гравитации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Дядина П.И.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" w:history="1">
                <w:r>
                  <w:rPr>
                    <w:rStyle w:val="Hyperlink"/>
                  </w:rPr>
                  <w:t>00025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Терагерцовая фононика антиферромагнетиков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Дубровин Р.М.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Источники когерентного излучения, однофотонные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двухфотонные излучатели на основе оптических структур,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которых достигается режим сильной связи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электромагнитных мод и активных атомов/молекул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Зябловский А.А.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1" w:history="1">
                <w:r>
                  <w:rPr>
                    <w:rStyle w:val="Hyperlink"/>
                  </w:rPr>
                  <w:t>00028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управления длиной волны генерации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спектрального кодирования излучения инжекционных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микролазеров с квантовыми точками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Махов И.С.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2" w:history="1">
                <w:r>
                  <w:rPr>
                    <w:rStyle w:val="Hyperlink"/>
                  </w:rPr>
                  <w:t>00032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Спинтроника топологических сверхпроводников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нетривиальным спариванием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Акзянов Р.Ш.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3" w:history="1">
                <w:r>
                  <w:rPr>
                    <w:rStyle w:val="Hyperlink"/>
                  </w:rPr>
                  <w:t>00036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Спиновые и поляризационные эффекты в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сегнетоэлектриках в задачах создания элементов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нанопамяти и сенсоров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Труханова М.И.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4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подходов к проведению усталостных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испытаний материалов первой стенки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термоядерных установок с использованием частотно-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импульсного электронного пучка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ядерной физики им. Г.И.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Будкера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Куркучеков В.В. </w:t>
            </w:r>
          </w:p>
        </w:tc>
      </w:tr>
      <w:tr>
        <w:trPr>
          <w:trHeight w:hRule="exact" w:val="189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5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Индуцированные шумом эффекты в многослойных сетях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связанных бистабильных осцилляторов и системах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запаздыванием. Численное моделирование и физический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Н.Г. Чернышевского"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В.В.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6" w:history="1">
                <w:r>
                  <w:rPr>
                    <w:rStyle w:val="Hyperlink"/>
                  </w:rPr>
                  <w:t>00039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Сверхбыстрая топологически-нетривиальная спиновая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Просников М.А.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7" w:history="1">
                <w:r>
                  <w:rPr>
                    <w:rStyle w:val="Hyperlink"/>
                  </w:rPr>
                  <w:t>00042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исследование механизмов передачи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поглощения энергии при использовании наночастиц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качестве радиосенсибилизаторов в радиотерапии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"Ростовский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путей сообщения"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Чайников А.П.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8" w:history="1">
                <w:r>
                  <w:rPr>
                    <w:rStyle w:val="Hyperlink"/>
                  </w:rPr>
                  <w:t>00043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и визуализация процессов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микроструктуры в объеме нетканых матриксов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механических нагрузках в водной среде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биохимической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Н.М. Эмануэля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Мороков Е.С.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9" w:history="1">
                <w:r>
                  <w:rPr>
                    <w:rStyle w:val="Hyperlink"/>
                  </w:rPr>
                  <w:t>00045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 оценки коэффициентов вторичной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электронной эмиссии в практических условиях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низкотемпературной плазмы на основе разрядов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постоянного тока различных конфигураций.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Елисеев С.И.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0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ударно-волновых режимов облучения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ускорения объемной тепловой абляции 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тканей мощным фокусированным ультразвуком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Карзова М.М.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53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1" w:history="1">
                <w:r>
                  <w:rPr>
                    <w:rStyle w:val="Hyperlink"/>
                  </w:rPr>
                  <w:t>00049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Астрооптические свойства и структура турбулентной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атмосферы: концепция размещения крупного телескопа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солнечно-земной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Шиховцев А.Ю.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2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Поиски стерильного нейтрино в эксперименте DANSS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учетом информации об абсолютной скорости счета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антинейтринных событий и изучение временного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разрешения прототипа детектора SuperFGD для нейтронов.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им.П.Н.Лебедева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Скробова Н.А.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3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высокопрочных и пластичных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сплавов на основе меди с эффектом памяти формы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металлов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М.Н. Михеева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Свирид А.Э.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4" w:history="1">
                <w:r>
                  <w:rPr>
                    <w:rStyle w:val="Hyperlink"/>
                  </w:rPr>
                  <w:t>00057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методом молекулярной динамики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накопления и транспорта энергии на дефектах в двумерных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материалах типа «графен»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сверхпластичности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Галиахметова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Л.Х.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5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Зарождение и взаимные превращения топологичексих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структур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Поткина М.Н.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6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структура и магнитные свойства наночастиц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нанокомпозитов карбидов и оксидов железа полученных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процессе разложения ферроцена при высоком давлении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учреждение "Федеральный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"Кристаллография и фотоника"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Старчиков С.С.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59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7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Квантовые неэрмитовые свойства коллективных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состояний в низкоразмерных структурах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Честнов И.Ю.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8" w:history="1">
                <w:r>
                  <w:rPr>
                    <w:rStyle w:val="Hyperlink"/>
                  </w:rPr>
                  <w:t>00062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Каскадное преобразование частоты вверх бифотонных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Копылов Д.А.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69" w:history="1">
                <w:r>
                  <w:rPr>
                    <w:rStyle w:val="Hyperlink"/>
                  </w:rPr>
                  <w:t>00063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аэроакустических характеристик струй,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истекающих из гофрированных сопел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Храмцов И.В.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0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кристаллизации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микропроводов по объему и влияние неоднородной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кристаллизации на величину эффекта гигантского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магнитного импеданса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Аксенов О.И. </w:t>
            </w:r>
          </w:p>
        </w:tc>
      </w:tr>
      <w:tr>
        <w:trPr>
          <w:trHeight w:hRule="exact" w:val="151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1" w:history="1">
                <w:r>
                  <w:rPr>
                    <w:rStyle w:val="Hyperlink"/>
                  </w:rPr>
                  <w:t>00073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4" w:after="0"/>
              <w:ind w:left="104" w:right="31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Фиксация атмосферного азота в неравновесном разряде,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поддерживаемом непрерывным излучением источников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миллиметрового и субмиллиметрового диапазонов длин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волн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Синцов С.В.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2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алмазных плёнок в СВЧ плазме: влияние состава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газовой смеси на вторичное зародышеобразование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Мартьянов А.К. </w:t>
            </w:r>
          </w:p>
        </w:tc>
      </w:tr>
    </w:tbl>
    <w:p>
      <w:pPr>
        <w:autoSpaceDN w:val="0"/>
        <w:autoSpaceDE w:val="0"/>
        <w:widowControl/>
        <w:spacing w:line="197" w:lineRule="auto" w:before="11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3" w:history="1">
                <w:r>
                  <w:rPr>
                    <w:rStyle w:val="Hyperlink"/>
                  </w:rPr>
                  <w:t>00083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Усиление сверхпроводимости магнетизмом в структурах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поверхностным спин-орбитальным взаимодействием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Девизорова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4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Сегнетоэлектричество в гетероструктурах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двумерных кристаллов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Кащенко М.А. </w:t>
            </w:r>
          </w:p>
        </w:tc>
      </w:tr>
      <w:tr>
        <w:trPr>
          <w:trHeight w:hRule="exact" w:val="151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5" w:history="1">
                <w:r>
                  <w:rPr>
                    <w:rStyle w:val="Hyperlink"/>
                  </w:rPr>
                  <w:t>00085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системы операционного контроля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замедленного коксования на основе сцинтилляционных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детекторов с кремниевыми фотоумножителями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ядерный университет "МИФИ"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Хромов А.В.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6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Граничные эффекты в эпитаксиальных пленках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[Pd/Co/CoO]n для применения в современной спин-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орбитронике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Козлов А.Г.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69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7" w:history="1">
                <w:r>
                  <w:rPr>
                    <w:rStyle w:val="Hyperlink"/>
                  </w:rPr>
                  <w:t>00091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Метаматериалы с переменными во времени параметрами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приложений в аналоговых оптических вычислениях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обработке информации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Харитонов А.В. </w:t>
            </w:r>
          </w:p>
        </w:tc>
      </w:tr>
    </w:tbl>
    <w:p>
      <w:pPr>
        <w:autoSpaceDN w:val="0"/>
        <w:autoSpaceDE w:val="0"/>
        <w:widowControl/>
        <w:spacing w:line="197" w:lineRule="auto" w:before="14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8" w:history="1">
                <w:r>
                  <w:rPr>
                    <w:rStyle w:val="Hyperlink"/>
                  </w:rPr>
                  <w:t>00092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Широкополосная диэлектрическая спектроскопия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лабораторных аналогов межзвездных и околозвездных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льдов в ТГц и ИК диапазонах электромагнитного спектра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Гавдуш А.А.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79" w:history="1">
                <w:r>
                  <w:rPr>
                    <w:rStyle w:val="Hyperlink"/>
                  </w:rPr>
                  <w:t>00094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Нецентросимметричные решетки в дихалькогенидах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титана, интеркалированных магнитными металлами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твердого тела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Урусова Н.В.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0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ИК люминесцентные сенсорные структуры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коллоидных квантовых точек PbS и систем ядро/оболочка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плазмон-экситонной связью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Гревцева И.Г.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1" w:history="1">
                <w:r>
                  <w:rPr>
                    <w:rStyle w:val="Hyperlink"/>
                  </w:rPr>
                  <w:t>00102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Нелинейные эффекты в рассеянии электромагнитного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квази-связанными состояниями в континууме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"Красноярский научный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Ершов А.Е.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2" w:history="1">
                <w:r>
                  <w:rPr>
                    <w:rStyle w:val="Hyperlink"/>
                  </w:rPr>
                  <w:t>00105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Турбулентный магнитослой и его роль в солнечно-земных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космических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Рахманова Л.С.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3" w:history="1">
                <w:r>
                  <w:rPr>
                    <w:rStyle w:val="Hyperlink"/>
                  </w:rPr>
                  <w:t>00109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взаимной синхронизации мощных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гиротронов, связанных с задержкой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Н.Г. Чернышевского"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Адилова А.Б.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4" w:history="1">
                <w:r>
                  <w:rPr>
                    <w:rStyle w:val="Hyperlink"/>
                  </w:rPr>
                  <w:t>00110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Неэрмитовы вейлевские фермионы в коденсированных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средах: симметрийные, топологические и транспортные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Дагестанский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Алисултанов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З.З.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5" w:history="1">
                <w:r>
                  <w:rPr>
                    <w:rStyle w:val="Hyperlink"/>
                  </w:rPr>
                  <w:t>00116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сверхпроводимости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геликоидальное магнитное упорядочение в планарных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наногетероструктурах на основе диспрозия и гольмия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Международная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межправительственная научно-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Объединенный институт ядерных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Жакетов В.Д.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6" w:history="1">
                <w:r>
                  <w:rPr>
                    <w:rStyle w:val="Hyperlink"/>
                  </w:rPr>
                  <w:t>00117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Определение общих статистических закономерностей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появлении предвестников разрушения 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анализа сигналов акустической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эмиссии.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"Тольяттинский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Аглетдинов Э.А.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79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7" w:history="1">
                <w:r>
                  <w:rPr>
                    <w:rStyle w:val="Hyperlink"/>
                  </w:rPr>
                  <w:t>00121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Магнитооптические явления в наноструктурах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халькогенидов свинца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Авдеев И.Д. </w:t>
            </w:r>
          </w:p>
        </w:tc>
      </w:tr>
      <w:tr>
        <w:trPr>
          <w:trHeight w:hRule="exact" w:val="108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8" w:history="1">
                <w:r>
                  <w:rPr>
                    <w:rStyle w:val="Hyperlink"/>
                  </w:rPr>
                  <w:t>00124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Связь электрических токов в фотосфере с процессами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нагрева короны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“Крымская астрофизическая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обсерватория РАН”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Фурсяк Ю.А.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89" w:history="1">
                <w:r>
                  <w:rPr>
                    <w:rStyle w:val="Hyperlink"/>
                  </w:rPr>
                  <w:t>00126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топологии и состава резонаторов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высокочастотную генерацию ультракоротких импульсов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двухмикронного диапазона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Филатова С.А.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0" w:history="1">
                <w:r>
                  <w:rPr>
                    <w:rStyle w:val="Hyperlink"/>
                  </w:rPr>
                  <w:t>00128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Сравнительная топология нормального и ракового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эпителия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Рошаль Д.С.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1" w:history="1">
                <w:r>
                  <w:rPr>
                    <w:rStyle w:val="Hyperlink"/>
                  </w:rPr>
                  <w:t>00129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физических основ функционирования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люминесцентных температурных сенсоров на основе нано-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микрочастиц фторидов, активированных ионами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элементов (Tm3+/Yb3+, Eu3+/Tb3+,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Pr3+/Yb3+, Nd3+/Yb3+) с целью получения сенсоров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максимальными характеристиками.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Пудовкин М.С.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2" w:history="1">
                <w:r>
                  <w:rPr>
                    <w:rStyle w:val="Hyperlink"/>
                  </w:rPr>
                  <w:t>00132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индуцированной примесями или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морфологией модификации макроскопических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монокристаллов титаната стронция и потенциала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использования в датчиках деформации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Габбасов Б.Ф.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3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Проявление поверхностных, размерных эффектов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магнитных межчастичных взаимодействий в 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свойствах порошковых систем наночастиц ферригидрита.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"Красноярский научный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Красиков А.А.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4" w:history="1">
                <w:r>
                  <w:rPr>
                    <w:rStyle w:val="Hyperlink"/>
                  </w:rPr>
                  <w:t>00135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Микроволновая спектроскопия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 систем на основе квантовых ям Si/SiGe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Хисамеева А.Р.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5" w:history="1">
                <w:r>
                  <w:rPr>
                    <w:rStyle w:val="Hyperlink"/>
                  </w:rPr>
                  <w:t>00138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фазовых переходов в углеродных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материалах на атомном уровне с помощью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моделирования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Ерохин С.В.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6" w:history="1">
                <w:r>
                  <w:rPr>
                    <w:rStyle w:val="Hyperlink"/>
                  </w:rPr>
                  <w:t>00143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структуры и физических свойств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материалов (керамики и тонких пленок)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мультиферроиков на основе BiFeO3 и YMnO3,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для применения в микро-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наноэлектронике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Южный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Назаренко А.В.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89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22-72-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7" w:history="1">
                <w:r>
                  <w:rPr>
                    <w:rStyle w:val="Hyperlink"/>
                  </w:rPr>
                  <w:t>00145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Металл-оксидные соединения структуры рутила по данным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расчетов из первых принципов и высокоточных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синхротронных исследований электронного строения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Манякин М.Д. </w:t>
            </w:r>
          </w:p>
        </w:tc>
      </w:tr>
      <w:tr>
        <w:trPr>
          <w:trHeight w:hRule="exact" w:val="108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8" w:history="1">
                <w:r>
                  <w:rPr>
                    <w:rStyle w:val="Hyperlink"/>
                  </w:rPr>
                  <w:t>00002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нейропротекторной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эпоксидиольных производных монотерпеноидов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агентов для лечения болезни Паркинсона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Николаева Н.С.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99" w:history="1">
                <w:r>
                  <w:rPr>
                    <w:rStyle w:val="Hyperlink"/>
                  </w:rPr>
                  <w:t>00004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универсальной методологии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карбоксилат-замещенных производных титаноцена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терапии и диагностике злокачественных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новообразований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Гук Д.А.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0" w:history="1">
                <w:r>
                  <w:rPr>
                    <w:rStyle w:val="Hyperlink"/>
                  </w:rPr>
                  <w:t>00007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оптические свойства новых редкоземельных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ортоборатов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А.Б.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1" w:history="1">
                <w:r>
                  <w:rPr>
                    <w:rStyle w:val="Hyperlink"/>
                  </w:rPr>
                  <w:t>00013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подход к синтезу эффективных термоэлектрических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материалов с наноструктурой core-shell полиольным золь-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гель методом.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Сотников А.В.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2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Каталитическое преобразование высокомолекулярных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компонентов тяжелых нефтей на стадии добычи,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обеспечивающее повышение коэффициента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нефтеизвлечения и консервацию тяжелых металлов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радионуклидов в пластовой системе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Алиев Ф.А. </w:t>
            </w:r>
          </w:p>
        </w:tc>
      </w:tr>
      <w:tr>
        <w:trPr>
          <w:trHeight w:hRule="exact" w:val="121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3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метода атомистического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самоорганизации неупорядоченных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и его применение к процессам образования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углеродных наноструктур.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"Курчатовский институт"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Синица А.С.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4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гибридные органо-неорганические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наноразмерных борокислородных комплексов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нелинейной оптики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химии силикатов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И.В. Гребенщикова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Юхно В.А. </w:t>
            </w:r>
          </w:p>
        </w:tc>
      </w:tr>
      <w:tr>
        <w:trPr>
          <w:trHeight w:hRule="exact" w:val="12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5" w:history="1">
                <w:r>
                  <w:rPr>
                    <w:rStyle w:val="Hyperlink"/>
                  </w:rPr>
                  <w:t>00029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Альтернативные подходы к разработке новых сопряженных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полимеров для устройств органической электроники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Кузнецов И.Е. </w:t>
            </w:r>
          </w:p>
        </w:tc>
      </w:tr>
    </w:tbl>
    <w:p>
      <w:pPr>
        <w:autoSpaceDN w:val="0"/>
        <w:autoSpaceDE w:val="0"/>
        <w:widowControl/>
        <w:spacing w:line="197" w:lineRule="auto" w:before="2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6" w:history="1">
                <w:r>
                  <w:rPr>
                    <w:rStyle w:val="Hyperlink"/>
                  </w:rPr>
                  <w:t>00030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метода получения новых арил-замещенных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фосфолов для конструирования люминесцентных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и каталитических систем на их основе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использовании никельорганических сигма-комплексов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Сахапов И.Ф.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14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99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7" w:history="1">
                <w:r>
                  <w:rPr>
                    <w:rStyle w:val="Hyperlink"/>
                  </w:rPr>
                  <w:t>00031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Металлофоторедокс катализ (metallaphotoredox)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биядерными комплексами переходных металлов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реакциях образования связи углерод-углерод и углерод-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Абель А.С.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8" w:history="1">
                <w:r>
                  <w:rPr>
                    <w:rStyle w:val="Hyperlink"/>
                  </w:rPr>
                  <w:t>00036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ультразвуковой обработки на структуру и фазовые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превращения в аморфных сплавах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твердого тела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Ю.А. Осипьяна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Першина Е.А.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09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фундаментальных основ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композиционных материалов на основе систем полимер-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модифицирующая добавка-белковая молекула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регенеративной медицины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экономический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Г.В. Плеханова"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Тюбаева П.М.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0" w:history="1">
                <w:r>
                  <w:rPr>
                    <w:rStyle w:val="Hyperlink"/>
                  </w:rPr>
                  <w:t>00040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Редокс-переключаемые внутримолекулярные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взаимодействия как основа для создания принципиально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молекулярных логических элементов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Левицкий О.А.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1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Лактаты РЗЭ как платформа для создания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многофункциональных 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Н.С. Курнакова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Япрынцев А.Д.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2" w:history="1">
                <w:r>
                  <w:rPr>
                    <w:rStyle w:val="Hyperlink"/>
                  </w:rPr>
                  <w:t>00043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дизайн новых фотоактивных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координационных соединений меди(I) и марганца(II)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пиридилтриазолами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"Крымский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В.И.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Вернадского"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Замниус Е.А.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3" w:history="1">
                <w:r>
                  <w:rPr>
                    <w:rStyle w:val="Hyperlink"/>
                  </w:rPr>
                  <w:t>00046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Рациональный дизайн новых азолов, 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монотерпеновые фрагменты, в качестве безопасных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противогрибковых агентов широкого спектра действия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Ворожцова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Ли-Жуланов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Н.С.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4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дизайна бифункциональных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каталитических систем на основе ванадийсодержащих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гетерополисоединений с регулируемыми свойствами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новых процессов окислительной трансформации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5-гидроксиметилфурфурола в ценные химические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Родикова Ю.А.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107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5" w:history="1">
                <w:r>
                  <w:rPr>
                    <w:rStyle w:val="Hyperlink"/>
                  </w:rPr>
                  <w:t>00052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переключатели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триазолсодержащих каликсареновых трубок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Горбунов А.Н.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108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6" w:history="1">
                <w:r>
                  <w:rPr>
                    <w:rStyle w:val="Hyperlink"/>
                  </w:rPr>
                  <w:t>00053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анодные материалы на основе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графитов для повышения эффективности накопления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в литий-ионных аккумуляторах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Братков И.В.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7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Металлические и оксидные нанорадиосенсибилизаторы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медицины: физико-химические механизмы,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радиационно-химический синтез и модификация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Ширяева Е.С.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8" w:history="1">
                <w:r>
                  <w:rPr>
                    <w:rStyle w:val="Hyperlink"/>
                  </w:rPr>
                  <w:t>00055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Диагностика галогенной связи методом спектроскопии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ЯМР в современном материаловедении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Муллоярова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19" w:history="1">
                <w:r>
                  <w:rPr>
                    <w:rStyle w:val="Hyperlink"/>
                  </w:rPr>
                  <w:t>00057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стационарных фаз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сорбентов, модифицированных смешанными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жидкокристаллическими системами - мезоген и μ-X-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димерный порфиразинат или фталоцианинат железа,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разделения и анализа летучих органических веществ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энантиомеров в условиях газовой хроматографии.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Кувшинов Г.В.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0" w:history="1">
                <w:r>
                  <w:rPr>
                    <w:rStyle w:val="Hyperlink"/>
                  </w:rPr>
                  <w:t>00058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флуоресцентные сенсоры на основе изоксазола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Василенко Д.А.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1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Исследование, прогнозирование и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свойств волокон, полученных из растворов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целлюлозы в ионных жидкостях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Михалева М.Г.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2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Химическая модификация ненасыщенных монотерпенолов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– перспективный путь к созданию новых 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Гырдымова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3" w:history="1">
                <w:r>
                  <w:rPr>
                    <w:rStyle w:val="Hyperlink"/>
                  </w:rPr>
                  <w:t>00062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Термочувствительные матрицы на основе поли-N-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изопропилакриламида для получения клеточных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конструкций: влияние белков на процессы набухания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матриц и их растворения в водных средах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Зубанова Е.М.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4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гетеробивалентных конъюгатов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диагностики рака предстательной железы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С.А.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5" w:history="1">
                <w:r>
                  <w:rPr>
                    <w:rStyle w:val="Hyperlink"/>
                  </w:rPr>
                  <w:t>00071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Жидкокристаллические блок-сополимеры с водородно-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связанными фотохромными группами как полимерные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материалы для голографических поляризационных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оптических элементов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Бугаков М.А.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6" w:history="1">
                <w:r>
                  <w:rPr>
                    <w:rStyle w:val="Hyperlink"/>
                  </w:rPr>
                  <w:t>00072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Каталитическое дегидрирование амин-боранов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присутствии комплексов марганца (I)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Осипова Е.С.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119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7" w:history="1">
                <w:r>
                  <w:rPr>
                    <w:rStyle w:val="Hyperlink"/>
                  </w:rPr>
                  <w:t>00073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Хиральный вольтамперометрический анализ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антибактериальных соединений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функционализированных фуллеренов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"Башкирский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Загитова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(Кабирова) Л.Р.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8" w:history="1">
                <w:r>
                  <w:rPr>
                    <w:rStyle w:val="Hyperlink"/>
                  </w:rPr>
                  <w:t>00074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Каталитическая функционализация и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стабильности 2,5-дизамещённых фуранов - ценных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конверсии возобновляемой растительной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биомассы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"Тульский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Карлинский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Б.Я. </w:t>
            </w:r>
          </w:p>
        </w:tc>
      </w:tr>
      <w:tr>
        <w:trPr>
          <w:trHeight w:hRule="exact" w:val="15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29" w:history="1">
                <w:r>
                  <w:rPr>
                    <w:rStyle w:val="Hyperlink"/>
                  </w:rPr>
                  <w:t>00076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полимерных композиционных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сверхвысокомолекулярного полиэтилена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модифицированными оксидами металлов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Аммосова"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А.П.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0" w:history="1">
                <w:r>
                  <w:rPr>
                    <w:rStyle w:val="Hyperlink"/>
                  </w:rPr>
                  <w:t>00077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магнитных свойств дендримерных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высокоспиновых стабильных радикалов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вердазилов и нитронил-нитроксидов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Петунин П.В.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1" w:history="1">
                <w:r>
                  <w:rPr>
                    <w:rStyle w:val="Hyperlink"/>
                  </w:rPr>
                  <w:t>00080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Биомиметические каталитические 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марганца для селективной окислительной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С(sp3)-Н групп биологически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стероидных молекул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Оттенбахер Р.В. </w:t>
            </w:r>
          </w:p>
        </w:tc>
      </w:tr>
    </w:tbl>
    <w:p>
      <w:pPr>
        <w:autoSpaceDN w:val="0"/>
        <w:autoSpaceDE w:val="0"/>
        <w:widowControl/>
        <w:spacing w:line="197" w:lineRule="auto" w:before="14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2" w:history="1">
                <w:r>
                  <w:rPr>
                    <w:rStyle w:val="Hyperlink"/>
                  </w:rPr>
                  <w:t>00081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методов Рамановской микроскопии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сочетании со сверхбыстрой калориметрией на чипе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изучения процессов полиморфных превращений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фторопластов и фармацевтических препаратов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Мельников А.П. </w:t>
            </w:r>
          </w:p>
        </w:tc>
      </w:tr>
      <w:tr>
        <w:trPr>
          <w:trHeight w:hRule="exact" w:val="121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3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Электрохимическая стабильность перовскитных солнечных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на основе комплексных галогенидов свинца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Емельянов Н.А.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4" w:history="1">
                <w:r>
                  <w:rPr>
                    <w:rStyle w:val="Hyperlink"/>
                  </w:rPr>
                  <w:t>00083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Гетерогенный фотокатализ на полупроводниках как новое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направление в селективной радикальной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функционализации кратных связей углерод-углерод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углерод-гетероатом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Павельев С.А.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5" w:history="1">
                <w:r>
                  <w:rPr>
                    <w:rStyle w:val="Hyperlink"/>
                  </w:rPr>
                  <w:t>00085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Синтез, строение и физико-химические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диарилэтенов – перспективных полифункциональных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для детектирования ионов-поллютантов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Подшибякин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6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Новые стекла и стекломатериалы на основе системы Na2O-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B2O3-SiO2, легированной Cr2O3: синтез, фазовое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разделение, физико-химические свойства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химии силикатов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И.В. Гребенщикова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Конон М.Ю.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7" w:history="1">
                <w:r>
                  <w:rPr>
                    <w:rStyle w:val="Hyperlink"/>
                  </w:rPr>
                  <w:t>00087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сверхразветвленные ароматические полимеры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внутренней микропористостью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Сорокина С.А. </w:t>
            </w:r>
          </w:p>
        </w:tc>
      </w:tr>
    </w:tbl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8" w:history="1">
                <w:r>
                  <w:rPr>
                    <w:rStyle w:val="Hyperlink"/>
                  </w:rPr>
                  <w:t>00088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Новый синтетический подход к производным пирроло[2,1-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b][1,3]бензотиазола на основе реакции сужения 1,4-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тиазинового цикла в пирроло[2,1-c][1,4]бензотиазине под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действием нуклеофильных реагентов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Храмцова Е.Е.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39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Люминесцентные углеродные наночастицы допированные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металлами для создания мультимодальных нанозондов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Степаниденко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Е.А.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0" w:history="1">
                <w:r>
                  <w:rPr>
                    <w:rStyle w:val="Hyperlink"/>
                  </w:rPr>
                  <w:t>00091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дизайн и физико-химические свойства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супрамолекулярных мезоморфных комплексов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ароматических моно- и дисульфоновых кислот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производными пиридина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М.С.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1" w:history="1">
                <w:r>
                  <w:rPr>
                    <w:rStyle w:val="Hyperlink"/>
                  </w:rPr>
                  <w:t>00093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регулирования биокоррозии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нитинола и биодеградации магниевых сплавов путем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варьирования состава и структуры оксидных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наноламинатов, синтезированных методом атомно-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слоевого осаждения.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 Д.В.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2" w:history="1">
                <w:r>
                  <w:rPr>
                    <w:rStyle w:val="Hyperlink"/>
                  </w:rPr>
                  <w:t>00094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Управление прочностью водородных связей с участием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имидазола посредством образования дополнительных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невалентных взаимодействий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Тупикина Е.Ю.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135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3" w:history="1">
                <w:r>
                  <w:rPr>
                    <w:rStyle w:val="Hyperlink"/>
                  </w:rPr>
                  <w:t>00095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Прецизионное моделирование энергетических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радиационных свойств (электронно-возбужденных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состояний) трёхатомных молекул щелочных металлов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целью оптимизации их лазерного синтеза и манипуляции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сверхнизких температурах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Бормотова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4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стереоэлектронных эффектов нитроксильных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радикалов пирролидинового ряда. Подходы к созданию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спиновых зондов нового типа.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Ворожцова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Добрынин С.А.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5" w:history="1">
                <w:r>
                  <w:rPr>
                    <w:rStyle w:val="Hyperlink"/>
                  </w:rPr>
                  <w:t>00102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высокоэффективных сенсибилизированных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красителем солнечных ячеек на основе новых семейств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красителей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Князева Е.А.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6" w:history="1">
                <w:r>
                  <w:rPr>
                    <w:rStyle w:val="Hyperlink"/>
                  </w:rPr>
                  <w:t>00104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Cовременные методы кластеризации и визуализации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баз данных кристаллических структур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А.О.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7" w:history="1">
                <w:r>
                  <w:rPr>
                    <w:rStyle w:val="Hyperlink"/>
                  </w:rPr>
                  <w:t>00105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Амидирование монотерпенов в присутствии окислителей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как путь к новому типу лекарственных средств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8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Иркутский институт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А.Е.Фаворского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Ганин А.С.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8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Лазерный синтез Eu-содержащих нанопорошков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моноклинной фазы Y2O3 c улучшенными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люминесцентными характеристиками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национальный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Костюков А.И.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49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Композитные каталитические материалы с функцией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бесконтактного измерения температуры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люминесцентной термометрии с помощью ионов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лантанидов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Кожевникова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В.Ю.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0" w:history="1">
                <w:r>
                  <w:rPr>
                    <w:rStyle w:val="Hyperlink"/>
                  </w:rPr>
                  <w:t>00111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фоторезистов на основе полиметакрилатных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органогелей для микроструктурирования смачиваемости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Прилепский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А.Ю.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1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каталитических систем процесса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окислительного дегидрирования этана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углеродного носителя Сибунита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Мишанин И.И.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2" w:history="1">
                <w:r>
                  <w:rPr>
                    <w:rStyle w:val="Hyperlink"/>
                  </w:rPr>
                  <w:t>00120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энергетические полимеры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наноструктурированной целлюлозы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Институт проблем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энергетических технологий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Гисматулина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3" w:history="1">
                <w:r>
                  <w:rPr>
                    <w:rStyle w:val="Hyperlink"/>
                  </w:rPr>
                  <w:t>00124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механизма рекристаллизации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разупорядоченной целлюлозы в составе растительного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сырья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твердого тела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Подгорбунских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Е.М.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4" w:history="1">
                <w:r>
                  <w:rPr>
                    <w:rStyle w:val="Hyperlink"/>
                  </w:rPr>
                  <w:t>00127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IMDAF подход в синтезе эпокси-изоиндолов, изохинолинов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бензазепинов содержащих (тио,селено)мочевиновый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фрагмент и изучение их трансформаций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Мерцалов Д.Ф. </w:t>
            </w:r>
          </w:p>
        </w:tc>
      </w:tr>
      <w:tr>
        <w:trPr>
          <w:trHeight w:hRule="exact" w:val="181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5" w:history="1">
                <w:r>
                  <w:rPr>
                    <w:rStyle w:val="Hyperlink"/>
                  </w:rPr>
                  <w:t>00128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новых (арен)хромтрикарбонильных комплексов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гетероциклическими заместителями как потенциальных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прекурсоров для создания физиологически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 лекарственных средств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Гришина Н.Ю.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6" w:history="1">
                <w:r>
                  <w:rPr>
                    <w:rStyle w:val="Hyperlink"/>
                  </w:rPr>
                  <w:t>00136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высокопрочных и высокомодульных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сверхвысокомолекулярного полиэтилена с повышенной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износостойкостью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Дайюб Т.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149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7" w:history="1">
                <w:r>
                  <w:rPr>
                    <w:rStyle w:val="Hyperlink"/>
                  </w:rPr>
                  <w:t>00138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новых супрамолекулярных комплексов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азо-метациклофанов для определения гипоксии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Галиева Ф.Б.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8" w:history="1">
                <w:r>
                  <w:rPr>
                    <w:rStyle w:val="Hyperlink"/>
                  </w:rPr>
                  <w:t>00141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Углеродные точки для фотокаталитической генерации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водорода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Кунделев Е.В. </w:t>
            </w:r>
          </w:p>
        </w:tc>
      </w:tr>
    </w:tbl>
    <w:p>
      <w:pPr>
        <w:autoSpaceDN w:val="0"/>
        <w:autoSpaceDE w:val="0"/>
        <w:widowControl/>
        <w:spacing w:line="197" w:lineRule="auto" w:before="1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59" w:history="1">
                <w:r>
                  <w:rPr>
                    <w:rStyle w:val="Hyperlink"/>
                  </w:rPr>
                  <w:t>00144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состава и свойств микроэмульсий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неионных ПАВ на характеристики концентрированных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органозолей металлов и проводящих покрытий на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Поповецкий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П.С.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0" w:history="1">
                <w:r>
                  <w:rPr>
                    <w:rStyle w:val="Hyperlink"/>
                  </w:rPr>
                  <w:t>00145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мотивов упаковки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межмолекулярных взаимодействий в галогензамещенных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фталоцианинах металлов на структурные особенности,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электрофизические и сенсорные свойства их тонких пленок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Клямер Д.Д.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1" w:history="1">
                <w:r>
                  <w:rPr>
                    <w:rStyle w:val="Hyperlink"/>
                  </w:rPr>
                  <w:t>00148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Парамагнитная спектроскопия ЯМР для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сенсоров МРТ на основе комплексов кобальта(II),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проявляющих спиновый переход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 А.А.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2" w:history="1">
                <w:r>
                  <w:rPr>
                    <w:rStyle w:val="Hyperlink"/>
                  </w:rPr>
                  <w:t>00149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каталитических систем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комплексов переходных металлов с циклобутадиеновым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Швыдкий Н.В.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3" w:history="1">
                <w:r>
                  <w:rPr>
                    <w:rStyle w:val="Hyperlink"/>
                  </w:rPr>
                  <w:t>00151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дизайн оригинальных гетероциклов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феналенового, пиренового и фенантренового ряда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потенциальные таргетные препараты противоопухолевой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Кирсанов В.Ю.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4" w:history="1">
                <w:r>
                  <w:rPr>
                    <w:rStyle w:val="Hyperlink"/>
                  </w:rPr>
                  <w:t>00154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формирования и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наноструктур Sn и Cu в пористом кремнии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инженерных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Ким К.Б. </w:t>
            </w:r>
          </w:p>
        </w:tc>
      </w:tr>
      <w:tr>
        <w:trPr>
          <w:trHeight w:hRule="exact" w:val="121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5" w:history="1">
                <w:r>
                  <w:rPr>
                    <w:rStyle w:val="Hyperlink"/>
                  </w:rPr>
                  <w:t>00157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примесей на свойства ванадиевого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электролита проточной редокс-батареи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физики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Усенко А.А.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6" w:history="1">
                <w:r>
                  <w:rPr>
                    <w:rStyle w:val="Hyperlink"/>
                  </w:rPr>
                  <w:t>00159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ТЕПЛОВЫЕ ЭФФЕКТЫ ФАЗОВЫХ И 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В МНОГОКОМПОНЕНТНЫХ СИСТЕМАХ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ХИМИЧЕСКИМ ВЗАИМОДЕЙСТВИЕМ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Голикова А.Д.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7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Борсодержащие ДНК-интеркаляторы на основе акридина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потенциальные препараты для бор-нейтронозахватной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рака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Друзина А.А.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8" w:history="1">
                <w:r>
                  <w:rPr>
                    <w:rStyle w:val="Hyperlink"/>
                  </w:rPr>
                  <w:t>00168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противовирусных агентов на основе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с потенциалом широкого спектра 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нацеленных на этап слияния мембран.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Ворожцова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А.С.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69" w:history="1">
                <w:r>
                  <w:rPr>
                    <w:rStyle w:val="Hyperlink"/>
                  </w:rPr>
                  <w:t>00171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концентрации водорода на самовоспламенение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смесей Н2+СО (синтез-газа)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Арутюнов А.В. </w:t>
            </w:r>
          </w:p>
        </w:tc>
      </w:tr>
    </w:tbl>
    <w:p>
      <w:pPr>
        <w:autoSpaceDN w:val="0"/>
        <w:autoSpaceDE w:val="0"/>
        <w:widowControl/>
        <w:spacing w:line="197" w:lineRule="auto" w:before="1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0" w:history="1">
                <w:r>
                  <w:rPr>
                    <w:rStyle w:val="Hyperlink"/>
                  </w:rPr>
                  <w:t>00183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Каталитические системы на базе наноразмерных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смешанных оксидов для энергоэффективных и экологичных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процессов селективного гидрирования кислород-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азотсодержащих органических соединений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Н.Д. Зелинского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Редина Е.А.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1" w:history="1">
                <w:r>
                  <w:rPr>
                    <w:rStyle w:val="Hyperlink"/>
                  </w:rPr>
                  <w:t>00184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Низкотемпературные адсорбционные системы высокой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емкости для аккумулирования энергетических газов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эффекта капиллярно-конденсированного состояния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адсорбата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физической химии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электрохимии им. А. Н. Фрумкина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Меньщиков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И.Е.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2" w:history="1">
                <w:r>
                  <w:rPr>
                    <w:rStyle w:val="Hyperlink"/>
                  </w:rPr>
                  <w:t>00185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функциональные материалы на основе слоистых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 ABO3(MgO)m (A = In, Lu; B = Fe, Ga)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Н.С. Курнакова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Смирнова М.Н.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3" w:history="1">
                <w:r>
                  <w:rPr>
                    <w:rStyle w:val="Hyperlink"/>
                  </w:rPr>
                  <w:t>00187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«пиллар[5]арен/меротерпеноид»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трансдермального транспорта медицинских препаратов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кожных заболеваний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Ахмедов А.А.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4" w:history="1">
                <w:r>
                  <w:rPr>
                    <w:rStyle w:val="Hyperlink"/>
                  </w:rPr>
                  <w:t>00190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подхода OSMAC (один штамм – много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соединений) для поиска перспективных «молекул-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лидеров» из морских микроскопических грибов Penicillium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thomii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Лещенко Е.В.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5" w:history="1">
                <w:r>
                  <w:rPr>
                    <w:rStyle w:val="Hyperlink"/>
                  </w:rPr>
                  <w:t>00192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Механохимическое концентрирование редкоземельных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из углей и отходов угольной промышленности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твердого тела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Скрипкина Т.С.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6" w:history="1">
                <w:r>
                  <w:rPr>
                    <w:rStyle w:val="Hyperlink"/>
                  </w:rPr>
                  <w:t>00201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Тризамещенные производные клозо-декаборатного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аниона - новые борсодержащие синтоны для создания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потенциальных препаратов с противомикробной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Н.С. Курнакова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Клюкин И.Н.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169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7" w:history="1">
                <w:r>
                  <w:rPr>
                    <w:rStyle w:val="Hyperlink"/>
                  </w:rPr>
                  <w:t>00206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Самосборка наночастиц золота и серебра на границе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жидкость-жидкость как платформа для метода гигантского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комбинационного рассеяния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Е.А.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8" w:history="1">
                <w:r>
                  <w:rPr>
                    <w:rStyle w:val="Hyperlink"/>
                  </w:rPr>
                  <w:t>00207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Аддитивное формование объемных композитов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создания биорезорбируемых костных имплантатов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антимикробными свойствами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Чебодаева В.В.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79" w:history="1">
                <w:r>
                  <w:rPr>
                    <w:rStyle w:val="Hyperlink"/>
                  </w:rPr>
                  <w:t>00215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Биоинсперированные минерал-полимерные материалы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направленной регенерации костной ткани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металлургии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А.А. Байкова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Тетерина А.Ю.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0" w:history="1">
                <w:r>
                  <w:rPr>
                    <w:rStyle w:val="Hyperlink"/>
                  </w:rPr>
                  <w:t>00216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подхода к моделированию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гидрогенизационных процессов переработки тяжелого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нефтяного сырья на примере процесса гидрокрекинга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Белинская Н.С.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1" w:history="1">
                <w:r>
                  <w:rPr>
                    <w:rStyle w:val="Hyperlink"/>
                  </w:rPr>
                  <w:t>00219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Компьютерный дизайн новых электролитов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твердотельных аккумуляторов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Чепкасов И.В.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2" w:history="1">
                <w:r>
                  <w:rPr>
                    <w:rStyle w:val="Hyperlink"/>
                  </w:rPr>
                  <w:t>00228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способов получения и исследование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биосовместимых магнитоэлектрических композитных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скэффолдов для биомедицинских приложений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Ботвин В.В.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3" w:history="1">
                <w:r>
                  <w:rPr>
                    <w:rStyle w:val="Hyperlink"/>
                  </w:rPr>
                  <w:t>00232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Полимерные наноконтейнеры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олиго(этиленгликоль)бетулинметакрилатов с собственной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биологической, протекторной и терапевтической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активностью для контролируемой доставки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противоопухолевых и антибактериальных лекарств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Орехов Д.В.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4" w:history="1">
                <w:r>
                  <w:rPr>
                    <w:rStyle w:val="Hyperlink"/>
                  </w:rPr>
                  <w:t>00235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триболюминесцентных систем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координационных соединений лантаноидов(III)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полидентатными фосфиноксидами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Брылева Ю.А.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177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5" w:history="1">
                <w:r>
                  <w:rPr>
                    <w:rStyle w:val="Hyperlink"/>
                  </w:rPr>
                  <w:t>00236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оптических ситаллов, соактивированных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ионами редкоземельных металлов и наночастицами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благородных металлов с управляемым положением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плазмонного резонанса, для применений в фотонике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Шахгильдян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Г.Ю.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178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6" w:history="1">
                <w:r>
                  <w:rPr>
                    <w:rStyle w:val="Hyperlink"/>
                  </w:rPr>
                  <w:t>00240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композиционного материала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полисахарида и полиэфира для биомедицинского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применения, исследование его физико-химических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характеристик, биосовместимости и способности 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биодеградации in vitro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Жуйкова Ю.В.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179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7" w:history="1">
                <w:r>
                  <w:rPr>
                    <w:rStyle w:val="Hyperlink"/>
                  </w:rPr>
                  <w:t>00242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восстановительного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алкилирования нитрилов и нитроаренов спиртами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катализе иммобилизованными наночастицами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переменной валентности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Небыков Д.Н. </w:t>
            </w:r>
          </w:p>
        </w:tc>
      </w:tr>
      <w:tr>
        <w:trPr>
          <w:trHeight w:hRule="exact" w:val="189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8" w:history="1">
                <w:r>
                  <w:rPr>
                    <w:rStyle w:val="Hyperlink"/>
                  </w:rPr>
                  <w:t>00243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Энергоэффективная конверсия отходов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полиэтилентерефталата в функциональный пористый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углеродный наноматериал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Васильев А.А.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89" w:history="1">
                <w:r>
                  <w:rPr>
                    <w:rStyle w:val="Hyperlink"/>
                  </w:rPr>
                  <w:t>00245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Гидрирование СО2 в ценные химические продукты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новых индий-содержащих системах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Печенкин А.А.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182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0" w:history="1">
                <w:r>
                  <w:rPr>
                    <w:rStyle w:val="Hyperlink"/>
                  </w:rPr>
                  <w:t>00246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Композитные катодные материалы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феррофосфата лития и углеродных наноструктур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высокоэффективных литий-ионных аккумуляторов.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Бабкин А.В.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183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1" w:history="1">
                <w:r>
                  <w:rPr>
                    <w:rStyle w:val="Hyperlink"/>
                  </w:rPr>
                  <w:t>00251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Металлокомплексный катализ в функционализации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циклопропансодержащих напряженных полициклических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углеводородов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Зосим Т.П.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2" w:history="1">
                <w:r>
                  <w:rPr>
                    <w:rStyle w:val="Hyperlink"/>
                  </w:rPr>
                  <w:t>00253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способов прогнозирования физико-химических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соединений в экорелевантных растворителях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необходимых для промышленного синтеза и экстракции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Нагриманов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Р.Н.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3" w:history="1">
                <w:r>
                  <w:rPr>
                    <w:rStyle w:val="Hyperlink"/>
                  </w:rPr>
                  <w:t>00254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полифункциональные гибридные материалы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фосфорилированных биополимеров,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соединениями редкоземельных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и неорганической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Н.С. Курнакова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Каменева С.В.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4" w:history="1">
                <w:r>
                  <w:rPr>
                    <w:rStyle w:val="Hyperlink"/>
                  </w:rPr>
                  <w:t>00255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Применение производных пиразоло[1,5-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a][1,10]фенантролина для дизайна гетерометаллических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белых люминофоров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Виноградова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5" w:history="1">
                <w:r>
                  <w:rPr>
                    <w:rStyle w:val="Hyperlink"/>
                  </w:rPr>
                  <w:t>00256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Окислительное расщепление фуранового цикла как ключ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синтезу широкого разнообразия аналогов ГАМК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рацетамов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Ткаченко И.М. </w:t>
            </w:r>
          </w:p>
        </w:tc>
      </w:tr>
      <w:tr>
        <w:trPr>
          <w:trHeight w:hRule="exact" w:val="189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6" w:history="1">
                <w:r>
                  <w:rPr>
                    <w:rStyle w:val="Hyperlink"/>
                  </w:rPr>
                  <w:t>00257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новых термотропных жидкокристаллических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полиэфиров и исследование их реологических,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термических и механических характеристик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 К.В.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189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7" w:history="1">
                <w:r>
                  <w:rPr>
                    <w:rStyle w:val="Hyperlink"/>
                  </w:rPr>
                  <w:t>00258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самоорганизующиеся органические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полупроводники с анкерной силазановой группой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синтетических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материалов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им.Н.С.Ениколопова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Скоротецкий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М.С.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8" w:history="1">
                <w:r>
                  <w:rPr>
                    <w:rStyle w:val="Hyperlink"/>
                  </w:rPr>
                  <w:t>00261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Ближний порядок и электронная структура стекол и стекло-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керамики на основе LiGe2(PO4)3 и кристаллических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 на основе Li7La3Zr2O12 как перспективных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электролита для твердофазных литиевых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батарей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высокотемпературной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электрохимии Уральского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Власов М.И.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199" w:history="1">
                <w:r>
                  <w:rPr>
                    <w:rStyle w:val="Hyperlink"/>
                  </w:rPr>
                  <w:t>00263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115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 стабилизированные электроды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электрохимических преобразователей энергии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Краснова А.О.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0" w:history="1">
                <w:r>
                  <w:rPr>
                    <w:rStyle w:val="Hyperlink"/>
                  </w:rPr>
                  <w:t>00265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циклоприсоединения - ключ к построению гетеро-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карбоаннелированных 4Н-пиранов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Демидов М.Р.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1" w:history="1">
                <w:r>
                  <w:rPr>
                    <w:rStyle w:val="Hyperlink"/>
                  </w:rPr>
                  <w:t>00266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молекулы на основе тритерпеновых скаффолдов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терапии нейродегенеративных заболеваний: синтез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ингибирования холинэстераз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Петрова А.В.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2" w:history="1">
                <w:r>
                  <w:rPr>
                    <w:rStyle w:val="Hyperlink"/>
                  </w:rPr>
                  <w:t>00267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дитопных лигандов в качестве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мультипараметрических сенсоров на катионы металлов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Токарев С.Д.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3" w:history="1">
                <w:r>
                  <w:rPr>
                    <w:rStyle w:val="Hyperlink"/>
                  </w:rPr>
                  <w:t>00273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Люминесцирующие металл-органические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координационные полимеры на основе металл-иодидных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кластеров и перфторированных дикарбоксилатных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Чеплакова А.М.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4" w:history="1">
                <w:r>
                  <w:rPr>
                    <w:rStyle w:val="Hyperlink"/>
                  </w:rPr>
                  <w:t>00275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неклассических восстановителей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селективного восстановительного аминирования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Подъячева Е.С.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5" w:history="1">
                <w:r>
                  <w:rPr>
                    <w:rStyle w:val="Hyperlink"/>
                  </w:rPr>
                  <w:t>00277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исследование взаимодействия радикалов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пиридина с молекулярным кислородом как модельная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для описания горения угля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С.П. Королева"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Савченкова А.С.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6" w:history="1">
                <w:r>
                  <w:rPr>
                    <w:rStyle w:val="Hyperlink"/>
                  </w:rPr>
                  <w:t>00280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Хиральное распознавание в системах типа Циглера-Натта: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стереоселективных каталитических систем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модели катализа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Исламов Д.Н.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199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7" w:history="1">
                <w:r>
                  <w:rPr>
                    <w:rStyle w:val="Hyperlink"/>
                  </w:rPr>
                  <w:t>00281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Гетероструктуры на основе производных графена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разработки хеморезистивных мультисенсорных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детектирования газов и биоактивных молекул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Рабчинский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М.К.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8" w:history="1">
                <w:r>
                  <w:rPr>
                    <w:rStyle w:val="Hyperlink"/>
                  </w:rPr>
                  <w:t>00285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исследование гетерометаллических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металлакраунов на основе биологически значимых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лигандов, перспективных для использования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биомедицине.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металлоорганической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химии им. Г.А. Разуваева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Жигулин Г.Ю.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09" w:history="1">
                <w:r>
                  <w:rPr>
                    <w:rStyle w:val="Hyperlink"/>
                  </w:rPr>
                  <w:t>00286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Модификация гибридных йодоплюмбатов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полифункциональными молекулами для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стабильности и функциональных характеристик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светопоглощающих материалов и солнечных элементов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их основе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Удалова Н.Н.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0" w:history="1">
                <w:r>
                  <w:rPr>
                    <w:rStyle w:val="Hyperlink"/>
                  </w:rPr>
                  <w:t>00288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Атомистическое компьютерное моделирование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термоинтерфейсных материалов с улучшенными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теплопроводящими свойствами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термопластичных полиимидов.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высокомолекулярных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Назарычев В.М.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1" w:history="1">
                <w:r>
                  <w:rPr>
                    <w:rStyle w:val="Hyperlink"/>
                  </w:rPr>
                  <w:t>00289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коррозионно-механической прочности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коррозионной усталости сплавов TiNi с различной исходной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Чуракова А.А.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2" w:history="1">
                <w:r>
                  <w:rPr>
                    <w:rStyle w:val="Hyperlink"/>
                  </w:rPr>
                  <w:t>00291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дизайн и синтез органических красителей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 структурой D-π-А на основе тиено[3,2-b]индола для 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применения в сенсибилизированных красителем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солнечных батареях для архитектурно-интегрированных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фотовольтаических систем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"Московский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электронной техники"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Толкач Н.М.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3" w:history="1">
                <w:r>
                  <w:rPr>
                    <w:rStyle w:val="Hyperlink"/>
                  </w:rPr>
                  <w:t>00292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Реакции аринов с моно- и 1,2,4-триазинами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эффективный PASE-инструмент создания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флуорофоров/хемосенсоров и лекарственных кандидатов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Криночкин А.П.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4" w:history="1">
                <w:r>
                  <w:rPr>
                    <w:rStyle w:val="Hyperlink"/>
                  </w:rPr>
                  <w:t>00297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противораковой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изоселеноцианатов и селеногидантоинов, 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липофильные полициклические заместители.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Питушкин Д.А.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5" w:history="1">
                <w:r>
                  <w:rPr>
                    <w:rStyle w:val="Hyperlink"/>
                  </w:rPr>
                  <w:t>00300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Получение и изучение биологической активности 4-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[(алкилтио)трифторфенил]-2,6-диметил-3,5-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бис(этоксикарбонил)-1,4-дигидропиридинов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перспективных агентов для лечения сердечно-сосудистых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Ворожцова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Кощеев Б.В.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6" w:history="1">
                <w:r>
                  <w:rPr>
                    <w:rStyle w:val="Hyperlink"/>
                  </w:rPr>
                  <w:t>00302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Синтез и исследование механизмов супрамолекулярной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сборки азотистых асфальтеноподобных веществ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растворах и реальных нефтяных системах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"Югорский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Корнеев Д.С.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209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7" w:history="1">
                <w:r>
                  <w:rPr>
                    <w:rStyle w:val="Hyperlink"/>
                  </w:rPr>
                  <w:t>00303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кинетической модели на основе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фракционирования асфальтенов тяжелых нефтей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механизма процесса акватермолиза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Тирадо Кота 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8" w:history="1">
                <w:r>
                  <w:rPr>
                    <w:rStyle w:val="Hyperlink"/>
                  </w:rPr>
                  <w:t>00314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Молекулярная структура и энергетика перспективных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азокрасителей на основе фталонитрила: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 теоретические исследования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Погонин А.Е.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19" w:history="1">
                <w:r>
                  <w:rPr>
                    <w:rStyle w:val="Hyperlink"/>
                  </w:rPr>
                  <w:t>00315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подходов кристаллизации парамагнитных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в сильных магнитных полях сверхпроводящих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магнитов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"Международный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томографический центр"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Артюхова Н.А.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0" w:history="1">
                <w:r>
                  <w:rPr>
                    <w:rStyle w:val="Hyperlink"/>
                  </w:rPr>
                  <w:t>00316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Струйная печать катодных элементов аккумуляторов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энергоемких полиэлектролитных комплексов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Лукьянов Д.А.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1" w:history="1">
                <w:r>
                  <w:rPr>
                    <w:rStyle w:val="Hyperlink"/>
                  </w:rPr>
                  <w:t>00318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физико-химических основ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низкотемпературного метода изготовления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алюмооксидной керамики с использованием водной среды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Холодкова А.А.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2" w:history="1">
                <w:r>
                  <w:rPr>
                    <w:rStyle w:val="Hyperlink"/>
                  </w:rPr>
                  <w:t>00323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Ориентационно-индуцированные конформационные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переходы в растворах макромолекул с локальной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амфифильностью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Ларин Д.Е.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3" w:history="1">
                <w:r>
                  <w:rPr>
                    <w:rStyle w:val="Hyperlink"/>
                  </w:rPr>
                  <w:t>00325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Кинетические исследования конверсии смол, выделенных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тяжелой нефти, при гидротермальной облагораживании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некаталитическом и каталитическом процессах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акватермолиза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Феликс Луго Х.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216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4" w:history="1">
                <w:r>
                  <w:rPr>
                    <w:rStyle w:val="Hyperlink"/>
                  </w:rPr>
                  <w:t>00326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нового метода синтеза амидинов/диамидинов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использованием металлаазапентадиеновых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металлациклов 4 группы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элементоорганических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им. А.Н.Несмеянова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Андреев М.В.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5" w:history="1">
                <w:r>
                  <w:rPr>
                    <w:rStyle w:val="Hyperlink"/>
                  </w:rPr>
                  <w:t>00328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селективных CoV-РНК-направленных агентов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борьбы с коронавирусными инфекциями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Ворона С.В.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6" w:history="1">
                <w:r>
                  <w:rPr>
                    <w:rStyle w:val="Hyperlink"/>
                  </w:rPr>
                  <w:t>00329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КАТАЛИТИЧЕСКОЕ ОКИСЛЕНИЕ ТЯЖЕЛЫХ НЕФТЕЙ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ПРИСУТСТВИИ НАНОЧАСТИЦ ПЕРЕХОДНЫХ МЕТАЛЛОВ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Хельхаль М.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7" w:history="1">
                <w:r>
                  <w:rPr>
                    <w:rStyle w:val="Hyperlink"/>
                  </w:rPr>
                  <w:t>00330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Фотоуправляемые флуоресцентные маркеры и зонды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новых спиропиранов, функционирующие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ближнем ИК-диапазоне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Пугачев А.Д.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8" w:history="1">
                <w:r>
                  <w:rPr>
                    <w:rStyle w:val="Hyperlink"/>
                  </w:rPr>
                  <w:t>00337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комплексы BODIPY с платиной для in vitro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визуализации раковых клеток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химико-технологический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Ксенофонтова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22-73-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29" w:history="1">
                <w:r>
                  <w:rPr>
                    <w:rStyle w:val="Hyperlink"/>
                  </w:rPr>
                  <w:t>00340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Конъюгаты адамантана и монотерпенов как новые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эффективные агенты против SARS-CoV-2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Новосибирский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органической химии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Ворожцова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Пономарев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К.Ю.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0" w:history="1">
                <w:r>
                  <w:rPr>
                    <w:rStyle w:val="Hyperlink"/>
                  </w:rPr>
                  <w:t>00003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Фосфорные удобрения как источник поступления легких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редкоземельных элементов (La, Ce, Nd, Sm, Eu)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агроценозы Европейской территории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"Почвенный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Докучаева"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А.Д.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1" w:history="1">
                <w:r>
                  <w:rPr>
                    <w:rStyle w:val="Hyperlink"/>
                  </w:rPr>
                  <w:t>00004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Установление гаплотипического разнообразия межгенного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локуса tRNAleu-COII митохондриальной ДНК в популяциях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Apis mellifera на территории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Каскинова М.Д.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2" w:history="1">
                <w:r>
                  <w:rPr>
                    <w:rStyle w:val="Hyperlink"/>
                  </w:rPr>
                  <w:t>00012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Направленное изменение оптических свойств оранжевого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каротиноидного белка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Ярошевич И.А.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3" w:history="1">
                <w:r>
                  <w:rPr>
                    <w:rStyle w:val="Hyperlink"/>
                  </w:rPr>
                  <w:t>00013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кардиопротекторной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HspB7, малого белка теплового шока человека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Муранова Л.К.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4" w:history="1">
                <w:r>
                  <w:rPr>
                    <w:rStyle w:val="Hyperlink"/>
                  </w:rPr>
                  <w:t>00015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изучение протеолитического профиля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штаммов мицелиальных грибов A. ustus 1 и A.ochraceus L-1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- продуцентов протеаз, высокоактивных в отношении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фибриллярных белков.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Попова Е.А.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5" w:history="1">
                <w:r>
                  <w:rPr>
                    <w:rStyle w:val="Hyperlink"/>
                  </w:rPr>
                  <w:t>00018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мультиплексных систем для мониторинга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поствакцинального иммунитета птицы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Саушкин Н.Ю.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6" w:history="1">
                <w:r>
                  <w:rPr>
                    <w:rStyle w:val="Hyperlink"/>
                  </w:rPr>
                  <w:t>00022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Метагеномный анализ распространения генетических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детерминант антибиотикорезистентности в микробных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сообществах сточных вод города Москвы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Бегматов Ш.А.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229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7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Количественное исследование качества 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подписей на основе ранговых статистик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Ступников А.И.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230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8" w:history="1">
                <w:r>
                  <w:rPr>
                    <w:rStyle w:val="Hyperlink"/>
                  </w:rPr>
                  <w:t>00024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и оптимизация мембрано-моделирующих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 для структурно-функциональных исследований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рецепторов, сопряженных с G-белком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Лугинина А.П.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231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39" w:history="1">
                <w:r>
                  <w:rPr>
                    <w:rStyle w:val="Hyperlink"/>
                  </w:rPr>
                  <w:t>00025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механизмов ингибирования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митохондриальной неспецифической Са2+-зависимой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поры (mРТР) с помощью NAD(Н) и его биосинтетических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предшественников со стороны цитозоля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экспериментальной биофизики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Харечкина Е.С.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0" w:history="1">
                <w:r>
                  <w:rPr>
                    <w:rStyle w:val="Hyperlink"/>
                  </w:rPr>
                  <w:t>00027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специфичности антирестрикционной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белков семейства ArdB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Кудрявцева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51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1" w:history="1">
                <w:r>
                  <w:rPr>
                    <w:rStyle w:val="Hyperlink"/>
                  </w:rPr>
                  <w:t>00029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piРНК-системы в репродуктивной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изоляции и видообразовании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генетики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 "Курчатовский институт"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Котов А.А.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2" w:history="1">
                <w:r>
                  <w:rPr>
                    <w:rStyle w:val="Hyperlink"/>
                  </w:rPr>
                  <w:t>00031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576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механизм регуляции ферментативной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нуклеотид-связывающими CBS-доменами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Анашкин В.А.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3" w:history="1">
                <w:r>
                  <w:rPr>
                    <w:rStyle w:val="Hyperlink"/>
                  </w:rPr>
                  <w:t>00036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Клеточные иммунные реакции гастропод на трематодную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инвазию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педагогический университет им. А.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 Герцена"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Токмакова А.С.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4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генетического разнообразия российских популяций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белого медведя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Хирата Д. </w:t>
            </w:r>
          </w:p>
        </w:tc>
      </w:tr>
    </w:tbl>
    <w:p>
      <w:pPr>
        <w:autoSpaceDN w:val="0"/>
        <w:autoSpaceDE w:val="0"/>
        <w:widowControl/>
        <w:spacing w:line="197" w:lineRule="auto" w:before="9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5" w:history="1">
                <w:r>
                  <w:rPr>
                    <w:rStyle w:val="Hyperlink"/>
                  </w:rPr>
                  <w:t>00040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адаптации и биоактивные метаболиты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ацидофильных микромицетов.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Януцевич Е.А.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6" w:history="1">
                <w:r>
                  <w:rPr>
                    <w:rStyle w:val="Hyperlink"/>
                  </w:rPr>
                  <w:t>00042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Происхождение и эволюция молекулярных механизмов,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вовлеченных в регенерацию низших беспозвоночных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 губки Halisarca dujardinii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Борисенко И.Е.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239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7" w:history="1">
                <w:r>
                  <w:rPr>
                    <w:rStyle w:val="Hyperlink"/>
                  </w:rPr>
                  <w:t>00044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низкомолекулярных лигандов на структурную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организацию и функциональную активность АТФ-синтазы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физико-технический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Власов А.В.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8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Насекомоядные млекопитающие (Eulipotyphla, Chiroptera)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Северного Кавказа - природный резервуар хантавирусов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Жигалин А.В.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49" w:history="1">
                <w:r>
                  <w:rPr>
                    <w:rStyle w:val="Hyperlink"/>
                  </w:rPr>
                  <w:t>00048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криптохромов в адаптации фотосинтетического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аппарата растений к сине-зеленому свету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«Пущинский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Худякова А.Ю.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0" w:history="1">
                <w:r>
                  <w:rPr>
                    <w:rStyle w:val="Hyperlink"/>
                  </w:rPr>
                  <w:t>00051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Молекулярное клонирование и функциональная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 SaNRT1.1 – нового белка семейства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нитратных транспортеров NPF (NRT1) галофита Suaeda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altissima (L.) Pall.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8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физиологии растений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Тимирязева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Неделяева О.И.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1" w:history="1">
                <w:r>
                  <w:rPr>
                    <w:rStyle w:val="Hyperlink"/>
                  </w:rPr>
                  <w:t>00052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миграционной способности металлов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Арктических водных экосистемах во взаимосвязи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молекулярным составом органического вещества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многолетнемерзлых пород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Соболев Н.А.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2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экотоксичности наночастиц серебра по состоянию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биоты.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Цепина Н.И.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3" w:history="1">
                <w:r>
                  <w:rPr>
                    <w:rStyle w:val="Hyperlink"/>
                  </w:rPr>
                  <w:t>00058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 механизмов действия гормонов, ассоциированных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беременностью, на острое почечное повреждение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Андрианова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Н.В.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4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машинного обучения для анализа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функционального ответа индивидуальных митохондрий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стресс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Попков В.А.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5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1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5" w:history="1">
                <w:r>
                  <w:rPr>
                    <w:rStyle w:val="Hyperlink"/>
                  </w:rPr>
                  <w:t>00065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Активность протеинкиназы GSK3 в раннем развитии влияет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продолжительность жизни и механизмы иммунной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генетики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 "Курчатовский институт"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1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Тростников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М.В.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3.2000000000000455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248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6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субингибирующих концентраций антибиотиков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лекарственной устойчивости у микобактерий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Ватлин А.А.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249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7" w:history="1">
                <w:r>
                  <w:rPr>
                    <w:rStyle w:val="Hyperlink"/>
                  </w:rPr>
                  <w:t>00069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социально значимых факторов внешней среды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функции сердечно-сосудистой системы здоровых лиц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протеомного анализа крови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-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медико-биологических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Каширина Д.Н.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8" w:history="1">
                <w:r>
                  <w:rPr>
                    <w:rStyle w:val="Hyperlink"/>
                  </w:rPr>
                  <w:t>00072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механизмов действия белка RecN - когезин-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подобного компонента бактериального SOS- ответа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Морозова Н.Е.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59" w:history="1">
                <w:r>
                  <w:rPr>
                    <w:rStyle w:val="Hyperlink"/>
                  </w:rPr>
                  <w:t>00075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Стабильность и возможность использования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гематологических параметров при оценке активности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иммунной системы у млекопитающих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экологии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им. А.Н. Северцова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 Г.С. </w:t>
            </w:r>
          </w:p>
        </w:tc>
      </w:tr>
    </w:tbl>
    <w:p>
      <w:pPr>
        <w:autoSpaceDN w:val="0"/>
        <w:autoSpaceDE w:val="0"/>
        <w:widowControl/>
        <w:spacing w:line="197" w:lineRule="auto" w:before="14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0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Пероксидазы гриба белой гнили Trametes hirsuta LE-BIN072: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Получение, очистка и свойства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биотехнологии"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Савинова О.С.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1" w:history="1">
                <w:r>
                  <w:rPr>
                    <w:rStyle w:val="Hyperlink"/>
                  </w:rPr>
                  <w:t>00079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Сравнительно-эволюционный анализ охотничьего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поведения мышеобразных грызунов с помощью теоретико-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информационного подхода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систематики и экологии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животных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Левенец Я.В.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2" w:history="1">
                <w:r>
                  <w:rPr>
                    <w:rStyle w:val="Hyperlink"/>
                  </w:rPr>
                  <w:t>00080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экотоксичности платины по биологическим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показателям состояния почв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Тимошенко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А.Н.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3" w:history="1">
                <w:r>
                  <w:rPr>
                    <w:rStyle w:val="Hyperlink"/>
                  </w:rPr>
                  <w:t>00081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аутофагии в антиген-зависимой активации тучных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Челомбитько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4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Синтетические криогели, активированные олигопептидами,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регенерации нервных волокон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Зухайб М.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5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Роли SMC-комплексов когезина и конденсинов в репарации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отдаленных двухцепочечных разрывов ДНК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эмбриональных стволовых клетках мыши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цитологии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А.В.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6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биолюминесцентного аптасенсора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выявления биомаркера меланомы MIA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"Красноярский научный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Сибирского отделения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Башмакова Е.Е.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259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7" w:history="1">
                <w:r>
                  <w:rPr>
                    <w:rStyle w:val="Hyperlink"/>
                  </w:rPr>
                  <w:t>00096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компонентов сахарозного сигналинга в определении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молекулярно-генетической программы дифференцировки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сосудистого камбия древесных растений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Мощенская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Ю.Л.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8" w:history="1">
                <w:r>
                  <w:rPr>
                    <w:rStyle w:val="Hyperlink"/>
                  </w:rPr>
                  <w:t>00101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факторов среды в формировании сообществ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почвенных орибатид (Acari: Oribatida) Европы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экологии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им. А.Н. Северцова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Леонов В.Д.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69" w:history="1">
                <w:r>
                  <w:rPr>
                    <w:rStyle w:val="Hyperlink"/>
                  </w:rPr>
                  <w:t>00104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адресных полифункциональных конструкций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терапии GD2-позитивных опухолей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Доронин И.И.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0" w:history="1">
                <w:r>
                  <w:rPr>
                    <w:rStyle w:val="Hyperlink"/>
                  </w:rPr>
                  <w:t>00107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Участие фенольных соединений и фитогормонов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формировании и поддержании симбиотических отношений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между вересковыми растениями и микромицетами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Oidiodendron sp. и Phialocephala fortinii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Березина Е.В. </w:t>
            </w:r>
          </w:p>
        </w:tc>
      </w:tr>
      <w:tr>
        <w:trPr>
          <w:trHeight w:hRule="exact" w:val="1086"/>
        </w:trPr>
        <w:tc>
          <w:tcPr>
            <w:tcW w:type="dxa" w:w="624"/>
            <w:tcBorders>
              <w:start w:sz="4.0" w:val="single" w:color="#000000"/>
              <w:top w:sz="3.2000000000000455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263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1" w:history="1">
                <w:r>
                  <w:rPr>
                    <w:rStyle w:val="Hyperlink"/>
                  </w:rPr>
                  <w:t>00111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Посттрансляционная модификация белков как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эволюционно древний способ действия моноаминов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отсутствии моноаминовых рецепторов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биологии развития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Н.К. Кольцова РАН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Финошин А.Д.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2" w:history="1">
                <w:r>
                  <w:rPr>
                    <w:rStyle w:val="Hyperlink"/>
                  </w:rPr>
                  <w:t>00112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роли комплексов конденсинов и когезина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поддержании пространственной структуры генома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генной экспрессии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цитологии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Юнусова А.М.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3" w:history="1">
                <w:r>
                  <w:rPr>
                    <w:rStyle w:val="Hyperlink"/>
                  </w:rPr>
                  <w:t>00113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Морфологическая и генетическая микроэволюция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морского симбиотического моллюска Crenavolva traillii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экологии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им. А.Н. Северцова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Звонарева С.С.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4" w:history="1">
                <w:r>
                  <w:rPr>
                    <w:rStyle w:val="Hyperlink"/>
                  </w:rPr>
                  <w:t>00114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Импорт некодирующих РНК в митохондрии Arabidopsis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thaliana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Сибирский институт физиологии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биохимии растений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Тарасенко Т.А.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267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5" w:history="1">
                <w:r>
                  <w:rPr>
                    <w:rStyle w:val="Hyperlink"/>
                  </w:rPr>
                  <w:t>00115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полифенолов на когнитивные функции мышей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старении за счет модуляции бактериального состава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микробиома кишечника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Гуреев А.П. </w:t>
            </w:r>
          </w:p>
        </w:tc>
      </w:tr>
    </w:tbl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6" w:history="1">
                <w:r>
                  <w:rPr>
                    <w:rStyle w:val="Hyperlink"/>
                  </w:rPr>
                  <w:t>00119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молекулярных механизмов действия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химиотерапии рака и модуляторов динамики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микротрубочек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теоретических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физико-химической фармакологии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 В.А.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269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7" w:history="1">
                <w:r>
                  <w:rPr>
                    <w:rStyle w:val="Hyperlink"/>
                  </w:rPr>
                  <w:t>00122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компьютерного фенотипирования цветовых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зерен злаков на основе анализа цифровых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изображений.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цитологии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Комышев Е.Г.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8" w:history="1">
                <w:r>
                  <w:rPr>
                    <w:rStyle w:val="Hyperlink"/>
                  </w:rPr>
                  <w:t>00124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Связь между структурой и функцией люциферазы высших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грибов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Балакирева А.В.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79" w:history="1">
                <w:r>
                  <w:rPr>
                    <w:rStyle w:val="Hyperlink"/>
                  </w:rPr>
                  <w:t>00126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Исследование новых биологических функций S-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аденозилметионин лиазы бактериофага Т3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Исаев А.Б.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0" w:history="1">
                <w:r>
                  <w:rPr>
                    <w:rStyle w:val="Hyperlink"/>
                  </w:rPr>
                  <w:t>00128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молекулярных механизмов прямого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ионов свинца и кадмия на механическую функцию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миокарда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Иммунологии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Физиологии Уральского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Герцен О.П.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1" w:history="1">
                <w:r>
                  <w:rPr>
                    <w:rStyle w:val="Hyperlink"/>
                  </w:rPr>
                  <w:t>00129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Регуляция морфо-функциональных свойств астроглии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синаптической пластичности внеклеточным матриксом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Дембицкая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2" w:history="1">
                <w:r>
                  <w:rPr>
                    <w:rStyle w:val="Hyperlink"/>
                  </w:rPr>
                  <w:t>00133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O2-/H2O2 в регуляции дифференцировки стволовых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клеток камбия при разных сценариях ксилогенеза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"Карельский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Никерова К.М. </w:t>
            </w:r>
          </w:p>
        </w:tc>
      </w:tr>
      <w:tr>
        <w:trPr>
          <w:trHeight w:hRule="exact" w:val="15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3" w:history="1">
                <w:r>
                  <w:rPr>
                    <w:rStyle w:val="Hyperlink"/>
                  </w:rPr>
                  <w:t>00142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Аптамеры-ингибиторы транскрипции как потенциальные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антибиотические препараты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генетики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 "Курчатовский институт"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Петушков И.В.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4" w:history="1">
                <w:r>
                  <w:rPr>
                    <w:rStyle w:val="Hyperlink"/>
                  </w:rPr>
                  <w:t>00146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Метаболическая регуляция нейроваскулярного сопряжения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нейродегенеративных процессах, вызванных ишемией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головного мозга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Вервейко Д.В.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5" w:history="1">
                <w:r>
                  <w:rPr>
                    <w:rStyle w:val="Hyperlink"/>
                  </w:rPr>
                  <w:t>00147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пустыни в степь и обратно: приведет ли новый цикл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опустынивания к изменению сообщества грызунов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Калмыкии?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экологии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эволюции им. А.Н. Северцова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Суркова Е.Н.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278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22-74-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6" w:history="1">
                <w:r>
                  <w:rPr>
                    <w:rStyle w:val="Hyperlink"/>
                  </w:rPr>
                  <w:t>00155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и изучение мембраноактивных антибактериальных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для создания антибиотиков нового поколения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Тюрин А.П. </w:t>
            </w:r>
          </w:p>
        </w:tc>
      </w:tr>
    </w:tbl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08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279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7" w:history="1">
                <w:r>
                  <w:rPr>
                    <w:rStyle w:val="Hyperlink"/>
                  </w:rPr>
                  <w:t>00003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Нарушение развития мезолимбической системы мозга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потомства в результате ишемии плаценты и гипоксии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матери: дифференциальный анализ механизмов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предрасположенности к никотиновой зависимости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8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физиологии им. И.П. </w:t>
            </w:r>
          </w:p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Павлова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Ветровой О.В. </w:t>
            </w:r>
          </w:p>
        </w:tc>
      </w:tr>
      <w:tr>
        <w:trPr>
          <w:trHeight w:hRule="exact" w:val="189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8" w:history="1">
                <w:r>
                  <w:rPr>
                    <w:rStyle w:val="Hyperlink"/>
                  </w:rPr>
                  <w:t>00004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экспериментальных подходов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комбинированной иммунотерапии онкологических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заболеваний на основе рекомбинантного циклофилина 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человека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Н.Н.Блохина"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Калинина А.А. </w:t>
            </w:r>
          </w:p>
        </w:tc>
      </w:tr>
      <w:tr>
        <w:trPr>
          <w:trHeight w:hRule="exact" w:val="15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89" w:history="1">
                <w:r>
                  <w:rPr>
                    <w:rStyle w:val="Hyperlink"/>
                  </w:rPr>
                  <w:t>00013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белка ANXA2 в функционировании нервной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на модели Danio Rerio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молекулярной генетики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Национального исследовательского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 "Курчатовский институт"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Руденок М.М. </w:t>
            </w:r>
          </w:p>
        </w:tc>
      </w:tr>
      <w:tr>
        <w:trPr>
          <w:trHeight w:hRule="exact" w:val="189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0" w:history="1">
                <w:r>
                  <w:rPr>
                    <w:rStyle w:val="Hyperlink"/>
                  </w:rPr>
                  <w:t>00014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Патогенетические мишени формирования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прогрессирования фиброза печени у лиц с неалкогольной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жировой болезнью печени.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университет»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Кролевец Т.С.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1" w:history="1">
                <w:r>
                  <w:rPr>
                    <w:rStyle w:val="Hyperlink"/>
                  </w:rPr>
                  <w:t>00017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RTX-токсин Morganella morganii: особенности биосинтеза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цитотоксический потенциал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Миннуллина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Л.Ф. </w:t>
            </w:r>
          </w:p>
        </w:tc>
      </w:tr>
    </w:tbl>
    <w:p>
      <w:pPr>
        <w:autoSpaceDN w:val="0"/>
        <w:autoSpaceDE w:val="0"/>
        <w:widowControl/>
        <w:spacing w:line="197" w:lineRule="auto" w:before="11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2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практические основы инновационных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подходов выявления спектрально-временных и структурно-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функциональных особенностей рака яичников: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in vitro и ex vivo.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Н.Г. Чернышевского"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Селифонов А.А. </w:t>
            </w:r>
          </w:p>
        </w:tc>
      </w:tr>
      <w:tr>
        <w:trPr>
          <w:trHeight w:hRule="exact" w:val="151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3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Нейрокогнитивные корреляты системы вознаграждения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мозга в структуре когнитивного профиля при алкоголизме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Галкин С.А.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4" w:history="1">
                <w:r>
                  <w:rPr>
                    <w:rStyle w:val="Hyperlink"/>
                  </w:rPr>
                  <w:t>00025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11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иммуноанализов для определения С-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реактивного белка с использованием нанозимов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берлинской лазури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Кропанева М.Д.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5" w:history="1">
                <w:r>
                  <w:rPr>
                    <w:rStyle w:val="Hyperlink"/>
                  </w:rPr>
                  <w:t>00028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кальциевой и электрофизиологической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нейронов гиппокампа in vivo у мышей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моделью болезни Альцгеймера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Ерофеев А.И.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6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Клеточные механизмы стимулирующего влияния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двигательного тренинга на регенерацию аксонов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травме спинного мозга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Агеева Т.В. </w:t>
            </w:r>
          </w:p>
        </w:tc>
      </w:tr>
    </w:tbl>
    <w:p>
      <w:pPr>
        <w:autoSpaceDN w:val="0"/>
        <w:autoSpaceDE w:val="0"/>
        <w:widowControl/>
        <w:spacing w:line="197" w:lineRule="auto" w:before="9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4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289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7" w:history="1">
                <w:r>
                  <w:rPr>
                    <w:rStyle w:val="Hyperlink"/>
                  </w:rPr>
                  <w:t>00048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Молекулярные механизмы действия внеклеточных везикул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мультипотентных мезенхимальных стромальных клеток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стимуляции регенерации эндометрия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акушерства, гинекологии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перинатологии имени академика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В.И.Кулакова»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Вишнякова П.А.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8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скринингово маркера коронарного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атеросклероза, включающего параметры состояния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артериального русла и клинико-лабораторные показатели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лиц молодого возраста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Хромова А.А.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299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ГАМКергическая система гиппокампа при формировании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рефлекторной эпилепсии в ходе постнатального онтогенеза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старения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эволюционной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физиологии и биохимии им. И.М.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Сеченова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Наумова А.А.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0" w:history="1">
                <w:r>
                  <w:rPr>
                    <w:rStyle w:val="Hyperlink"/>
                  </w:rPr>
                  <w:t>00065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Особенности атрофических процессов в постуральных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локомоторных скелетных мышцах человека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антиортостатической гипокинезии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-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медико-биологических проблем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Белова С.П.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1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методических подходов к экспресс-оценке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чувствительности бактерий к антибиотикам при помощи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флуоресцентной микроскопии и флуориметрии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по изысканию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антибиотиков имени Г.Ф.Гаузе"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Алиева К.Н.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2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Микробиота в системе “паразит-хозяин” и 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метаболический потенциал как инструмент управления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бронхиальной астмой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Соколова Т.С. </w:t>
            </w:r>
          </w:p>
        </w:tc>
      </w:tr>
      <w:tr>
        <w:trPr>
          <w:trHeight w:hRule="exact" w:val="189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3" w:history="1">
                <w:r>
                  <w:rPr>
                    <w:rStyle w:val="Hyperlink"/>
                  </w:rPr>
                  <w:t>00081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прогностической модели осложненного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течения синдрома диабетической стопы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предикторов лучевых методов диагностики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медицинский университет"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Удодов В.Д. </w:t>
            </w:r>
          </w:p>
        </w:tc>
      </w:tr>
      <w:tr>
        <w:trPr>
          <w:trHeight w:hRule="exact" w:val="189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4" w:history="1">
                <w:r>
                  <w:rPr>
                    <w:rStyle w:val="Hyperlink"/>
                  </w:rPr>
                  <w:t>00084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Полифенолы маакии амурской как противовирусные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нейропротективные агенты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Тихоокеанский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биоорганической химии им. Г.Б.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Елякова Дальневосточного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Тарбеева Д.В. </w:t>
            </w:r>
          </w:p>
        </w:tc>
      </w:tr>
      <w:tr>
        <w:trPr>
          <w:trHeight w:hRule="exact" w:val="189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297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5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сложной динамики контуров вегетативной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регуляции кровообращения новорожденных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методов нелинейного анализа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"Саратовский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Н.Г. Чернышевского"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Сказкина В.В. </w:t>
            </w:r>
          </w:p>
        </w:tc>
      </w:tr>
    </w:tbl>
    <w:p>
      <w:pPr>
        <w:autoSpaceDN w:val="0"/>
        <w:autoSpaceDE w:val="0"/>
        <w:widowControl/>
        <w:spacing w:line="197" w:lineRule="auto" w:before="13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6" w:history="1">
                <w:r>
                  <w:rPr>
                    <w:rStyle w:val="Hyperlink"/>
                  </w:rPr>
                  <w:t>00087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молекулярных маркеров для диагностики и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применения иммунотерапии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светлоклеточной почечно-клеточной карциноме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экзосомальных микроРНК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Иванова Е.А. </w:t>
            </w:r>
          </w:p>
        </w:tc>
      </w:tr>
      <w:tr>
        <w:trPr>
          <w:trHeight w:hRule="exact" w:val="243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7" w:history="1">
                <w:r>
                  <w:rPr>
                    <w:rStyle w:val="Hyperlink"/>
                  </w:rPr>
                  <w:t>00089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 восстановления целостности кровеносных сосудов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лазерного излучения и припоев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Рябкин Д.И. </w:t>
            </w:r>
          </w:p>
        </w:tc>
      </w:tr>
      <w:tr>
        <w:trPr>
          <w:trHeight w:hRule="exact" w:val="189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8" w:history="1">
                <w:r>
                  <w:rPr>
                    <w:rStyle w:val="Hyperlink"/>
                  </w:rPr>
                  <w:t>00100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активности p53-зависимого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сигнального пути апоптоза на развитие резистентности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химиотерапии в клетках сарком мягких тканей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онкологии имени Н.Н.Блохина"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Фетисов Т.И.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301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09" w:history="1">
                <w:r>
                  <w:rPr>
                    <w:rStyle w:val="Hyperlink"/>
                  </w:rPr>
                  <w:t>00103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Идентификация белков, специфичных для опухоль-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ассоциированных фибробластов, и исследование их роли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коммуникации между клетками опухоли и 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микроокружения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физико-химической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медицины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Лукина М.М. </w:t>
            </w:r>
          </w:p>
        </w:tc>
      </w:tr>
    </w:tbl>
    <w:p>
      <w:pPr>
        <w:autoSpaceDN w:val="0"/>
        <w:autoSpaceDE w:val="0"/>
        <w:widowControl/>
        <w:spacing w:line="197" w:lineRule="auto" w:before="16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0" w:history="1">
                <w:r>
                  <w:rPr>
                    <w:rStyle w:val="Hyperlink"/>
                  </w:rPr>
                  <w:t>00105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Аддитивный эффект ингибирования сплайсинга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блокирования редактирования РНК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аденозиндезаминазами: новые возможности для лечения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физико-химической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медицины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Ключникова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1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клеточной модели на основе транс-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дифференцировки дермальных фибробластов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индуцированные нейроны стриатума для изучения возраст-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ассоциированного патогенеза болезни Хантингтона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оценки эффективности потенциальных лекарственных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препаратов на доклинических этапах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цитологии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Красковская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2" w:history="1">
                <w:r>
                  <w:rPr>
                    <w:rStyle w:val="Hyperlink"/>
                  </w:rPr>
                  <w:t>00110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оверэкспрессии каталитической субъединицы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теломеразы на химически индуцируемый запуск апоптоза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модифицированных NK-клетках, их выживаемость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функциональную активность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Стрельцова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М.А. </w:t>
            </w:r>
          </w:p>
        </w:tc>
      </w:tr>
      <w:tr>
        <w:trPr>
          <w:trHeight w:hRule="exact" w:val="2160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305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3" w:history="1">
                <w:r>
                  <w:rPr>
                    <w:rStyle w:val="Hyperlink"/>
                  </w:rPr>
                  <w:t>00112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Нарушение функций белка гамма-синуклеина в патогенезе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глаукомы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Н.И. Пирогова"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Р.К. </w:t>
            </w:r>
          </w:p>
        </w:tc>
      </w:tr>
    </w:tbl>
    <w:p>
      <w:pPr>
        <w:autoSpaceDN w:val="0"/>
        <w:autoSpaceDE w:val="0"/>
        <w:widowControl/>
        <w:spacing w:line="197" w:lineRule="auto" w:before="188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24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4" w:history="1">
                <w:r>
                  <w:rPr>
                    <w:rStyle w:val="Hyperlink"/>
                  </w:rPr>
                  <w:t>00117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структуры иммунного микроокружения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злокачественных лимфомах с целью выявления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терапевтических мишеней и прогностических факторов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эффективности иммунотерапии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"Первый 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академика И.П.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Павлова"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здравоохранения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Лепик К.В. </w:t>
            </w:r>
          </w:p>
        </w:tc>
      </w:tr>
      <w:tr>
        <w:trPr>
          <w:trHeight w:hRule="exact" w:val="15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5" w:history="1">
                <w:r>
                  <w:rPr>
                    <w:rStyle w:val="Hyperlink"/>
                  </w:rPr>
                  <w:t>00120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Опухолевые гибридные клетки при немелкоклеточном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раке легкого: фенотипический состав и прогностическая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значимость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Меняйло М.Е. </w:t>
            </w:r>
          </w:p>
        </w:tc>
      </w:tr>
      <w:tr>
        <w:trPr>
          <w:trHeight w:hRule="exact" w:val="151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6" w:history="1">
                <w:r>
                  <w:rPr>
                    <w:rStyle w:val="Hyperlink"/>
                  </w:rPr>
                  <w:t>00125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патологического эффекта хромосомных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аномалий на длину теломер и характер метилирования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ДНК клеток трофэктодермы и внутренней клеточной массы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бластоцист человека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акушерства, гинекологии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репродуктологии имени Д.О. Отта"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6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Тихонов А.В.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309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7" w:history="1">
                <w:r>
                  <w:rPr>
                    <w:rStyle w:val="Hyperlink"/>
                  </w:rPr>
                  <w:t>00129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Молекулярный механизм регуляции TP63-зависимых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транскрипционных сетей через тканеспецифичную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убиквитин-лигазу TRIM29. Новые возможности в терапии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TP63-зависимых типов рака.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физико-химической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медицины Федерального медико-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биологического агентства"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Султанов Р.И.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310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8" w:history="1">
                <w:r>
                  <w:rPr>
                    <w:rStyle w:val="Hyperlink"/>
                  </w:rPr>
                  <w:t>00130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Лептиновая система гипоталамуса, гипофиза и семенников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крыс: роль в регуляции репродуктивных функций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возможная мишень для коррекции репродуктивных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расстройств при ожирении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эволюционной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физиологии и биохимии им. И.М.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Сеченова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Бахтюков А.А. </w:t>
            </w:r>
          </w:p>
        </w:tc>
      </w:tr>
    </w:tbl>
    <w:p>
      <w:pPr>
        <w:autoSpaceDN w:val="0"/>
        <w:autoSpaceDE w:val="0"/>
        <w:widowControl/>
        <w:spacing w:line="197" w:lineRule="auto" w:before="2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19" w:history="1">
                <w:r>
                  <w:rPr>
                    <w:rStyle w:val="Hyperlink"/>
                  </w:rPr>
                  <w:t>00131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нарушения долговременной синаптической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пластичности в гиппокампе крыс при эпилептогенезе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эволюционной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физиологии и биохимии им. И.М.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Сеченова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Шварц А.П.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0" w:history="1">
                <w:r>
                  <w:rPr>
                    <w:rStyle w:val="Hyperlink"/>
                  </w:rPr>
                  <w:t>00132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Гиперметилируемые длинные некодирующие РНК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эпигенетической регуляции генов при раке молочной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железы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"Научно-исследовательский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общей патологии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патофизиологии"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Филиппова Е.А. </w:t>
            </w:r>
          </w:p>
        </w:tc>
      </w:tr>
      <w:tr>
        <w:trPr>
          <w:trHeight w:hRule="exact" w:val="9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1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роли соматического мозаицизма в развитии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прогрессировании гипертрофии миокарда у пациентов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гипертрофической кардиомиопатией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Акционерное общество "Центр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и Репродуктивной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Медицины "ГЕНЕТИКО"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Балашова М.С.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22-75-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2" w:history="1">
                <w:r>
                  <w:rPr>
                    <w:rStyle w:val="Hyperlink"/>
                  </w:rPr>
                  <w:t>00135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Активация NK-клеток с использованием пептидного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антигена цитомегаловируса, презентируемого HLA-E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биоорганической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академиков М.М. Шемякина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Ю.А. Овчинникова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Куст (Ерохина)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С.А.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3" w:history="1">
                <w:r>
                  <w:rPr>
                    <w:rStyle w:val="Hyperlink"/>
                  </w:rPr>
                  <w:t>00003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прижизненной комплексной оценки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элементного статуса крупного рогатого скота с учётом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влияния генетических и паратипических факторов.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аграрный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Нарожных К.Н.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4" w:history="1">
                <w:r>
                  <w:rPr>
                    <w:rStyle w:val="Hyperlink"/>
                  </w:rPr>
                  <w:t>00006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4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Научно-практическое обоснование идентификации генов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предрасположенности к заболеваниям обмена веществ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популяциях крупного рогатого скота Костромской области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"Костромская государственная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сельскохозяйственная академия"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Сабетова К.Д. </w:t>
            </w:r>
          </w:p>
        </w:tc>
      </w:tr>
    </w:tbl>
    <w:p>
      <w:pPr>
        <w:autoSpaceDN w:val="0"/>
        <w:autoSpaceDE w:val="0"/>
        <w:widowControl/>
        <w:spacing w:line="197" w:lineRule="auto" w:before="6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5" w:history="1">
                <w:r>
                  <w:rPr>
                    <w:rStyle w:val="Hyperlink"/>
                  </w:rPr>
                  <w:t>00008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Специализированные пищевые системы для профилактики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социально-значимых заболеваний - гиперлипидемии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ожирения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"Дальневосточный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Табакаев А.В.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6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Сдерживание антибиотикорезистентности и повышение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качества молока, путем создания фармакологических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соединений для лечения мастита у высокопродуктивных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аграрный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научно-исследовательский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Исакова М.Н.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319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7" w:history="1">
                <w:r>
                  <w:rPr>
                    <w:rStyle w:val="Hyperlink"/>
                  </w:rPr>
                  <w:t>00013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Оценка эффективности векторной системы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аденоассоциированного вируса для доставки генов,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кодирующих иммунодоминантные белки вируса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африканской чумы свиней, в клетки млекопитающих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"Казанская государственная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 ветеринарной медицины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Н.Э. Баумана"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Галеева А.Г.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8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Эффективные биосредства с наночастицами металлов или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оксидов металлов для повышения продуктивности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сельскохозяйственных культур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"Почвенный институт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В.В. Докучаева"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Любимова Н.А.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29" w:history="1">
                <w:r>
                  <w:rPr>
                    <w:rStyle w:val="Hyperlink"/>
                  </w:rPr>
                  <w:t>00022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пептидных гормонов CLE в ответе на азот 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картофеля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Ганчева М.С.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0" w:history="1">
                <w:r>
                  <w:rPr>
                    <w:rStyle w:val="Hyperlink"/>
                  </w:rPr>
                  <w:t>00023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апробация инновационной технологии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кормления для сохранения иммунного гомеостаза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высокопродуктивного и экологически чистого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аквахозяйства.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"Астраханский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Ахмеджанова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А.Б.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1" w:history="1">
                <w:r>
                  <w:rPr>
                    <w:rStyle w:val="Hyperlink"/>
                  </w:rPr>
                  <w:t>00029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кисломолочных продуктов питания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повышенными антиоксидантными и пребиотическими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свойствами на основе комплексов гамма-лактон 2,3-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дегидро-L-гулоновой кислоты, незаменимых аминокислот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эссенциальных микроэлементов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"Северо-Кавказский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Блинов А.В.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2" w:history="1">
                <w:r>
                  <w:rPr>
                    <w:rStyle w:val="Hyperlink"/>
                  </w:rPr>
                  <w:t>00032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Пути распространения микроспоридий в трофических сетях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участием многоядных чешуекрылых – вредителей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сельского хозяйства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защиты растений"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Грушевая И.В.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3" w:history="1">
                <w:r>
                  <w:rPr>
                    <w:rStyle w:val="Hyperlink"/>
                  </w:rPr>
                  <w:t>00037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комплексного подхода для защиты картофеля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Solanum tuberosum от фитофтороза препаратами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дцРНК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цитологии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генетики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Голубева Т.С.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4" w:history="1">
                <w:r>
                  <w:rPr>
                    <w:rStyle w:val="Hyperlink"/>
                  </w:rPr>
                  <w:t>00043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способа получения растительного сырья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повышенным содержанием биологически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веществ, роль липидов в формировании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криорезистентности растений к экстремальным условиям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"Якутский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Нохсоров В.В.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5" w:history="1">
                <w:r>
                  <w:rPr>
                    <w:rStyle w:val="Hyperlink"/>
                  </w:rPr>
                  <w:t>00053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Поиск перспективного пробиотического штамма бактерий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снижения распространения детерминант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антибиотикорезистентности в птицеводстве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аграрный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Дубровин А.В.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6" w:history="1">
                <w:r>
                  <w:rPr>
                    <w:rStyle w:val="Hyperlink"/>
                  </w:rPr>
                  <w:t>00055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5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основных и дополнительных функций некротрофного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эффектора Stagonospora nodorum (Berk.) SnTox1 в развитии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инфекции у различных генотипов пшеницы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Нужная Т.В.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329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7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Изучение регуляторных механизмов индукции РНК-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интерференции и роли малых РНК при взаимодействии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пшеница – злаковые тли на примере Triticum spр. 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Rhopalosiphum padi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Уфимский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Румянцев С.Д. </w:t>
            </w:r>
          </w:p>
        </w:tc>
      </w:tr>
      <w:tr>
        <w:trPr>
          <w:trHeight w:hRule="exact" w:val="18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8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Изучение механизмов и разработка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инкапсуляции биологически активных веществ методом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комплексной коацервации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"Южно-Уральский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Фаткуллин Р.И.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22-76-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39" w:history="1">
                <w:r>
                  <w:rPr>
                    <w:rStyle w:val="Hyperlink"/>
                  </w:rPr>
                  <w:t>00062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белковой кормовой добавки на микробиом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желудочно-кишечного тракта перепелов, 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продуктивность, биологическую ценность и качество мяса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"Воронежский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инженерных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Образцова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(Павленкова)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С.В.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0" w:history="1">
                <w:r>
                  <w:rPr>
                    <w:rStyle w:val="Hyperlink"/>
                  </w:rPr>
                  <w:t>00001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Возрастные рубежи проявления, источники магм,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геодинамические обстановки формирования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позднепалеозойского и раннемезозойского магматизма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северо-западной части Буреинского континентального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массива (Центрально-Азиатский складчатый пояс)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природопользования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Дальневосточного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Овчинников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Р.О. </w:t>
            </w:r>
          </w:p>
        </w:tc>
      </w:tr>
    </w:tbl>
    <w:p>
      <w:pPr>
        <w:autoSpaceDN w:val="0"/>
        <w:autoSpaceDE w:val="0"/>
        <w:widowControl/>
        <w:spacing w:line="197" w:lineRule="auto" w:before="11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1" w:history="1">
                <w:r>
                  <w:rPr>
                    <w:rStyle w:val="Hyperlink"/>
                  </w:rPr>
                  <w:t>00009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флотореагенты для обогащения металлических руд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элементных халькогенов, халькогенсодержащих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и хлорорганических электрофилов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"Иркутский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технический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Бурдонов А.Е.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2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Халькофильные элементы в островодужных магмах – от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мантийного клина до приповерхностного очага.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примере вулкана Безымянный, Камчатка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Давыдова В.О.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3" w:history="1">
                <w:r>
                  <w:rPr>
                    <w:rStyle w:val="Hyperlink"/>
                  </w:rPr>
                  <w:t>00017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Подвижность и транслокация металлов в степных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ландшафтах, подвергающихся воздействию горнорудного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Сомов В.В.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4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Невидимый фронт Агрономической революции: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эндобентосные сообщества в бассейнах с карбонатным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осадконакоплением на рубеже докембрия и кембрия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нефтегазовой геологии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геофизики им. А.А. Трофимука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Марусин В.В.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5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Химический состав апатита как важный источник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геологической информации: разработка экспрессных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методик анализа и примеры их приложения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конкретных геологических задач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земной коры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Мальцев А.С.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6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Оксобораты групп варвикита, людвигита и пинакиолита: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взаимосвязь между составом, структурой, магнитными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свойствами, окислением и термической эволюцией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данным низко- и высокотемпературных in situ методов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химии силикатов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И.В. Гребенщикова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Бирюков Я.П.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339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7" w:history="1">
                <w:r>
                  <w:rPr>
                    <w:rStyle w:val="Hyperlink"/>
                  </w:rPr>
                  <w:t>00042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Кристаллохимия фосфатных и сульфатных фаз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дополнительными анионами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Авдонцева М.С. </w:t>
            </w:r>
          </w:p>
        </w:tc>
      </w:tr>
      <w:tr>
        <w:trPr>
          <w:trHeight w:hRule="exact" w:val="108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8" w:history="1">
                <w:r>
                  <w:rPr>
                    <w:rStyle w:val="Hyperlink"/>
                  </w:rPr>
                  <w:t>00049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Палеогеоморфология и геохронология памятников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верхнего палеолита Курского Посеймья по данным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малоглубинной геофизики и люминесцентного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датирования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географии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Бричева С.С.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49" w:history="1">
                <w:r>
                  <w:rPr>
                    <w:rStyle w:val="Hyperlink"/>
                  </w:rPr>
                  <w:t>00050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Геоморфологический и геодезический мониторинг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рельефообразования на эрозионных берегах реки Оки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Н4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"Рязанский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С.А. Есенина"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Воробьев А.Ю.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0" w:history="1">
                <w:r>
                  <w:rPr>
                    <w:rStyle w:val="Hyperlink"/>
                  </w:rPr>
                  <w:t>00051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Эмпирическая модель воздействия солнечных вспышек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различного класса на состояние и динамику нижней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ионосферы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динамики геосфер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академика М.А. Садовского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Ряховский И.А. </w:t>
            </w:r>
          </w:p>
        </w:tc>
      </w:tr>
      <w:tr>
        <w:trPr>
          <w:trHeight w:hRule="exact" w:val="10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1" w:history="1">
                <w:r>
                  <w:rPr>
                    <w:rStyle w:val="Hyperlink"/>
                  </w:rPr>
                  <w:t>00052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Палеомагнетизм и геохронология базитов котуйского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комплекса западного склона Анабарского массива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Земли им. О.Ю.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Шмидта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Пасенко А.М. </w:t>
            </w:r>
          </w:p>
        </w:tc>
      </w:tr>
    </w:tbl>
    <w:p>
      <w:pPr>
        <w:autoSpaceDN w:val="0"/>
        <w:autoSpaceDE w:val="0"/>
        <w:widowControl/>
        <w:spacing w:line="197" w:lineRule="auto" w:before="10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2" w:history="1">
                <w:r>
                  <w:rPr>
                    <w:rStyle w:val="Hyperlink"/>
                  </w:rPr>
                  <w:t>00055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1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внутренних волн и их влияния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прибрежные экосистемы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океанологии им. П.П.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Химченко Е.Е.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3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Хемо-биогенные силициты мела и палеогена Северной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Евразии: генезис, фазовые трансформации кремнезема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прикладные аспекты изучения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Смирнов П.В.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4" w:history="1">
                <w:r>
                  <w:rPr>
                    <w:rStyle w:val="Hyperlink"/>
                  </w:rPr>
                  <w:t>00058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Модель формирования пермских потенциально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рудоносных ультрамафит-мафитовых интрузий вулкано-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плутонических поясов Центральной Азии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Шаповалова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М.О.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5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континентальной коры с каледонским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основанием в среднем и позднем палеозое (на примере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Чингиз-Тарбагатайской зоны Восточного Казахстана)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Котлер П.Д.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6" w:history="1">
                <w:r>
                  <w:rPr>
                    <w:rStyle w:val="Hyperlink"/>
                  </w:rPr>
                  <w:t>00062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Высокоточная спектроскопическая информация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дистанционного газаоанализа атмосферы Земли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спектральном диапазоне 1800-2500 нм (4000-5560 см-1)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7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оптики атмосферы им. В.Е.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Зуева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Дейчули В.М. </w:t>
            </w:r>
          </w:p>
        </w:tc>
      </w:tr>
      <w:tr>
        <w:trPr>
          <w:trHeight w:hRule="exact" w:val="108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349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7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 теоретических и экспериментальных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исследования сейсмоакустических волновых процессов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море покрытом льдом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Земли им. О.Ю.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Шмидта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Преснов Д.А.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8" w:history="1">
                <w:r>
                  <w:rPr>
                    <w:rStyle w:val="Hyperlink"/>
                  </w:rPr>
                  <w:t>00068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мантийных и коровых магм в аспекте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численного термомеханического моделирования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геологии и минералогии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В.С.Соболева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 А.Н.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59" w:history="1">
                <w:r>
                  <w:rPr>
                    <w:rStyle w:val="Hyperlink"/>
                  </w:rPr>
                  <w:t>00069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Перенос и ускоренная седиментация взвешенного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осадочного вещества в российском секторе Юго-Восточной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Балтики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океанологии им. П.П.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Бубнова Е.С.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0" w:history="1">
                <w:r>
                  <w:rPr>
                    <w:rStyle w:val="Hyperlink"/>
                  </w:rPr>
                  <w:t>00074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фильтрации газа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мерзлых породах при высоких градиентах давления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Автономная некоммерческая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образовательная организация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«Сколковский институт науки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технологий»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Гребенкин С.И. </w:t>
            </w:r>
          </w:p>
        </w:tc>
      </w:tr>
      <w:tr>
        <w:trPr>
          <w:trHeight w:hRule="exact" w:val="151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1" w:history="1">
                <w:r>
                  <w:rPr>
                    <w:rStyle w:val="Hyperlink"/>
                  </w:rPr>
                  <w:t>00076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пены на процессы обмена между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океаном и атмосферой и рассеяние микроволнового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в экстремальных погодных условиях.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Байдаков Г.А.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2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3Д печать керна пород-коллекторов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Кочнев А.А. </w:t>
            </w:r>
          </w:p>
        </w:tc>
      </w:tr>
    </w:tbl>
    <w:p>
      <w:pPr>
        <w:autoSpaceDN w:val="0"/>
        <w:autoSpaceDE w:val="0"/>
        <w:widowControl/>
        <w:spacing w:line="197" w:lineRule="auto" w:before="14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3" w:history="1">
                <w:r>
                  <w:rPr>
                    <w:rStyle w:val="Hyperlink"/>
                  </w:rPr>
                  <w:t>00081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Эволюция состава глубинной мантии и литосферы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Балтийского щита по данным исследования расплавных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включений в оливинах и цирконах.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Ленина и Ордена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Октябрьской Революции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геохимии и аналитической химии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им. В.И. Вернадского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Асафов Е.В. </w:t>
            </w:r>
          </w:p>
        </w:tc>
      </w:tr>
      <w:tr>
        <w:trPr>
          <w:trHeight w:hRule="exact" w:val="108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4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Докембрийские структурно-вещественные комплексы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террейна Джунгарского Алатау (западная часть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Центрально-Азиатского орогенного пояса)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Геологический институт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Каныгина Н.А.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5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Озерный морфолитогенез болотных депрессий северо-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востока Русской равнины: реконструкция развития Камско-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Кельтминской низменности по геоморфологическим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палеолимнологическим данным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Копытов С.В.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6" w:history="1">
                <w:r>
                  <w:rPr>
                    <w:rStyle w:val="Hyperlink"/>
                  </w:rPr>
                  <w:t>00089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многофункциональных микропористых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природных и синтетических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титаносиликатов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"Коми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Перовский И.А.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359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7" w:history="1">
                <w:r>
                  <w:rPr>
                    <w:rStyle w:val="Hyperlink"/>
                  </w:rPr>
                  <w:t>00097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388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Химический состав моллюсков отделяющихся водоемов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Белого моря: потенциальные индикаторы изменчивости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параметров окружающей среды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океанологии им. П.П.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Ширшова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Будько Д.Ф.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8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Шквалы над территорией России: механизмы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формирования, сопутствующие экстремальные явления,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диагностика и моделирование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атмосферы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Обухова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Вазаева Н.В.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22-77-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69" w:history="1">
                <w:r>
                  <w:rPr>
                    <w:rStyle w:val="Hyperlink"/>
                  </w:rPr>
                  <w:t>00099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Эффект масштаба в урбогеохимии: проявления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пространственной неоднородности для контрастных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городских территорий и разных групп поллютантов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Константинова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Е.Ю.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0" w:history="1">
                <w:r>
                  <w:rPr>
                    <w:rStyle w:val="Hyperlink"/>
                  </w:rPr>
                  <w:t>00011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формирования региональной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научно-технической и инновационной политики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Бывшев В.И. </w:t>
            </w:r>
          </w:p>
        </w:tc>
      </w:tr>
      <w:tr>
        <w:trPr>
          <w:trHeight w:hRule="exact" w:val="108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1" w:history="1">
                <w:r>
                  <w:rPr>
                    <w:rStyle w:val="Hyperlink"/>
                  </w:rPr>
                  <w:t>00025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Гончарство населения Северного Кавказа в эпоху раннего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средневековья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археологии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Суханов Е.В. </w:t>
            </w:r>
          </w:p>
        </w:tc>
      </w:tr>
      <w:tr>
        <w:trPr>
          <w:trHeight w:hRule="exact" w:val="108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2" w:history="1">
                <w:r>
                  <w:rPr>
                    <w:rStyle w:val="Hyperlink"/>
                  </w:rPr>
                  <w:t>00026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31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Ансамбли резиденций членов дома Романовых в Крыму: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замысел, воплощение, развитие и преобразование (1837-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1917 гг.)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Санкт-Петербургский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истории 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Ефимов А.А.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3" w:history="1">
                <w:r>
                  <w:rPr>
                    <w:rStyle w:val="Hyperlink"/>
                  </w:rPr>
                  <w:t>00029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38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Мастерская - артель - завод: особенности организации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камнерезного производства на Среднем Урале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1920-х–1980-х годов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Винокуров С.Е. </w:t>
            </w:r>
          </w:p>
        </w:tc>
      </w:tr>
    </w:tbl>
    <w:p>
      <w:pPr>
        <w:autoSpaceDN w:val="0"/>
        <w:autoSpaceDE w:val="0"/>
        <w:widowControl/>
        <w:spacing w:line="197" w:lineRule="auto" w:before="106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0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4" w:history="1">
                <w:r>
                  <w:rPr>
                    <w:rStyle w:val="Hyperlink"/>
                  </w:rPr>
                  <w:t>00035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Городские выборы в общественной жизни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империи рубежа XIX-XX вв.: избирательные практики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проекты реформ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Сорокин А.А. </w:t>
            </w:r>
          </w:p>
        </w:tc>
      </w:tr>
      <w:tr>
        <w:trPr>
          <w:trHeight w:hRule="exact" w:val="1086"/>
        </w:trPr>
        <w:tc>
          <w:tcPr>
            <w:tcW w:type="dxa" w:w="624"/>
            <w:tcBorders>
              <w:start w:sz="4.0" w:val="single" w:color="#000000"/>
              <w:top w:sz="3.2000000000000455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367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5" w:history="1">
                <w:r>
                  <w:rPr>
                    <w:rStyle w:val="Hyperlink"/>
                  </w:rPr>
                  <w:t>00038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Мусульманские социальные сети в современной России: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старые вызовы безопасности, новые идентичности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дискурсы </w:t>
            </w:r>
          </w:p>
        </w:tc>
        <w:tc>
          <w:tcPr>
            <w:tcW w:type="dxa" w:w="149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востоковедения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Рагозина С.А.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6" w:history="1">
                <w:r>
                  <w:rPr>
                    <w:rStyle w:val="Hyperlink"/>
                  </w:rPr>
                  <w:t>00040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Литературный билингвизм как творческая стратегия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русских писателей-эмигрантов: на материале наследия Г.Д.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Гребенщикова (1883-1964)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Масяйкина Е.В.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369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7" w:history="1">
                <w:r>
                  <w:rPr>
                    <w:rStyle w:val="Hyperlink"/>
                  </w:rPr>
                  <w:t>00050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Система торговых отношений России и Китая во второй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половине XIX - начале XX в.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Хамзин И.Р.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8" w:history="1">
                <w:r>
                  <w:rPr>
                    <w:rStyle w:val="Hyperlink"/>
                  </w:rPr>
                  <w:t>00067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Азербайджано-иранские отношения в условиях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геополитических реалий после Второй карабахской войны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университет дружбы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народов"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Агазаде М.М. </w:t>
            </w:r>
          </w:p>
        </w:tc>
      </w:tr>
    </w:tbl>
    <w:p>
      <w:pPr>
        <w:autoSpaceDN w:val="0"/>
        <w:autoSpaceDE w:val="0"/>
        <w:widowControl/>
        <w:spacing w:line="197" w:lineRule="auto" w:before="142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79" w:history="1">
                <w:r>
                  <w:rPr>
                    <w:rStyle w:val="Hyperlink"/>
                  </w:rPr>
                  <w:t>00071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Семантические и прагматические факторы интерпретации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высказываний с индексикалами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Козырева О.А.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0" w:history="1">
                <w:r>
                  <w:rPr>
                    <w:rStyle w:val="Hyperlink"/>
                  </w:rPr>
                  <w:t>00078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Формирование новейших подходов к пространственной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организации резервного жилища в условиях социального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конфликта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архитектурный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(государственная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академия)"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Кизилова С.А.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1" w:history="1">
                <w:r>
                  <w:rPr>
                    <w:rStyle w:val="Hyperlink"/>
                  </w:rPr>
                  <w:t>00080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Актуальные проблемы развития Российской империи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воззрениях пророссийски ориентированной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общественности Северо-Западного края в 1850-е - 1870-е гг.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Завьялова О.О. </w:t>
            </w:r>
          </w:p>
        </w:tc>
      </w:tr>
      <w:tr>
        <w:trPr>
          <w:trHeight w:hRule="exact" w:val="181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2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0" w:after="0"/>
              <w:ind w:left="104" w:right="32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и траектории влияния фейковых новостей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конструирование общественного мнения в современном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российском обществе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Мордовский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 П. Огарёва"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Ушкин С.Г.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3" w:history="1">
                <w:r>
                  <w:rPr>
                    <w:rStyle w:val="Hyperlink"/>
                  </w:rPr>
                  <w:t>00083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Роль визуальных средств печатной пропаганды СССР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конструировании советской идентичности (1953–1984 гг.)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Федосов Е.А. </w:t>
            </w:r>
          </w:p>
        </w:tc>
      </w:tr>
    </w:tbl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4" w:history="1">
                <w:r>
                  <w:rPr>
                    <w:rStyle w:val="Hyperlink"/>
                  </w:rPr>
                  <w:t>00101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Айтрекинг в виртуальной реальности: ассистивные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обучения химии лиц с ДЦП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Курушкин М.В.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5" w:history="1">
                <w:r>
                  <w:rPr>
                    <w:rStyle w:val="Hyperlink"/>
                  </w:rPr>
                  <w:t>00104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Разработка стратегии устойчивого развития минерально-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сырьевой базы Арктического региона в условиях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энергоперехода и ESG-трансформаций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горный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Дмитриева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Д.М.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6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Антропология власти во французской повседневной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культуре второй половины XVIII века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Демичева Т.М. </w:t>
            </w:r>
          </w:p>
        </w:tc>
      </w:tr>
      <w:tr>
        <w:trPr>
          <w:trHeight w:hRule="exact" w:val="108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379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7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Американский журналист Стэнли Уошберн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дореволюционной России: новые документы и материалы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научной информации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общественным наукам РАН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Богомолов И.К.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8" w:history="1">
                <w:r>
                  <w:rPr>
                    <w:rStyle w:val="Hyperlink"/>
                  </w:rPr>
                  <w:t>00122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Экономический анализ взаимосвязей между условиями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труда и здоровьем работающего населения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Заздравных Е.А.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89" w:history="1">
                <w:r>
                  <w:rPr>
                    <w:rStyle w:val="Hyperlink"/>
                  </w:rPr>
                  <w:t>00133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Континуум privatus-publicus в пространстве римской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частной усадьбы как вектор общественно-политической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трансформации Поздней Римской Республики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Принципата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экономики"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Тельминов В.Г. </w:t>
            </w:r>
          </w:p>
        </w:tc>
      </w:tr>
    </w:tbl>
    <w:p>
      <w:pPr>
        <w:autoSpaceDN w:val="0"/>
        <w:autoSpaceDE w:val="0"/>
        <w:widowControl/>
        <w:spacing w:line="197" w:lineRule="auto" w:before="5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0" w:history="1">
                <w:r>
                  <w:rPr>
                    <w:rStyle w:val="Hyperlink"/>
                  </w:rPr>
                  <w:t>00150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Сибирь в социально-политической динамике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государственности: ретроспективный и современный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дискурсы коллективной исторической памяти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Чернышов С.А.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1" w:history="1">
                <w:r>
                  <w:rPr>
                    <w:rStyle w:val="Hyperlink"/>
                  </w:rPr>
                  <w:t>00160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00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Участие населения Сибири в социальных акциях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праздниках Советской России (1920-1941 гг.)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Тишкина К.А.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2" w:history="1">
                <w:r>
                  <w:rPr>
                    <w:rStyle w:val="Hyperlink"/>
                  </w:rPr>
                  <w:t>00164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Монументальная скульптура Санкт-Петербурга как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инструмент конструирования национальной памяти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Сосницкий Д.А.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3" w:history="1">
                <w:r>
                  <w:rPr>
                    <w:rStyle w:val="Hyperlink"/>
                  </w:rPr>
                  <w:t>00167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Лонгитюдное исследование био-психо-социальных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факторов психического развития и здоровья детей, зачатых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 помощью вспомогательных репродуктивных технологий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(период дошкольного возраста)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Терехина О.В.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4" w:history="1">
                <w:r>
                  <w:rPr>
                    <w:rStyle w:val="Hyperlink"/>
                  </w:rPr>
                  <w:t>00172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Политические практики советского общества в 1920-е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1960-е годы: сравнительный аспект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Раков Т.Н.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5" w:history="1">
                <w:r>
                  <w:rPr>
                    <w:rStyle w:val="Hyperlink"/>
                  </w:rPr>
                  <w:t>00177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Академгородки и наукограды: сравнительный аспект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позднесоветских городов науки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Пискунов М.О. </w:t>
            </w:r>
          </w:p>
        </w:tc>
      </w:tr>
    </w:tbl>
    <w:p>
      <w:pPr>
        <w:autoSpaceDN w:val="0"/>
        <w:autoSpaceDE w:val="0"/>
        <w:widowControl/>
        <w:spacing w:line="197" w:lineRule="auto" w:before="2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6" w:history="1">
                <w:r>
                  <w:rPr>
                    <w:rStyle w:val="Hyperlink"/>
                  </w:rPr>
                  <w:t>00180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Уголовно-правовые риски использования мобильных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приложений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юридический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О.Е. Кутафина (МГЮА)»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Бимбинов А.А.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389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7" w:history="1">
                <w:r>
                  <w:rPr>
                    <w:rStyle w:val="Hyperlink"/>
                  </w:rPr>
                  <w:t>00189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Рационализация природопользования: политэкономия,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планирование и экологическое регулирование угольной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промышленности в 1965–1991 гг.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"Тюменский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Гильминтинов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Р.Р.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8" w:history="1">
                <w:r>
                  <w:rPr>
                    <w:rStyle w:val="Hyperlink"/>
                  </w:rPr>
                  <w:t>00198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Военная политика современной Франции: основные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направления, тенденции, вызовы для России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Чихачев А.Ю. </w:t>
            </w:r>
          </w:p>
        </w:tc>
      </w:tr>
      <w:tr>
        <w:trPr>
          <w:trHeight w:hRule="exact" w:val="10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399" w:history="1">
                <w:r>
                  <w:rPr>
                    <w:rStyle w:val="Hyperlink"/>
                  </w:rPr>
                  <w:t>00201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Сплоченность и дисциплина политических структур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российском парламенте: сетевой анализ законодательной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деятельности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научной информации по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общественным наукам РАН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Помигуев И.А. </w:t>
            </w:r>
          </w:p>
        </w:tc>
      </w:tr>
      <w:tr>
        <w:trPr>
          <w:trHeight w:hRule="exact" w:val="216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5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0" w:history="1">
                <w:r>
                  <w:rPr>
                    <w:rStyle w:val="Hyperlink"/>
                  </w:rPr>
                  <w:t>00214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Адаптация стратегии национального технологического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развития в условиях глобального энергетического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перехода: сценарный анализ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международных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отношений (университет)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иностранных дел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Гулиев И.А.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1" w:history="1">
                <w:r>
                  <w:rPr>
                    <w:rStyle w:val="Hyperlink"/>
                  </w:rPr>
                  <w:t>00217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Теории эпидемий и методов борьбы с ними в Европе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раннее Новое время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"Российская академия народного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хозяйства и государственной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службы при Президенте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Гурьянов И.Г.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2" w:history="1">
                <w:r>
                  <w:rPr>
                    <w:rStyle w:val="Hyperlink"/>
                  </w:rPr>
                  <w:t>00220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совершенствование моделей и алгоритмов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актуарных расчетов в условиях недостаточности априорной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информации в сельском хозяйстве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Киндаев А.Ю. </w:t>
            </w:r>
          </w:p>
        </w:tc>
      </w:tr>
      <w:tr>
        <w:trPr>
          <w:trHeight w:hRule="exact" w:val="151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3" w:history="1">
                <w:r>
                  <w:rPr>
                    <w:rStyle w:val="Hyperlink"/>
                  </w:rPr>
                  <w:t>00221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Лексика живой природы (растительный мир) в якутском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языке: лингвогеографическое распределение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"Северо-Восточный федеральный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М.К. Аммосова"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Малышева Н.В.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22-78-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4" w:history="1">
                <w:r>
                  <w:rPr>
                    <w:rStyle w:val="Hyperlink"/>
                  </w:rPr>
                  <w:t>00222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Когнитивные стратегии изучения иностранных языков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Н7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лингвистический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Измалкова А.И.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5" w:history="1">
                <w:r>
                  <w:rPr>
                    <w:rStyle w:val="Hyperlink"/>
                  </w:rPr>
                  <w:t>00007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коммутационного метода калибровки ЦАП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снижения нелинейности преобразования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Петра Великого"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Енученко М.С. </w:t>
            </w:r>
          </w:p>
        </w:tc>
      </w:tr>
    </w:tbl>
    <w:p>
      <w:pPr>
        <w:autoSpaceDN w:val="0"/>
        <w:autoSpaceDE w:val="0"/>
        <w:widowControl/>
        <w:spacing w:line="197" w:lineRule="auto" w:before="11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6" w:history="1">
                <w:r>
                  <w:rPr>
                    <w:rStyle w:val="Hyperlink"/>
                  </w:rPr>
                  <w:t>00010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состава чувствительного слоя, условий синтеза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микроструктуры на селективность и эффективность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нанокомпозитных кондуктометрических сенсоров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химической физики им. Н.Н.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Семенова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Иким М.И.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399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7" w:history="1">
                <w:r>
                  <w:rPr>
                    <w:rStyle w:val="Hyperlink"/>
                  </w:rPr>
                  <w:t>00011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методов цифровой обработки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сигналов на базе нейросетевых технологий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измерительных каналах с особыми требованиями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надежности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Надеждин И.С.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8" w:history="1">
                <w:r>
                  <w:rPr>
                    <w:rStyle w:val="Hyperlink"/>
                  </w:rPr>
                  <w:t>00019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29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кальция на фазообразование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термоэмиссионные свойства систем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иридийсодержащих боридов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твердого тела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Лозанов В.В. </w:t>
            </w:r>
          </w:p>
        </w:tc>
      </w:tr>
      <w:tr>
        <w:trPr>
          <w:trHeight w:hRule="exact" w:val="1510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401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09" w:history="1">
                <w:r>
                  <w:rPr>
                    <w:rStyle w:val="Hyperlink"/>
                  </w:rPr>
                  <w:t>00021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Новый тип многослойных гетероструктур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модуляции sp2/sp3-гибридизации алмазоподобного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углерода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5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Охапкин А.И.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0" w:history="1">
                <w:r>
                  <w:rPr>
                    <w:rStyle w:val="Hyperlink"/>
                  </w:rPr>
                  <w:t>00042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методологических подходов к аналитике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прогнозированию аварийности на объектах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электросетевого комплекса от влияния ветровых нагрузок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климатических изменений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Локтионов О.А. </w:t>
            </w:r>
          </w:p>
        </w:tc>
      </w:tr>
    </w:tbl>
    <w:p>
      <w:pPr>
        <w:autoSpaceDN w:val="0"/>
        <w:autoSpaceDE w:val="0"/>
        <w:widowControl/>
        <w:spacing w:line="197" w:lineRule="auto" w:before="11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1" w:history="1">
                <w:r>
                  <w:rPr>
                    <w:rStyle w:val="Hyperlink"/>
                  </w:rPr>
                  <w:t>00045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процессов синтеза керамических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в системе Al2O3-AlN-MgO в волне горения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оптически прозрачной керамики на их основе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структурной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макрокинетики и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А.Г.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Мержанова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Акопджанян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Т.Г.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2" w:history="1">
                <w:r>
                  <w:rPr>
                    <w:rStyle w:val="Hyperlink"/>
                  </w:rPr>
                  <w:t>00049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Прямая лазерная запись дифракционных структур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пленках с антиотражающим покрытием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автоматики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электрометрии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Белоусов Д.А.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405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3" w:history="1">
                <w:r>
                  <w:rPr>
                    <w:rStyle w:val="Hyperlink"/>
                  </w:rPr>
                  <w:t>00052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и исследование нанобиокаталитических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переработки биомассы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"Тверской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Сульман А.М.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406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4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быстропротекающих газо –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плазмодинамических процессов с использованием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подходов машинного обучения при анализе больших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массивов данных экспериментальной визуализации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Дорощенко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407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5" w:history="1">
                <w:r>
                  <w:rPr>
                    <w:rStyle w:val="Hyperlink"/>
                  </w:rPr>
                  <w:t>00056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квазинепрерывного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равноканального углового прессования в специальной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оболочке при пониженных температурах деформации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структуру и функциональные свойства сплавов TiNi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памятью формы технического и медицинского назначения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Карелин Р.Д. </w:t>
            </w:r>
          </w:p>
        </w:tc>
      </w:tr>
    </w:tbl>
    <w:p>
      <w:pPr>
        <w:autoSpaceDN w:val="0"/>
        <w:autoSpaceDE w:val="0"/>
        <w:widowControl/>
        <w:spacing w:line="197" w:lineRule="auto" w:before="8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6" w:history="1">
                <w:r>
                  <w:rPr>
                    <w:rStyle w:val="Hyperlink"/>
                  </w:rPr>
                  <w:t>00059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Научно-обоснованная разработка микролегированной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стали для метллургического инструмента, работающего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условиях теплового ударно-абразивного изнашивания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"Оренбургский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Ромашков Е.В.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409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7" w:history="1">
                <w:r>
                  <w:rPr>
                    <w:rStyle w:val="Hyperlink"/>
                  </w:rPr>
                  <w:t>00063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эффективных каталитических систем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окислительного обессеривания светлых нефтяных фракций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электрохимически регенерируемым гипохлоритом натрия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Поликарпова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П.Д.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8" w:history="1">
                <w:r>
                  <w:rPr>
                    <w:rStyle w:val="Hyperlink"/>
                  </w:rPr>
                  <w:t>00065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Экспериментальное исследование теплообмена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кипении в потоке жидкости в условиях высоких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приведенных давлений.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"МЭИ"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Беляев А.В.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19" w:history="1">
                <w:r>
                  <w:rPr>
                    <w:rStyle w:val="Hyperlink"/>
                  </w:rPr>
                  <w:t>00068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высокоскоростного деформирования сплава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памятью формы TiNi в предмартенситном состоянии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функциональное поведение и фазовый переход.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Остропико Е.С.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0" w:history="1">
                <w:r>
                  <w:rPr>
                    <w:rStyle w:val="Hyperlink"/>
                  </w:rPr>
                  <w:t>00073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Физическое моделирование процесса тепломассообмена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камере коксования с целью управления физико-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механическими свойствами каменноугольного кокса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"Магнитогорский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Г.И.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 Д.И.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1" w:history="1">
                <w:r>
                  <w:rPr>
                    <w:rStyle w:val="Hyperlink"/>
                  </w:rPr>
                  <w:t>00074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физических свойств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полимерных магнитных композиционных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оксидных ферримагнетиков для обеспечения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электромагнитной совместимости технических средств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Вагнер Д.В.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2" w:history="1">
                <w:r>
                  <w:rPr>
                    <w:rStyle w:val="Hyperlink"/>
                  </w:rPr>
                  <w:t>00079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подходов к реализации тандемных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"one-pot" процессов на основе реакции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гидроформилирования, направленных на получение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ценных продуктов нефтехимического синтеза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Горбунов Д.Н.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3" w:history="1">
                <w:r>
                  <w:rPr>
                    <w:rStyle w:val="Hyperlink"/>
                  </w:rPr>
                  <w:t>00080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энергетически эффективных систем вентиляции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зданий на основе компактных регенеративных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теплоутилизаторов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"Вологодский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Монаркин Н.Н.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4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Электрокинетические явления около поверхности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микрочастицы с гидрофобными свойствами поверхности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сильном электрическом поле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образовательное бюджетное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"Финансовый университет при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Правительстве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Федерации"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Франц Е.А.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5" w:history="1">
                <w:r>
                  <w:rPr>
                    <w:rStyle w:val="Hyperlink"/>
                  </w:rPr>
                  <w:t>00086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эволюции структурно-фазовых состояний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керамических микропористых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МАХ-фазы Ti3AlC2, полученных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методами аддитивных технологий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физики прочности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Сибирского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Криницын М.Г.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6" w:history="1">
                <w:r>
                  <w:rPr>
                    <w:rStyle w:val="Hyperlink"/>
                  </w:rPr>
                  <w:t>00092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Влияние поверхностно-активных веществ на дисперсность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капель при распылении жидких топлив форсунками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Перфильева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К.Г.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419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7" w:history="1">
                <w:r>
                  <w:rPr>
                    <w:rStyle w:val="Hyperlink"/>
                  </w:rPr>
                  <w:t>00095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научно-технологических основ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структурообразования конструкционных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полученных путем аддитивного электродугового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выращивания для формирования механических свойств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 усталости с использованием подходов искусственного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интеллекта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им. Р.Е.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Алексеева"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Аносов М.С.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8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теоретических основ и технических решений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получения новых эффективных композиционных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на основе термически модифицированного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органического заполнителя и гидравлических вяжущих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"Поволжский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Чернов В.Ю.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29" w:history="1">
                <w:r>
                  <w:rPr>
                    <w:rStyle w:val="Hyperlink"/>
                  </w:rPr>
                  <w:t>00101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Вычислительные алгоритмы для корректного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моделирования ребер многопроводных линий передачи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минимальными вычислительными затратами.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Сагиева И.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0" w:history="1">
                <w:r>
                  <w:rPr>
                    <w:rStyle w:val="Hyperlink"/>
                  </w:rPr>
                  <w:t>00103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гибридные устройства для расщепления опасных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импульсов в целях защиты радиоэлектронной аппаратуры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Носов А.В.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1" w:history="1">
                <w:r>
                  <w:rPr>
                    <w:rStyle w:val="Hyperlink"/>
                  </w:rPr>
                  <w:t>00106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состава проводниковых термостойких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наноструктурных алюминиевых сплавов системы Al-Ca-Mn-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Zr, получаемых литьем в электромагнитный кристаллизатор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Короткова Н.О.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2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составов алюминиевых сплавов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бесслитковой прокатки-прессования прутков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изготовления проводниковой проволоки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повышенным уровнем термостойкости, механических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свойств и электропроводимости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"Сибирский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Беспалов В.М.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3" w:history="1">
                <w:r>
                  <w:rPr>
                    <w:rStyle w:val="Hyperlink"/>
                  </w:rPr>
                  <w:t>00113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Комплексное изучение неупругого деформирования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разрушения конструкционных полимерных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композиционных материалов в зонах концентрации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напряжений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Струнгарь Е.М.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4" w:history="1">
                <w:r>
                  <w:rPr>
                    <w:rStyle w:val="Hyperlink"/>
                  </w:rPr>
                  <w:t>00118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катализаторов на основе мезопористых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носителей для получения компонентов биотоплив из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продуктов переработки лигноцеллюлозной биомассы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Ролдугина Е.А.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5" w:history="1">
                <w:r>
                  <w:rPr>
                    <w:rStyle w:val="Hyperlink"/>
                  </w:rPr>
                  <w:t>00124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Экспериментальные исследования технологии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приготовления водоугольных топлив с добавками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пирогенетической жидкости, их свойств и характеристик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газокапельных факелов таких топлив в результате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распыления пневматической форсункой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Зенков А.В.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6" w:history="1">
                <w:r>
                  <w:rPr>
                    <w:rStyle w:val="Hyperlink"/>
                  </w:rPr>
                  <w:t>00127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гибких частотно-селективных устройств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SIW-технологии для спутников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беспилотных летательных аппаратов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"Южный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Крутиев С.В.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429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7" w:history="1">
                <w:r>
                  <w:rPr>
                    <w:rStyle w:val="Hyperlink"/>
                  </w:rPr>
                  <w:t>00129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методов переработки отработанных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дисплеев с выделением индия и олова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Колмачихина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Э.Б.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8" w:history="1">
                <w:r>
                  <w:rPr>
                    <w:rStyle w:val="Hyperlink"/>
                  </w:rPr>
                  <w:t>00134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оптимизация конструкции синхронного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двигателя с постоянными магнитами на базе комплексной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топологической оптимизации с учетом электромагнитных,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тепловых процессов и расчёта прочностных характеристик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электрического транспорта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Петров Т.И.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39" w:history="1">
                <w:r>
                  <w:rPr>
                    <w:rStyle w:val="Hyperlink"/>
                  </w:rPr>
                  <w:t>00135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 новых рефракционных методов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анализа теплообмена и бесконтактного измерения полей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температур, давлений и скоростей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M.В.Ломоносова»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Пуштаев А.В.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0" w:history="1">
                <w:r>
                  <w:rPr>
                    <w:rStyle w:val="Hyperlink"/>
                  </w:rPr>
                  <w:t>00136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Накопление повреждений и разрушение полимерных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композитов в условиях предварительного двухосного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циклического нагружения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"Пермский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политехнический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Староверов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О.А. </w:t>
            </w:r>
          </w:p>
        </w:tc>
      </w:tr>
    </w:tbl>
    <w:p>
      <w:pPr>
        <w:autoSpaceDN w:val="0"/>
        <w:autoSpaceDE w:val="0"/>
        <w:widowControl/>
        <w:spacing w:line="197" w:lineRule="auto" w:before="13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1" w:history="1">
                <w:r>
                  <w:rPr>
                    <w:rStyle w:val="Hyperlink"/>
                  </w:rPr>
                  <w:t>00137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Резонансные диэлектрические наноантенны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повышения спектральной чувствительности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тонкопленочных органо-неорганических фотодетекторов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Фурасова А.Д.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2" w:history="1">
                <w:r>
                  <w:rPr>
                    <w:rStyle w:val="Hyperlink"/>
                  </w:rPr>
                  <w:t>00139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Теплофизические и оптические свойства наножидкостей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высокоэффективного преобразования солнечной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энергии в тепло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6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Морозова М.А.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3" w:history="1">
                <w:r>
                  <w:rPr>
                    <w:rStyle w:val="Hyperlink"/>
                  </w:rPr>
                  <w:t>00141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Кинетика нуклеации и роста твёрдой фазы в пересыщенных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растворах с приложением к кристаллизации реальных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Маковеева Е.В.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4" w:history="1">
                <w:r>
                  <w:rPr>
                    <w:rStyle w:val="Hyperlink"/>
                  </w:rPr>
                  <w:t>00144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Физико-химические закономерности формирования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свойств керамических материалов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высокоэнтропийной системы Hf-Ti-FeV-Cr-N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Евсеев Н.С. </w:t>
            </w:r>
          </w:p>
        </w:tc>
      </w:tr>
      <w:tr>
        <w:trPr>
          <w:trHeight w:hRule="exact" w:val="189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5" w:history="1">
                <w:r>
                  <w:rPr>
                    <w:rStyle w:val="Hyperlink"/>
                  </w:rPr>
                  <w:t>00146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особенностей синтеза полупроводниковых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наногетероструктур InGaAs/InP методом молекулярно-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пучковой эпитаксии для создания фотодетекторов c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высокой фоточувствительностью в диапазоне длин волн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2.2-2.5 мкм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образования и науки "Санкт-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Петербургский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Академический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Ж.И. Алферова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Соболев М.С.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6" w:history="1">
                <w:r>
                  <w:rPr>
                    <w:rStyle w:val="Hyperlink"/>
                  </w:rPr>
                  <w:t>00148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аппаратно-программного комплекса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наносенсорах, специальных алгоритмов и программ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неинвазивного наблюдения за состоянием спонтанной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активности клеток миокарда исследования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микропотенциалов сердца в режимах суточного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многосуточного мониторинга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Турушев Н.В. </w:t>
            </w:r>
          </w:p>
        </w:tc>
      </w:tr>
      <w:tr>
        <w:trPr>
          <w:trHeight w:hRule="exact" w:val="189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439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7" w:history="1">
                <w:r>
                  <w:rPr>
                    <w:rStyle w:val="Hyperlink"/>
                  </w:rPr>
                  <w:t>00149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Методы исследования шумовых и спектральных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 гибридных синтезаторов частот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цифровых антенных решеток систем связи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Massive MIMO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"Владимирский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Александра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Григорьевича и Николая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Григорьевича Столетовых"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Якименко К.А.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440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8" w:history="1">
                <w:r>
                  <w:rPr>
                    <w:rStyle w:val="Hyperlink"/>
                  </w:rPr>
                  <w:t>00154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Экспериментально-теоретическое исследование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сверхкритических процессов получения аэрогелей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цифрового двойника их промышленного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"Российский химико-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Д.И. Менделеева"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Лебедев А.Е. </w:t>
            </w:r>
          </w:p>
        </w:tc>
      </w:tr>
      <w:tr>
        <w:trPr>
          <w:trHeight w:hRule="exact" w:val="242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49" w:history="1">
                <w:r>
                  <w:rPr>
                    <w:rStyle w:val="Hyperlink"/>
                  </w:rPr>
                  <w:t>00155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многослойного органического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полупроводникового имплантата, модифицированного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проводящим полимером и одностенными углеродными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нанотрубками.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Первый Московский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И.М. Сеченова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Министерства здравоохранения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Федерации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(Сеченовский Университет)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Марков А.Г. </w:t>
            </w:r>
          </w:p>
        </w:tc>
      </w:tr>
    </w:tbl>
    <w:p>
      <w:pPr>
        <w:autoSpaceDN w:val="0"/>
        <w:autoSpaceDE w:val="0"/>
        <w:widowControl/>
        <w:spacing w:line="197" w:lineRule="auto" w:before="135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0" w:history="1">
                <w:r>
                  <w:rPr>
                    <w:rStyle w:val="Hyperlink"/>
                  </w:rPr>
                  <w:t>00156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тепловых и гидродинамических эффектов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нанодисперсных магнитных жидкостях для разработки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и методик расчёта высокоскоростных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высокотемпературных герметизаторов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"Ивановский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энергетический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В.И. Ленина"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Нестеров С.А.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1" w:history="1">
                <w:r>
                  <w:rPr>
                    <w:rStyle w:val="Hyperlink"/>
                  </w:rPr>
                  <w:t>00157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Волоконные усилители на основе висмутовых активных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световодов с сохранением поляризации.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общей физики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А.М. Прохорова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Рюмкин К.Е. </w:t>
            </w:r>
          </w:p>
        </w:tc>
      </w:tr>
      <w:tr>
        <w:trPr>
          <w:trHeight w:hRule="exact" w:val="189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2" w:history="1">
                <w:r>
                  <w:rPr>
                    <w:rStyle w:val="Hyperlink"/>
                  </w:rPr>
                  <w:t>00158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Закономерности фазо- и структурообразования материалов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 основе Ti-Si-C-B в условиях сочетания процессов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самораспространяющегося высокотемпературного синтеза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сдвигового высокотемпературного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деформированиявысокотемпературного деформирования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структурной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макрокинетики и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материаловедения им. А.Г.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Мержанова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Константинов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А.С.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3" w:history="1">
                <w:r>
                  <w:rPr>
                    <w:rStyle w:val="Hyperlink"/>
                  </w:rPr>
                  <w:t>00162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методики компьютерного моделирования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деформации и разрушения титановых сплавов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динамических воздействий с целью создания конструкций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транспортных систем и энергетического оборудования.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Скрипняк В.В.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4" w:history="1">
                <w:r>
                  <w:rPr>
                    <w:rStyle w:val="Hyperlink"/>
                  </w:rPr>
                  <w:t>00168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системы децентрализованного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управления роем автономных микро-БПЛА в среде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препятствиями внутри помещений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"Уфимский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авиационный 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Муслимов Т.З.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85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5" w:history="1">
                <w:r>
                  <w:rPr>
                    <w:rStyle w:val="Hyperlink"/>
                  </w:rPr>
                  <w:t>00169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модели прогнозирования износа лопаточного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аппарата осевых компрессоров в процессе эксплуатации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газотурбинных установок на основании результатов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численных исследований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"Уральский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первого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Президента России Б.Н. Ельцина"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Блинов В.Л. </w:t>
            </w:r>
          </w:p>
        </w:tc>
      </w:tr>
      <w:tr>
        <w:trPr>
          <w:trHeight w:hRule="exact" w:val="189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6" w:history="1">
                <w:r>
                  <w:rPr>
                    <w:rStyle w:val="Hyperlink"/>
                  </w:rPr>
                  <w:t>00171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Вычислительная креативность в контексте создания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реставрации объектов изобразительного искусства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электротехнический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"ЛЭТИ" им. В.И. Ульянова (Ленина)"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Каримов А.И. </w:t>
            </w:r>
          </w:p>
        </w:tc>
      </w:tr>
      <w:tr>
        <w:trPr>
          <w:trHeight w:hRule="exact" w:val="1622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449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7" w:history="1">
                <w:r>
                  <w:rPr>
                    <w:rStyle w:val="Hyperlink"/>
                  </w:rPr>
                  <w:t>00173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Гибридные защитные износостойкие покрытия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пары твердая пленка / антифрикционная пленка,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перспективные для ветроэнергетики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54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неорганической химии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А.В.Николаева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Ермакова Е.Н.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8" w:history="1">
                <w:r>
                  <w:rPr>
                    <w:rStyle w:val="Hyperlink"/>
                  </w:rPr>
                  <w:t>00174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влияния давления на локальные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характеристики теплообмена, эволюцию и структуру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микрослоя при кипении жидкости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6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Сердюков В.С.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451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59" w:history="1">
                <w:r>
                  <w:rPr>
                    <w:rStyle w:val="Hyperlink"/>
                  </w:rPr>
                  <w:t>00175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Подавление акустических шумов в широком диапазоне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помощью периодических структур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ИТМО"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Ткалич Д.И.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86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0" w:history="1">
                <w:r>
                  <w:rPr>
                    <w:rStyle w:val="Hyperlink"/>
                  </w:rPr>
                  <w:t>00178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Переработка отработанных литий-ионных аккумуляторов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электро-баромембранного метода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"Кубанский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Бутыльский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Д.Ю.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1" w:history="1">
                <w:r>
                  <w:rPr>
                    <w:rStyle w:val="Hyperlink"/>
                  </w:rPr>
                  <w:t>00179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Создание научных основ лазерной обработки новых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высокотехнологичных алюмокальциевых сплавов системы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Al-Ca-(Cu, Mn, Zn, Mg, Ce (La)) для производства сложных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топологически оптимизированных изделий методами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гибридного формообразования.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Летягин Н.В.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2" w:history="1">
                <w:r>
                  <w:rPr>
                    <w:rStyle w:val="Hyperlink"/>
                  </w:rPr>
                  <w:t>00181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адаптивной системы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электроэнергетическими системами с высокой долей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возобновляемых источников энергии на базе методов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машинного обучения с интеллектуальным отбором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восстановлением значимых исходных данных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Матренин П.В.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3" w:history="1">
                <w:r>
                  <w:rPr>
                    <w:rStyle w:val="Hyperlink"/>
                  </w:rPr>
                  <w:t>00187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Теоретическое обоснование появления комбинационных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импульсов в многопроводных линиях передачи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неоднородным диэлектрическим заполнением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систем управления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радиоэлектроники"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Черникова Е.Б.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4" w:history="1">
                <w:r>
                  <w:rPr>
                    <w:rStyle w:val="Hyperlink"/>
                  </w:rPr>
                  <w:t>00189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композиционных покрытий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высокоэнтропийных сплавов, упрочненных тугоплавкими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частицами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"Новосибирский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Руктуев А.А.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87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5" w:history="1">
                <w:r>
                  <w:rPr>
                    <w:rStyle w:val="Hyperlink"/>
                  </w:rPr>
                  <w:t>00197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Взаимодействие капель мазутного топлива с твердыми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частицами, созданными при возгонке его капель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Шлегель Н.Е.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6" w:history="1">
                <w:r>
                  <w:rPr>
                    <w:rStyle w:val="Hyperlink"/>
                  </w:rPr>
                  <w:t>00204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структур и алгоритмов управления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электростанциями на базе фотоэлектрических установок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для повышения устойчивости по частоте современных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энергообъединений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Рубан Н.Ю. </w:t>
            </w:r>
          </w:p>
        </w:tc>
      </w:tr>
      <w:tr>
        <w:trPr>
          <w:trHeight w:hRule="exact" w:val="181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459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7" w:history="1">
                <w:r>
                  <w:rPr>
                    <w:rStyle w:val="Hyperlink"/>
                  </w:rPr>
                  <w:t>00206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Прогнозирование влагосодержания полимерных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применением методов машинного обучения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учетом синергетических и нейтрализующих эффектов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«окружающая среда – полимерный материал»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Мордовский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 П. Огарёва"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Низин Д.Р.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8" w:history="1">
                <w:r>
                  <w:rPr>
                    <w:rStyle w:val="Hyperlink"/>
                  </w:rPr>
                  <w:t>00208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Развитие подходов к дизайну структурированных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катализаторов переработки возобновляемого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растительного сырья в водородсодержащие смеси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питания топливных элементов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"Институт катализа им. Г.К.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Борескова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Рогожников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В.Н.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69" w:history="1">
                <w:r>
                  <w:rPr>
                    <w:rStyle w:val="Hyperlink"/>
                  </w:rPr>
                  <w:t>00209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методов и средств накопления электроэнергии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моторвагонного подвижного состава для питания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собственных нужд электропоезда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путей сообщения"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Истомин С.Г. </w:t>
            </w:r>
          </w:p>
        </w:tc>
      </w:tr>
    </w:tbl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88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0" w:history="1">
                <w:r>
                  <w:rPr>
                    <w:rStyle w:val="Hyperlink"/>
                  </w:rPr>
                  <w:t>00210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цифровой технологии сквозного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проектирования многоступенчатых осевых компрессоров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газотурбинных двигателей с использованием численных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моделей разного уровня сложности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"Самарский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имени академика С.П. Королева"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Горячкин Е.С.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1" w:history="1">
                <w:r>
                  <w:rPr>
                    <w:rStyle w:val="Hyperlink"/>
                  </w:rPr>
                  <w:t>00212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Технико-экономическая оценка процессов взаимодействия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диоксида углерода, воды и активных металлосодержащих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поверхностей в рамках обоснования эффективной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технологии утилизации углекислого газа с генерацией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чистых энергоносителей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нефти и газа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Климов Д.С. </w:t>
            </w:r>
          </w:p>
        </w:tc>
      </w:tr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2" w:history="1">
                <w:r>
                  <w:rPr>
                    <w:rStyle w:val="Hyperlink"/>
                  </w:rPr>
                  <w:t>00213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поведения пористо-сетчатых имплантатов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 измельчённых костных аллотрансплантатов в задачах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биомеханики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Н3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гидродинамики им. М.А.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Лаврентьева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Федорова Н.В.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3" w:history="1">
                <w:r>
                  <w:rPr>
                    <w:rStyle w:val="Hyperlink"/>
                  </w:rPr>
                  <w:t>00215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экспериментальные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влияния микроструктурной гетерогенности на эволюцию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структуры и сверхпластичность алюминиевых сплавов,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обработанных трением c перемешиванием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Кищик А.А.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4" w:history="1">
                <w:r>
                  <w:rPr>
                    <w:rStyle w:val="Hyperlink"/>
                  </w:rPr>
                  <w:t>00217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научных основ формирования создаваемых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высокоэнергетическими методами композиционных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материалов с уникальными свойствами для энергоемких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отраслей промышленности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"Волгоградский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Кузьмин Е.В.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89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5" w:history="1">
                <w:r>
                  <w:rPr>
                    <w:rStyle w:val="Hyperlink"/>
                  </w:rPr>
                  <w:t>00220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Получение высокочистого водорода с помощью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мембранного модуля на основе никелевых мембран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твердого тела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механохимии Сибирского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Тропин Е.С.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6" w:history="1">
                <w:r>
                  <w:rPr>
                    <w:rStyle w:val="Hyperlink"/>
                  </w:rPr>
                  <w:t>00223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Обоснование по результатам экспериментальных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исследований ресурсоэффективных технологий сжигания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отходов лесозаготовительных комплексов в составе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экологоэффективных био-водоугольных топливных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композитов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Малышев Д.Ю. </w:t>
            </w:r>
          </w:p>
        </w:tc>
      </w:tr>
      <w:tr>
        <w:trPr>
          <w:trHeight w:hRule="exact" w:val="189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469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7" w:history="1">
                <w:r>
                  <w:rPr>
                    <w:rStyle w:val="Hyperlink"/>
                  </w:rPr>
                  <w:t>00225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Измеритель длины волны лазерных источников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временной рефлектометрии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Н.Э. Баумана (национальный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исследовательский университет)"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Жирнов А.А.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8" w:history="1">
                <w:r>
                  <w:rPr>
                    <w:rStyle w:val="Hyperlink"/>
                  </w:rPr>
                  <w:t>00226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Кавитационные эффекты для интенсификации протоколов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экологически чистых процессов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"Донской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технический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Куимов Д.Н. </w:t>
            </w:r>
          </w:p>
        </w:tc>
      </w:tr>
      <w:tr>
        <w:trPr>
          <w:trHeight w:hRule="exact" w:val="1888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471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79" w:history="1">
                <w:r>
                  <w:rPr>
                    <w:rStyle w:val="Hyperlink"/>
                  </w:rPr>
                  <w:t>00228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Новые огнеупорные/звукопоглощающие композиты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пенополиуретана и пористых природных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Н5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нефти и газа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университет) имени И.М. Губкина"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6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Чередниченко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К.А.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90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0" w:history="1">
                <w:r>
                  <w:rPr>
                    <w:rStyle w:val="Hyperlink"/>
                  </w:rPr>
                  <w:t>00229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новых кислородных аккумуляторов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гексаферритов для генерации чистого водорода в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процессах химического циклирования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химии твердого тела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Уральского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Меркулов О.В.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1" w:history="1">
                <w:r>
                  <w:rPr>
                    <w:rStyle w:val="Hyperlink"/>
                  </w:rPr>
                  <w:t>00230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Ионные соединения как перспективные материалы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контроля формирования газовых гидратов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"Казанский (Приволжский)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Стопорев А.С.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2" w:history="1">
                <w:r>
                  <w:rPr>
                    <w:rStyle w:val="Hyperlink"/>
                  </w:rPr>
                  <w:t>00232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воздействия ионов неактивных газов для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модификации автоэмиссионных свойств массивных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катодов из промышленных углеродных материалов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электрофизики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Чепусов А.С. </w:t>
            </w:r>
          </w:p>
        </w:tc>
      </w:tr>
      <w:tr>
        <w:trPr>
          <w:trHeight w:hRule="exact" w:val="162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3" w:history="1">
                <w:r>
                  <w:rPr>
                    <w:rStyle w:val="Hyperlink"/>
                  </w:rPr>
                  <w:t>00238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Моделирование гетерогенного процесса совместной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переработки вакуумных дистиллятов, низкокачественных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остаточных нефтяных фракций на цеолитсодержащих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катализаторах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Назарова Г.Ю.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4" w:history="1">
                <w:r>
                  <w:rPr>
                    <w:rStyle w:val="Hyperlink"/>
                  </w:rPr>
                  <w:t>00244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интеллектуальной технологии сбора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обработки данных для ультразвуковой томографии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матричных антенных решеток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Долматов Д.О. </w:t>
            </w:r>
          </w:p>
        </w:tc>
      </w:tr>
    </w:tbl>
    <w:p>
      <w:pPr>
        <w:autoSpaceDN w:val="0"/>
        <w:autoSpaceDE w:val="0"/>
        <w:widowControl/>
        <w:spacing w:line="197" w:lineRule="auto" w:before="16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91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477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5" w:history="1">
                <w:r>
                  <w:rPr>
                    <w:rStyle w:val="Hyperlink"/>
                  </w:rPr>
                  <w:t>00249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2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физических основ для создания систем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цифровой радиографии и томографии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неразрушающего контроля высокотехнологичного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производства крупногабаритных железнодорожных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деталей грузового вагона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политехнический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6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Смолянский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6" w:history="1">
                <w:r>
                  <w:rPr>
                    <w:rStyle w:val="Hyperlink"/>
                  </w:rPr>
                  <w:t>00253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Фундаментальные основы разработки термически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упрочняемых сплавов типа “авиаль”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ультрамелкозернистой структурой и улучшенными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эксплуатационными свойствами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Мочуговский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А.Г. </w:t>
            </w:r>
          </w:p>
        </w:tc>
      </w:tr>
      <w:tr>
        <w:trPr>
          <w:trHeight w:hRule="exact" w:val="189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479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7" w:history="1">
                <w:r>
                  <w:rPr>
                    <w:rStyle w:val="Hyperlink"/>
                  </w:rPr>
                  <w:t>00255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Переработка пластиковых отходов в ценные химические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вещества с использованием фосфидных катализаторов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Голубева М.А.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8" w:history="1">
                <w:r>
                  <w:rPr>
                    <w:rStyle w:val="Hyperlink"/>
                  </w:rPr>
                  <w:t>00258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Прямое численное моделирование волновой структуры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пленки жидкости в дисперсно-кольцевых газожидкостных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потоках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56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теплофизики им. С.С.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Кутателадзе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Мухопадхьяй С. </w:t>
            </w:r>
          </w:p>
        </w:tc>
      </w:tr>
      <w:tr>
        <w:trPr>
          <w:trHeight w:hRule="exact" w:val="1888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481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89" w:history="1">
                <w:r>
                  <w:rPr>
                    <w:rStyle w:val="Hyperlink"/>
                  </w:rPr>
                  <w:t>00259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структурированных катализаторов для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превращения углекислого газа и метана в уксусную кислоту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 среде низкотемпературной плазмы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Ордена Трудового Красного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Знамени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нефтехимического синтеза им. </w:t>
            </w:r>
          </w:p>
          <w:p>
            <w:pPr>
              <w:autoSpaceDN w:val="0"/>
              <w:autoSpaceDE w:val="0"/>
              <w:widowControl/>
              <w:spacing w:line="245" w:lineRule="auto" w:before="4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А.В.Топчиева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Голубев О.В. </w:t>
            </w:r>
          </w:p>
        </w:tc>
      </w:tr>
    </w:tbl>
    <w:p>
      <w:pPr>
        <w:autoSpaceDN w:val="0"/>
        <w:autoSpaceDE w:val="0"/>
        <w:widowControl/>
        <w:spacing w:line="197" w:lineRule="auto" w:before="5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92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482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0" w:history="1">
                <w:r>
                  <w:rPr>
                    <w:rStyle w:val="Hyperlink"/>
                  </w:rPr>
                  <w:t>00262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Преобразование поляризации и усиление терагерцевого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излучения в графене с постоянным током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радиотехники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электроники им. В.А.Котельникова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6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Моисеенко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И.М. </w:t>
            </w:r>
          </w:p>
        </w:tc>
      </w:tr>
      <w:tr>
        <w:trPr>
          <w:trHeight w:hRule="exact" w:val="135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1" w:history="1">
                <w:r>
                  <w:rPr>
                    <w:rStyle w:val="Hyperlink"/>
                  </w:rPr>
                  <w:t>00265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Дизайн, технология и свойства метаморфных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наногетероструктур для In(Ga)As/InAlAs НЕМТ-транзисторов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СВЧ и терагерцового диапазона на подложках GaAs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Физико-технический институт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А.Ф. Иоффе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Чернов М.Ю.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2" w:history="1">
                <w:r>
                  <w:rPr>
                    <w:rStyle w:val="Hyperlink"/>
                  </w:rPr>
                  <w:t>00267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Расширение технологических возможностей и повышение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ресурсной эффективности процессов изготовления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изделий за счет разработки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роботизированного комплекса трехмерной печати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металлических изделий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"Комсомольский-на-Амуре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Сухоруков С.И. </w:t>
            </w:r>
          </w:p>
        </w:tc>
      </w:tr>
      <w:tr>
        <w:trPr>
          <w:trHeight w:hRule="exact" w:val="1350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485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3" w:history="1">
                <w:r>
                  <w:rPr>
                    <w:rStyle w:val="Hyperlink"/>
                  </w:rPr>
                  <w:t>00271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Сверхпластичность и сварка давлением деформируемых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жаропрочных никелевых сплавов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проблем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сверхпластичности металлов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Галиева Э.В.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486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4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4" w:history="1">
                <w:r>
                  <w:rPr>
                    <w:rStyle w:val="Hyperlink"/>
                  </w:rPr>
                  <w:t>00274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научно-теоретических принципов получения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теплоэффективных силикатных стеновых изделий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использованием полых микросфер и техногенного сырья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"Белгородский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им. </w:t>
            </w:r>
          </w:p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В.Г. Шухова"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106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Володченко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А.А. </w:t>
            </w:r>
          </w:p>
        </w:tc>
      </w:tr>
      <w:tr>
        <w:trPr>
          <w:trHeight w:hRule="exact" w:val="1808"/>
        </w:trPr>
        <w:tc>
          <w:tcPr>
            <w:tcW w:type="dxa" w:w="624"/>
            <w:tcBorders>
              <w:start w:sz="4.0" w:val="single" w:color="#000000"/>
              <w:top w:sz="3.200000000000273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487</w:t>
            </w:r>
          </w:p>
        </w:tc>
        <w:tc>
          <w:tcPr>
            <w:tcW w:type="dxa" w:w="1188"/>
            <w:tcBorders>
              <w:start w:sz="3.199999999999932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7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5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5" w:history="1">
                <w:r>
                  <w:rPr>
                    <w:rStyle w:val="Hyperlink"/>
                  </w:rPr>
                  <w:t>00281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38" w:after="0"/>
              <w:ind w:left="104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Дизайн новых материалов и низкоразмерных систем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полупроводников IV группы для приложений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области нанофотоники и квантовых технологий </w:t>
            </w:r>
          </w:p>
        </w:tc>
        <w:tc>
          <w:tcPr>
            <w:tcW w:type="dxa" w:w="149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Нижегородский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им. Н.И. Лобачевского" </w:t>
            </w:r>
          </w:p>
        </w:tc>
        <w:tc>
          <w:tcPr>
            <w:tcW w:type="dxa" w:w="17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0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Конаков А.А. </w:t>
            </w:r>
          </w:p>
        </w:tc>
      </w:tr>
    </w:tbl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93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34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488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6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6" w:history="1">
                <w:r>
                  <w:rPr>
                    <w:rStyle w:val="Hyperlink"/>
                  </w:rPr>
                  <w:t>00289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6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Механизмы формирования и способы реализации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статического и динамического снижения вязкого трения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активных жидкостных опорах роторов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"Орловский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 имени И.С. Тургенева"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76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Шутин Д.В. </w:t>
            </w:r>
          </w:p>
        </w:tc>
      </w:tr>
      <w:tr>
        <w:trPr>
          <w:trHeight w:hRule="exact" w:val="162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489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7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7" w:history="1">
                <w:r>
                  <w:rPr>
                    <w:rStyle w:val="Hyperlink"/>
                  </w:rPr>
                  <w:t>00291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104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Математическое моделирование сопряжённого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конвективного теплообмена в трёхмерных каналах с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применением многопроцессорных вычислений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университет"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Гибанов Н.С. </w:t>
            </w:r>
          </w:p>
        </w:tc>
      </w:tr>
      <w:tr>
        <w:trPr>
          <w:trHeight w:hRule="exact" w:val="1618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490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8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8" w:history="1">
                <w:r>
                  <w:rPr>
                    <w:rStyle w:val="Hyperlink"/>
                  </w:rPr>
                  <w:t>00293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Структура и магнитные свойства аморфных материалов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основе сплавов системы Fe-Co-Cr-Si-B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Занаева Э.Н. </w:t>
            </w:r>
          </w:p>
        </w:tc>
      </w:tr>
      <w:tr>
        <w:trPr>
          <w:trHeight w:hRule="exact" w:val="1892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491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2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9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499" w:history="1">
                <w:r>
                  <w:rPr>
                    <w:rStyle w:val="Hyperlink"/>
                  </w:rPr>
                  <w:t>00301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моделей и алгоритмов решения нового класса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нестационарных транспортно-логистических задач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своевременной, высокоскоростной и безопасной доставки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попутных грузов с использованием взаимосвязанной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системы багажных отсеков разнотипных транспортных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средств с ситуационно изменяющимися массогабаритными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характеристиками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Н6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Российской академии наук"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Захаров В.В. </w:t>
            </w:r>
          </w:p>
        </w:tc>
      </w:tr>
      <w:tr>
        <w:trPr>
          <w:trHeight w:hRule="exact" w:val="1354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492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0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0" w:history="1">
                <w:r>
                  <w:rPr>
                    <w:rStyle w:val="Hyperlink"/>
                  </w:rPr>
                  <w:t>00302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832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Теоретические и экспериментальные исследования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нелинейных колебаний газа и динамики аэрозоля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резонаторах с различной геометрией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Н2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центр «Казанский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Российской академии наук»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Шайдуллин Л.Р. </w:t>
            </w:r>
          </w:p>
        </w:tc>
      </w:tr>
    </w:tbl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94 </w:t>
      </w:r>
    </w:p>
    <w:p>
      <w:pPr>
        <w:sectPr>
          <w:pgSz w:w="16838" w:h="11906"/>
          <w:pgMar w:top="374" w:right="1112" w:bottom="492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autoSpaceDE w:val="0"/>
        <w:widowControl/>
        <w:spacing w:line="245" w:lineRule="auto" w:before="0" w:after="276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по мероприятию «Проведение инициативных исследований молодыми учеными» Президентской программы исследовательских проектов,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реализуемых ведущими учеными, в том числе молодыми учеными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32"/>
        <w:gridCol w:w="2432"/>
        <w:gridCol w:w="2432"/>
        <w:gridCol w:w="2432"/>
        <w:gridCol w:w="2432"/>
        <w:gridCol w:w="2432"/>
      </w:tblGrid>
      <w:tr>
        <w:trPr>
          <w:trHeight w:hRule="exact" w:val="1886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493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1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1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1" w:history="1">
                <w:r>
                  <w:rPr>
                    <w:rStyle w:val="Hyperlink"/>
                  </w:rPr>
                  <w:t>00303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Разработка и исследование междисциплинарного подхода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 автоматизированному многопозиционному бортовому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мониторингу на основе комплексной обработки потоков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радиолокационных кадров и методов технического зрения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государственный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аэрокосмического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приборостроения"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2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Ненашев В.А. </w:t>
            </w:r>
          </w:p>
        </w:tc>
      </w:tr>
      <w:tr>
        <w:trPr>
          <w:trHeight w:hRule="exact" w:val="1624"/>
        </w:trPr>
        <w:tc>
          <w:tcPr>
            <w:tcW w:type="dxa" w:w="624"/>
            <w:tcBorders>
              <w:start w:sz="4.0" w:val="single" w:color="#000000"/>
              <w:top w:sz="4.0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494</w:t>
            </w:r>
          </w:p>
        </w:tc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0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2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2" w:history="1">
                <w:r>
                  <w:rPr>
                    <w:rStyle w:val="Hyperlink"/>
                  </w:rPr>
                  <w:t>00304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4" w:after="0"/>
              <w:ind w:left="10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деформационного поведения,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структурообразования и свойств никелида титана,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подвергнутого мегапластической деформации кручением </w:t>
            </w:r>
          </w:p>
        </w:tc>
        <w:tc>
          <w:tcPr>
            <w:tcW w:type="dxa" w:w="149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технологический университет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"МИСиС" </w:t>
            </w:r>
          </w:p>
        </w:tc>
        <w:tc>
          <w:tcPr>
            <w:tcW w:type="dxa" w:w="17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14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Комаров В.С. </w:t>
            </w:r>
          </w:p>
        </w:tc>
      </w:tr>
      <w:tr>
        <w:trPr>
          <w:trHeight w:hRule="exact" w:val="1352"/>
        </w:trPr>
        <w:tc>
          <w:tcPr>
            <w:tcW w:type="dxa" w:w="624"/>
            <w:tcBorders>
              <w:start w:sz="4.0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495</w:t>
            </w:r>
          </w:p>
        </w:tc>
        <w:tc>
          <w:tcPr>
            <w:tcW w:type="dxa" w:w="118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6" w:after="0"/>
              <w:ind w:left="0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3" w:history="1">
                <w:r>
                  <w:rPr>
                    <w:rStyle w:val="Hyperlink"/>
                  </w:rPr>
                  <w:t>22-79-</w:t>
                </w:r>
              </w:hyperlink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2"/>
                <w:u w:val="single"/>
              </w:rPr>
              <w:hyperlink r:id="rId503" w:history="1">
                <w:r>
                  <w:rPr>
                    <w:rStyle w:val="Hyperlink"/>
                  </w:rPr>
                  <w:t>00307</w:t>
                </w:r>
              </w:hyperlink>
            </w:r>
          </w:p>
        </w:tc>
        <w:tc>
          <w:tcPr>
            <w:tcW w:type="dxa" w:w="589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Исследование условий твердофазного соединения деталей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из трудносвариваемых сталей магнитно-импульсным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методом </w:t>
            </w:r>
          </w:p>
        </w:tc>
        <w:tc>
          <w:tcPr>
            <w:tcW w:type="dxa" w:w="149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Н1 </w:t>
            </w:r>
          </w:p>
        </w:tc>
        <w:tc>
          <w:tcPr>
            <w:tcW w:type="dxa" w:w="363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Институт электрофизики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отделения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наук </w:t>
            </w:r>
          </w:p>
        </w:tc>
        <w:tc>
          <w:tcPr>
            <w:tcW w:type="dxa" w:w="17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Крутиков В.И. </w:t>
            </w:r>
          </w:p>
        </w:tc>
      </w:tr>
    </w:tbl>
    <w:p>
      <w:pPr>
        <w:autoSpaceDN w:val="0"/>
        <w:autoSpaceDE w:val="0"/>
        <w:widowControl/>
        <w:spacing w:line="197" w:lineRule="auto" w:before="404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95 </w:t>
      </w:r>
    </w:p>
    <w:sectPr w:rsidR="00FC693F" w:rsidRPr="0006063C" w:rsidSect="00034616">
      <w:pgSz w:w="16838" w:h="11906"/>
      <w:pgMar w:top="374" w:right="1112" w:bottom="492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2-71-00003/" TargetMode="External"/><Relationship Id="rId10" Type="http://schemas.openxmlformats.org/officeDocument/2006/relationships/hyperlink" Target="https://rscf.ru/project/22-71-00009/" TargetMode="External"/><Relationship Id="rId11" Type="http://schemas.openxmlformats.org/officeDocument/2006/relationships/hyperlink" Target="https://rscf.ru/project/22-71-00015/" TargetMode="External"/><Relationship Id="rId12" Type="http://schemas.openxmlformats.org/officeDocument/2006/relationships/hyperlink" Target="https://rscf.ru/project/22-71-00019/" TargetMode="External"/><Relationship Id="rId13" Type="http://schemas.openxmlformats.org/officeDocument/2006/relationships/hyperlink" Target="https://rscf.ru/project/22-71-00020/" TargetMode="External"/><Relationship Id="rId14" Type="http://schemas.openxmlformats.org/officeDocument/2006/relationships/hyperlink" Target="https://rscf.ru/project/22-71-00021/" TargetMode="External"/><Relationship Id="rId15" Type="http://schemas.openxmlformats.org/officeDocument/2006/relationships/hyperlink" Target="https://rscf.ru/project/22-71-00028/" TargetMode="External"/><Relationship Id="rId16" Type="http://schemas.openxmlformats.org/officeDocument/2006/relationships/hyperlink" Target="https://rscf.ru/project/22-71-00029/" TargetMode="External"/><Relationship Id="rId17" Type="http://schemas.openxmlformats.org/officeDocument/2006/relationships/hyperlink" Target="https://rscf.ru/project/22-71-00051/" TargetMode="External"/><Relationship Id="rId18" Type="http://schemas.openxmlformats.org/officeDocument/2006/relationships/hyperlink" Target="https://rscf.ru/project/22-71-00055/" TargetMode="External"/><Relationship Id="rId19" Type="http://schemas.openxmlformats.org/officeDocument/2006/relationships/hyperlink" Target="https://rscf.ru/project/22-71-00062/" TargetMode="External"/><Relationship Id="rId20" Type="http://schemas.openxmlformats.org/officeDocument/2006/relationships/hyperlink" Target="https://rscf.ru/project/22-71-00070/" TargetMode="External"/><Relationship Id="rId21" Type="http://schemas.openxmlformats.org/officeDocument/2006/relationships/hyperlink" Target="https://rscf.ru/project/22-71-00072/" TargetMode="External"/><Relationship Id="rId22" Type="http://schemas.openxmlformats.org/officeDocument/2006/relationships/hyperlink" Target="https://rscf.ru/project/22-71-00074/" TargetMode="External"/><Relationship Id="rId23" Type="http://schemas.openxmlformats.org/officeDocument/2006/relationships/hyperlink" Target="https://rscf.ru/project/22-71-00075/" TargetMode="External"/><Relationship Id="rId24" Type="http://schemas.openxmlformats.org/officeDocument/2006/relationships/hyperlink" Target="https://rscf.ru/project/22-71-00080/" TargetMode="External"/><Relationship Id="rId25" Type="http://schemas.openxmlformats.org/officeDocument/2006/relationships/hyperlink" Target="https://rscf.ru/project/22-71-00081/" TargetMode="External"/><Relationship Id="rId26" Type="http://schemas.openxmlformats.org/officeDocument/2006/relationships/hyperlink" Target="https://rscf.ru/project/22-71-00086/" TargetMode="External"/><Relationship Id="rId27" Type="http://schemas.openxmlformats.org/officeDocument/2006/relationships/hyperlink" Target="https://rscf.ru/project/22-71-00088/" TargetMode="External"/><Relationship Id="rId28" Type="http://schemas.openxmlformats.org/officeDocument/2006/relationships/hyperlink" Target="https://rscf.ru/project/22-71-00090/" TargetMode="External"/><Relationship Id="rId29" Type="http://schemas.openxmlformats.org/officeDocument/2006/relationships/hyperlink" Target="https://rscf.ru/project/22-71-00092/" TargetMode="External"/><Relationship Id="rId30" Type="http://schemas.openxmlformats.org/officeDocument/2006/relationships/hyperlink" Target="https://rscf.ru/project/22-71-00094/" TargetMode="External"/><Relationship Id="rId31" Type="http://schemas.openxmlformats.org/officeDocument/2006/relationships/hyperlink" Target="https://rscf.ru/project/22-71-00097/" TargetMode="External"/><Relationship Id="rId32" Type="http://schemas.openxmlformats.org/officeDocument/2006/relationships/hyperlink" Target="https://rscf.ru/project/22-71-00099/" TargetMode="External"/><Relationship Id="rId33" Type="http://schemas.openxmlformats.org/officeDocument/2006/relationships/hyperlink" Target="https://rscf.ru/project/22-71-00101/" TargetMode="External"/><Relationship Id="rId34" Type="http://schemas.openxmlformats.org/officeDocument/2006/relationships/hyperlink" Target="https://rscf.ru/project/22-71-00104/" TargetMode="External"/><Relationship Id="rId35" Type="http://schemas.openxmlformats.org/officeDocument/2006/relationships/hyperlink" Target="https://rscf.ru/project/22-71-00106/" TargetMode="External"/><Relationship Id="rId36" Type="http://schemas.openxmlformats.org/officeDocument/2006/relationships/hyperlink" Target="https://rscf.ru/project/22-71-00107/" TargetMode="External"/><Relationship Id="rId37" Type="http://schemas.openxmlformats.org/officeDocument/2006/relationships/hyperlink" Target="https://rscf.ru/project/22-71-00108/" TargetMode="External"/><Relationship Id="rId38" Type="http://schemas.openxmlformats.org/officeDocument/2006/relationships/hyperlink" Target="https://rscf.ru/project/22-71-00111/" TargetMode="External"/><Relationship Id="rId39" Type="http://schemas.openxmlformats.org/officeDocument/2006/relationships/hyperlink" Target="https://rscf.ru/project/22-71-00112/" TargetMode="External"/><Relationship Id="rId40" Type="http://schemas.openxmlformats.org/officeDocument/2006/relationships/hyperlink" Target="https://rscf.ru/project/22-71-00113/" TargetMode="External"/><Relationship Id="rId41" Type="http://schemas.openxmlformats.org/officeDocument/2006/relationships/hyperlink" Target="https://rscf.ru/project/22-72-00006/" TargetMode="External"/><Relationship Id="rId42" Type="http://schemas.openxmlformats.org/officeDocument/2006/relationships/hyperlink" Target="https://rscf.ru/project/22-72-00010/" TargetMode="External"/><Relationship Id="rId43" Type="http://schemas.openxmlformats.org/officeDocument/2006/relationships/hyperlink" Target="https://rscf.ru/project/22-72-00012/" TargetMode="External"/><Relationship Id="rId44" Type="http://schemas.openxmlformats.org/officeDocument/2006/relationships/hyperlink" Target="https://rscf.ru/project/22-72-00014/" TargetMode="External"/><Relationship Id="rId45" Type="http://schemas.openxmlformats.org/officeDocument/2006/relationships/hyperlink" Target="https://rscf.ru/project/22-72-00015/" TargetMode="External"/><Relationship Id="rId46" Type="http://schemas.openxmlformats.org/officeDocument/2006/relationships/hyperlink" Target="https://rscf.ru/project/22-72-00017/" TargetMode="External"/><Relationship Id="rId47" Type="http://schemas.openxmlformats.org/officeDocument/2006/relationships/hyperlink" Target="https://rscf.ru/project/22-72-00021/" TargetMode="External"/><Relationship Id="rId48" Type="http://schemas.openxmlformats.org/officeDocument/2006/relationships/hyperlink" Target="https://rscf.ru/project/22-72-00022/" TargetMode="External"/><Relationship Id="rId49" Type="http://schemas.openxmlformats.org/officeDocument/2006/relationships/hyperlink" Target="https://rscf.ru/project/22-72-00025/" TargetMode="External"/><Relationship Id="rId50" Type="http://schemas.openxmlformats.org/officeDocument/2006/relationships/hyperlink" Target="https://rscf.ru/project/22-72-00026/" TargetMode="External"/><Relationship Id="rId51" Type="http://schemas.openxmlformats.org/officeDocument/2006/relationships/hyperlink" Target="https://rscf.ru/project/22-72-00028/" TargetMode="External"/><Relationship Id="rId52" Type="http://schemas.openxmlformats.org/officeDocument/2006/relationships/hyperlink" Target="https://rscf.ru/project/22-72-00032/" TargetMode="External"/><Relationship Id="rId53" Type="http://schemas.openxmlformats.org/officeDocument/2006/relationships/hyperlink" Target="https://rscf.ru/project/22-72-00036/" TargetMode="External"/><Relationship Id="rId54" Type="http://schemas.openxmlformats.org/officeDocument/2006/relationships/hyperlink" Target="https://rscf.ru/project/22-72-00037/" TargetMode="External"/><Relationship Id="rId55" Type="http://schemas.openxmlformats.org/officeDocument/2006/relationships/hyperlink" Target="https://rscf.ru/project/22-72-00038/" TargetMode="External"/><Relationship Id="rId56" Type="http://schemas.openxmlformats.org/officeDocument/2006/relationships/hyperlink" Target="https://rscf.ru/project/22-72-00039/" TargetMode="External"/><Relationship Id="rId57" Type="http://schemas.openxmlformats.org/officeDocument/2006/relationships/hyperlink" Target="https://rscf.ru/project/22-72-00042/" TargetMode="External"/><Relationship Id="rId58" Type="http://schemas.openxmlformats.org/officeDocument/2006/relationships/hyperlink" Target="https://rscf.ru/project/22-72-00043/" TargetMode="External"/><Relationship Id="rId59" Type="http://schemas.openxmlformats.org/officeDocument/2006/relationships/hyperlink" Target="https://rscf.ru/project/22-72-00045/" TargetMode="External"/><Relationship Id="rId60" Type="http://schemas.openxmlformats.org/officeDocument/2006/relationships/hyperlink" Target="https://rscf.ru/project/22-72-00047/" TargetMode="External"/><Relationship Id="rId61" Type="http://schemas.openxmlformats.org/officeDocument/2006/relationships/hyperlink" Target="https://rscf.ru/project/22-72-00049/" TargetMode="External"/><Relationship Id="rId62" Type="http://schemas.openxmlformats.org/officeDocument/2006/relationships/hyperlink" Target="https://rscf.ru/project/22-72-00054/" TargetMode="External"/><Relationship Id="rId63" Type="http://schemas.openxmlformats.org/officeDocument/2006/relationships/hyperlink" Target="https://rscf.ru/project/22-72-00056/" TargetMode="External"/><Relationship Id="rId64" Type="http://schemas.openxmlformats.org/officeDocument/2006/relationships/hyperlink" Target="https://rscf.ru/project/22-72-00057/" TargetMode="External"/><Relationship Id="rId65" Type="http://schemas.openxmlformats.org/officeDocument/2006/relationships/hyperlink" Target="https://rscf.ru/project/22-72-00059/" TargetMode="External"/><Relationship Id="rId66" Type="http://schemas.openxmlformats.org/officeDocument/2006/relationships/hyperlink" Target="https://rscf.ru/project/22-72-00060/" TargetMode="External"/><Relationship Id="rId67" Type="http://schemas.openxmlformats.org/officeDocument/2006/relationships/hyperlink" Target="https://rscf.ru/project/22-72-00061/" TargetMode="External"/><Relationship Id="rId68" Type="http://schemas.openxmlformats.org/officeDocument/2006/relationships/hyperlink" Target="https://rscf.ru/project/22-72-00062/" TargetMode="External"/><Relationship Id="rId69" Type="http://schemas.openxmlformats.org/officeDocument/2006/relationships/hyperlink" Target="https://rscf.ru/project/22-72-00063/" TargetMode="External"/><Relationship Id="rId70" Type="http://schemas.openxmlformats.org/officeDocument/2006/relationships/hyperlink" Target="https://rscf.ru/project/22-72-00067/" TargetMode="External"/><Relationship Id="rId71" Type="http://schemas.openxmlformats.org/officeDocument/2006/relationships/hyperlink" Target="https://rscf.ru/project/22-72-00073/" TargetMode="External"/><Relationship Id="rId72" Type="http://schemas.openxmlformats.org/officeDocument/2006/relationships/hyperlink" Target="https://rscf.ru/project/22-72-00082/" TargetMode="External"/><Relationship Id="rId73" Type="http://schemas.openxmlformats.org/officeDocument/2006/relationships/hyperlink" Target="https://rscf.ru/project/22-72-00083/" TargetMode="External"/><Relationship Id="rId74" Type="http://schemas.openxmlformats.org/officeDocument/2006/relationships/hyperlink" Target="https://rscf.ru/project/22-72-00084/" TargetMode="External"/><Relationship Id="rId75" Type="http://schemas.openxmlformats.org/officeDocument/2006/relationships/hyperlink" Target="https://rscf.ru/project/22-72-00085/" TargetMode="External"/><Relationship Id="rId76" Type="http://schemas.openxmlformats.org/officeDocument/2006/relationships/hyperlink" Target="https://rscf.ru/project/22-72-00090/" TargetMode="External"/><Relationship Id="rId77" Type="http://schemas.openxmlformats.org/officeDocument/2006/relationships/hyperlink" Target="https://rscf.ru/project/22-72-00091/" TargetMode="External"/><Relationship Id="rId78" Type="http://schemas.openxmlformats.org/officeDocument/2006/relationships/hyperlink" Target="https://rscf.ru/project/22-72-00092/" TargetMode="External"/><Relationship Id="rId79" Type="http://schemas.openxmlformats.org/officeDocument/2006/relationships/hyperlink" Target="https://rscf.ru/project/22-72-00094/" TargetMode="External"/><Relationship Id="rId80" Type="http://schemas.openxmlformats.org/officeDocument/2006/relationships/hyperlink" Target="https://rscf.ru/project/22-72-00098/" TargetMode="External"/><Relationship Id="rId81" Type="http://schemas.openxmlformats.org/officeDocument/2006/relationships/hyperlink" Target="https://rscf.ru/project/22-72-00102/" TargetMode="External"/><Relationship Id="rId82" Type="http://schemas.openxmlformats.org/officeDocument/2006/relationships/hyperlink" Target="https://rscf.ru/project/22-72-00105/" TargetMode="External"/><Relationship Id="rId83" Type="http://schemas.openxmlformats.org/officeDocument/2006/relationships/hyperlink" Target="https://rscf.ru/project/22-72-00109/" TargetMode="External"/><Relationship Id="rId84" Type="http://schemas.openxmlformats.org/officeDocument/2006/relationships/hyperlink" Target="https://rscf.ru/project/22-72-00110/" TargetMode="External"/><Relationship Id="rId85" Type="http://schemas.openxmlformats.org/officeDocument/2006/relationships/hyperlink" Target="https://rscf.ru/project/22-72-00116/" TargetMode="External"/><Relationship Id="rId86" Type="http://schemas.openxmlformats.org/officeDocument/2006/relationships/hyperlink" Target="https://rscf.ru/project/22-72-00117/" TargetMode="External"/><Relationship Id="rId87" Type="http://schemas.openxmlformats.org/officeDocument/2006/relationships/hyperlink" Target="https://rscf.ru/project/22-72-00121/" TargetMode="External"/><Relationship Id="rId88" Type="http://schemas.openxmlformats.org/officeDocument/2006/relationships/hyperlink" Target="https://rscf.ru/project/22-72-00124/" TargetMode="External"/><Relationship Id="rId89" Type="http://schemas.openxmlformats.org/officeDocument/2006/relationships/hyperlink" Target="https://rscf.ru/project/22-72-00126/" TargetMode="External"/><Relationship Id="rId90" Type="http://schemas.openxmlformats.org/officeDocument/2006/relationships/hyperlink" Target="https://rscf.ru/project/22-72-00128/" TargetMode="External"/><Relationship Id="rId91" Type="http://schemas.openxmlformats.org/officeDocument/2006/relationships/hyperlink" Target="https://rscf.ru/project/22-72-00129/" TargetMode="External"/><Relationship Id="rId92" Type="http://schemas.openxmlformats.org/officeDocument/2006/relationships/hyperlink" Target="https://rscf.ru/project/22-72-00132/" TargetMode="External"/><Relationship Id="rId93" Type="http://schemas.openxmlformats.org/officeDocument/2006/relationships/hyperlink" Target="https://rscf.ru/project/22-72-00134/" TargetMode="External"/><Relationship Id="rId94" Type="http://schemas.openxmlformats.org/officeDocument/2006/relationships/hyperlink" Target="https://rscf.ru/project/22-72-00135/" TargetMode="External"/><Relationship Id="rId95" Type="http://schemas.openxmlformats.org/officeDocument/2006/relationships/hyperlink" Target="https://rscf.ru/project/22-72-00138/" TargetMode="External"/><Relationship Id="rId96" Type="http://schemas.openxmlformats.org/officeDocument/2006/relationships/hyperlink" Target="https://rscf.ru/project/22-72-00143/" TargetMode="External"/><Relationship Id="rId97" Type="http://schemas.openxmlformats.org/officeDocument/2006/relationships/hyperlink" Target="https://rscf.ru/project/22-72-00145/" TargetMode="External"/><Relationship Id="rId98" Type="http://schemas.openxmlformats.org/officeDocument/2006/relationships/hyperlink" Target="https://rscf.ru/project/22-73-00002/" TargetMode="External"/><Relationship Id="rId99" Type="http://schemas.openxmlformats.org/officeDocument/2006/relationships/hyperlink" Target="https://rscf.ru/project/22-73-00004/" TargetMode="External"/><Relationship Id="rId100" Type="http://schemas.openxmlformats.org/officeDocument/2006/relationships/hyperlink" Target="https://rscf.ru/project/22-73-00007/" TargetMode="External"/><Relationship Id="rId101" Type="http://schemas.openxmlformats.org/officeDocument/2006/relationships/hyperlink" Target="https://rscf.ru/project/22-73-00013/" TargetMode="External"/><Relationship Id="rId102" Type="http://schemas.openxmlformats.org/officeDocument/2006/relationships/hyperlink" Target="https://rscf.ru/project/22-73-00021/" TargetMode="External"/><Relationship Id="rId103" Type="http://schemas.openxmlformats.org/officeDocument/2006/relationships/hyperlink" Target="https://rscf.ru/project/22-73-00023/" TargetMode="External"/><Relationship Id="rId104" Type="http://schemas.openxmlformats.org/officeDocument/2006/relationships/hyperlink" Target="https://rscf.ru/project/22-73-00026/" TargetMode="External"/><Relationship Id="rId105" Type="http://schemas.openxmlformats.org/officeDocument/2006/relationships/hyperlink" Target="https://rscf.ru/project/22-73-00029/" TargetMode="External"/><Relationship Id="rId106" Type="http://schemas.openxmlformats.org/officeDocument/2006/relationships/hyperlink" Target="https://rscf.ru/project/22-73-00030/" TargetMode="External"/><Relationship Id="rId107" Type="http://schemas.openxmlformats.org/officeDocument/2006/relationships/hyperlink" Target="https://rscf.ru/project/22-73-00031/" TargetMode="External"/><Relationship Id="rId108" Type="http://schemas.openxmlformats.org/officeDocument/2006/relationships/hyperlink" Target="https://rscf.ru/project/22-73-00036/" TargetMode="External"/><Relationship Id="rId109" Type="http://schemas.openxmlformats.org/officeDocument/2006/relationships/hyperlink" Target="https://rscf.ru/project/22-73-00038/" TargetMode="External"/><Relationship Id="rId110" Type="http://schemas.openxmlformats.org/officeDocument/2006/relationships/hyperlink" Target="https://rscf.ru/project/22-73-00040/" TargetMode="External"/><Relationship Id="rId111" Type="http://schemas.openxmlformats.org/officeDocument/2006/relationships/hyperlink" Target="https://rscf.ru/project/22-73-00041/" TargetMode="External"/><Relationship Id="rId112" Type="http://schemas.openxmlformats.org/officeDocument/2006/relationships/hyperlink" Target="https://rscf.ru/project/22-73-00043/" TargetMode="External"/><Relationship Id="rId113" Type="http://schemas.openxmlformats.org/officeDocument/2006/relationships/hyperlink" Target="https://rscf.ru/project/22-73-00046/" TargetMode="External"/><Relationship Id="rId114" Type="http://schemas.openxmlformats.org/officeDocument/2006/relationships/hyperlink" Target="https://rscf.ru/project/22-73-00047/" TargetMode="External"/><Relationship Id="rId115" Type="http://schemas.openxmlformats.org/officeDocument/2006/relationships/hyperlink" Target="https://rscf.ru/project/22-73-00052/" TargetMode="External"/><Relationship Id="rId116" Type="http://schemas.openxmlformats.org/officeDocument/2006/relationships/hyperlink" Target="https://rscf.ru/project/22-73-00053/" TargetMode="External"/><Relationship Id="rId117" Type="http://schemas.openxmlformats.org/officeDocument/2006/relationships/hyperlink" Target="https://rscf.ru/project/22-73-00054/" TargetMode="External"/><Relationship Id="rId118" Type="http://schemas.openxmlformats.org/officeDocument/2006/relationships/hyperlink" Target="https://rscf.ru/project/22-73-00055/" TargetMode="External"/><Relationship Id="rId119" Type="http://schemas.openxmlformats.org/officeDocument/2006/relationships/hyperlink" Target="https://rscf.ru/project/22-73-00057/" TargetMode="External"/><Relationship Id="rId120" Type="http://schemas.openxmlformats.org/officeDocument/2006/relationships/hyperlink" Target="https://rscf.ru/project/22-73-00058/" TargetMode="External"/><Relationship Id="rId121" Type="http://schemas.openxmlformats.org/officeDocument/2006/relationships/hyperlink" Target="https://rscf.ru/project/22-73-00059/" TargetMode="External"/><Relationship Id="rId122" Type="http://schemas.openxmlformats.org/officeDocument/2006/relationships/hyperlink" Target="https://rscf.ru/project/22-73-00060/" TargetMode="External"/><Relationship Id="rId123" Type="http://schemas.openxmlformats.org/officeDocument/2006/relationships/hyperlink" Target="https://rscf.ru/project/22-73-00062/" TargetMode="External"/><Relationship Id="rId124" Type="http://schemas.openxmlformats.org/officeDocument/2006/relationships/hyperlink" Target="https://rscf.ru/project/22-73-00066/" TargetMode="External"/><Relationship Id="rId125" Type="http://schemas.openxmlformats.org/officeDocument/2006/relationships/hyperlink" Target="https://rscf.ru/project/22-73-00071/" TargetMode="External"/><Relationship Id="rId126" Type="http://schemas.openxmlformats.org/officeDocument/2006/relationships/hyperlink" Target="https://rscf.ru/project/22-73-00072/" TargetMode="External"/><Relationship Id="rId127" Type="http://schemas.openxmlformats.org/officeDocument/2006/relationships/hyperlink" Target="https://rscf.ru/project/22-73-00073/" TargetMode="External"/><Relationship Id="rId128" Type="http://schemas.openxmlformats.org/officeDocument/2006/relationships/hyperlink" Target="https://rscf.ru/project/22-73-00074/" TargetMode="External"/><Relationship Id="rId129" Type="http://schemas.openxmlformats.org/officeDocument/2006/relationships/hyperlink" Target="https://rscf.ru/project/22-73-00076/" TargetMode="External"/><Relationship Id="rId130" Type="http://schemas.openxmlformats.org/officeDocument/2006/relationships/hyperlink" Target="https://rscf.ru/project/22-73-00077/" TargetMode="External"/><Relationship Id="rId131" Type="http://schemas.openxmlformats.org/officeDocument/2006/relationships/hyperlink" Target="https://rscf.ru/project/22-73-00080/" TargetMode="External"/><Relationship Id="rId132" Type="http://schemas.openxmlformats.org/officeDocument/2006/relationships/hyperlink" Target="https://rscf.ru/project/22-73-00081/" TargetMode="External"/><Relationship Id="rId133" Type="http://schemas.openxmlformats.org/officeDocument/2006/relationships/hyperlink" Target="https://rscf.ru/project/22-73-00082/" TargetMode="External"/><Relationship Id="rId134" Type="http://schemas.openxmlformats.org/officeDocument/2006/relationships/hyperlink" Target="https://rscf.ru/project/22-73-00083/" TargetMode="External"/><Relationship Id="rId135" Type="http://schemas.openxmlformats.org/officeDocument/2006/relationships/hyperlink" Target="https://rscf.ru/project/22-73-00085/" TargetMode="External"/><Relationship Id="rId136" Type="http://schemas.openxmlformats.org/officeDocument/2006/relationships/hyperlink" Target="https://rscf.ru/project/22-73-00086/" TargetMode="External"/><Relationship Id="rId137" Type="http://schemas.openxmlformats.org/officeDocument/2006/relationships/hyperlink" Target="https://rscf.ru/project/22-73-00087/" TargetMode="External"/><Relationship Id="rId138" Type="http://schemas.openxmlformats.org/officeDocument/2006/relationships/hyperlink" Target="https://rscf.ru/project/22-73-00088/" TargetMode="External"/><Relationship Id="rId139" Type="http://schemas.openxmlformats.org/officeDocument/2006/relationships/hyperlink" Target="https://rscf.ru/project/22-73-00090/" TargetMode="External"/><Relationship Id="rId140" Type="http://schemas.openxmlformats.org/officeDocument/2006/relationships/hyperlink" Target="https://rscf.ru/project/22-73-00091/" TargetMode="External"/><Relationship Id="rId141" Type="http://schemas.openxmlformats.org/officeDocument/2006/relationships/hyperlink" Target="https://rscf.ru/project/22-73-00093/" TargetMode="External"/><Relationship Id="rId142" Type="http://schemas.openxmlformats.org/officeDocument/2006/relationships/hyperlink" Target="https://rscf.ru/project/22-73-00094/" TargetMode="External"/><Relationship Id="rId143" Type="http://schemas.openxmlformats.org/officeDocument/2006/relationships/hyperlink" Target="https://rscf.ru/project/22-73-00095/" TargetMode="External"/><Relationship Id="rId144" Type="http://schemas.openxmlformats.org/officeDocument/2006/relationships/hyperlink" Target="https://rscf.ru/project/22-73-00098/" TargetMode="External"/><Relationship Id="rId145" Type="http://schemas.openxmlformats.org/officeDocument/2006/relationships/hyperlink" Target="https://rscf.ru/project/22-73-00102/" TargetMode="External"/><Relationship Id="rId146" Type="http://schemas.openxmlformats.org/officeDocument/2006/relationships/hyperlink" Target="https://rscf.ru/project/22-73-00104/" TargetMode="External"/><Relationship Id="rId147" Type="http://schemas.openxmlformats.org/officeDocument/2006/relationships/hyperlink" Target="https://rscf.ru/project/22-73-00105/" TargetMode="External"/><Relationship Id="rId148" Type="http://schemas.openxmlformats.org/officeDocument/2006/relationships/hyperlink" Target="https://rscf.ru/project/22-73-00106/" TargetMode="External"/><Relationship Id="rId149" Type="http://schemas.openxmlformats.org/officeDocument/2006/relationships/hyperlink" Target="https://rscf.ru/project/22-73-00108/" TargetMode="External"/><Relationship Id="rId150" Type="http://schemas.openxmlformats.org/officeDocument/2006/relationships/hyperlink" Target="https://rscf.ru/project/22-73-00111/" TargetMode="External"/><Relationship Id="rId151" Type="http://schemas.openxmlformats.org/officeDocument/2006/relationships/hyperlink" Target="https://rscf.ru/project/22-73-00119/" TargetMode="External"/><Relationship Id="rId152" Type="http://schemas.openxmlformats.org/officeDocument/2006/relationships/hyperlink" Target="https://rscf.ru/project/22-73-00120/" TargetMode="External"/><Relationship Id="rId153" Type="http://schemas.openxmlformats.org/officeDocument/2006/relationships/hyperlink" Target="https://rscf.ru/project/22-73-00124/" TargetMode="External"/><Relationship Id="rId154" Type="http://schemas.openxmlformats.org/officeDocument/2006/relationships/hyperlink" Target="https://rscf.ru/project/22-73-00127/" TargetMode="External"/><Relationship Id="rId155" Type="http://schemas.openxmlformats.org/officeDocument/2006/relationships/hyperlink" Target="https://rscf.ru/project/22-73-00128/" TargetMode="External"/><Relationship Id="rId156" Type="http://schemas.openxmlformats.org/officeDocument/2006/relationships/hyperlink" Target="https://rscf.ru/project/22-73-00136/" TargetMode="External"/><Relationship Id="rId157" Type="http://schemas.openxmlformats.org/officeDocument/2006/relationships/hyperlink" Target="https://rscf.ru/project/22-73-00138/" TargetMode="External"/><Relationship Id="rId158" Type="http://schemas.openxmlformats.org/officeDocument/2006/relationships/hyperlink" Target="https://rscf.ru/project/22-73-00141/" TargetMode="External"/><Relationship Id="rId159" Type="http://schemas.openxmlformats.org/officeDocument/2006/relationships/hyperlink" Target="https://rscf.ru/project/22-73-00144/" TargetMode="External"/><Relationship Id="rId160" Type="http://schemas.openxmlformats.org/officeDocument/2006/relationships/hyperlink" Target="https://rscf.ru/project/22-73-00145/" TargetMode="External"/><Relationship Id="rId161" Type="http://schemas.openxmlformats.org/officeDocument/2006/relationships/hyperlink" Target="https://rscf.ru/project/22-73-00148/" TargetMode="External"/><Relationship Id="rId162" Type="http://schemas.openxmlformats.org/officeDocument/2006/relationships/hyperlink" Target="https://rscf.ru/project/22-73-00149/" TargetMode="External"/><Relationship Id="rId163" Type="http://schemas.openxmlformats.org/officeDocument/2006/relationships/hyperlink" Target="https://rscf.ru/project/22-73-00151/" TargetMode="External"/><Relationship Id="rId164" Type="http://schemas.openxmlformats.org/officeDocument/2006/relationships/hyperlink" Target="https://rscf.ru/project/22-73-00154/" TargetMode="External"/><Relationship Id="rId165" Type="http://schemas.openxmlformats.org/officeDocument/2006/relationships/hyperlink" Target="https://rscf.ru/project/22-73-00157/" TargetMode="External"/><Relationship Id="rId166" Type="http://schemas.openxmlformats.org/officeDocument/2006/relationships/hyperlink" Target="https://rscf.ru/project/22-73-00159/" TargetMode="External"/><Relationship Id="rId167" Type="http://schemas.openxmlformats.org/officeDocument/2006/relationships/hyperlink" Target="https://rscf.ru/project/22-73-00160/" TargetMode="External"/><Relationship Id="rId168" Type="http://schemas.openxmlformats.org/officeDocument/2006/relationships/hyperlink" Target="https://rscf.ru/project/22-73-00168/" TargetMode="External"/><Relationship Id="rId169" Type="http://schemas.openxmlformats.org/officeDocument/2006/relationships/hyperlink" Target="https://rscf.ru/project/22-73-00171/" TargetMode="External"/><Relationship Id="rId170" Type="http://schemas.openxmlformats.org/officeDocument/2006/relationships/hyperlink" Target="https://rscf.ru/project/22-73-00183/" TargetMode="External"/><Relationship Id="rId171" Type="http://schemas.openxmlformats.org/officeDocument/2006/relationships/hyperlink" Target="https://rscf.ru/project/22-73-00184/" TargetMode="External"/><Relationship Id="rId172" Type="http://schemas.openxmlformats.org/officeDocument/2006/relationships/hyperlink" Target="https://rscf.ru/project/22-73-00185/" TargetMode="External"/><Relationship Id="rId173" Type="http://schemas.openxmlformats.org/officeDocument/2006/relationships/hyperlink" Target="https://rscf.ru/project/22-73-00187/" TargetMode="External"/><Relationship Id="rId174" Type="http://schemas.openxmlformats.org/officeDocument/2006/relationships/hyperlink" Target="https://rscf.ru/project/22-73-00190/" TargetMode="External"/><Relationship Id="rId175" Type="http://schemas.openxmlformats.org/officeDocument/2006/relationships/hyperlink" Target="https://rscf.ru/project/22-73-00192/" TargetMode="External"/><Relationship Id="rId176" Type="http://schemas.openxmlformats.org/officeDocument/2006/relationships/hyperlink" Target="https://rscf.ru/project/22-73-00201/" TargetMode="External"/><Relationship Id="rId177" Type="http://schemas.openxmlformats.org/officeDocument/2006/relationships/hyperlink" Target="https://rscf.ru/project/22-73-00206/" TargetMode="External"/><Relationship Id="rId178" Type="http://schemas.openxmlformats.org/officeDocument/2006/relationships/hyperlink" Target="https://rscf.ru/project/22-73-00207/" TargetMode="External"/><Relationship Id="rId179" Type="http://schemas.openxmlformats.org/officeDocument/2006/relationships/hyperlink" Target="https://rscf.ru/project/22-73-00215/" TargetMode="External"/><Relationship Id="rId180" Type="http://schemas.openxmlformats.org/officeDocument/2006/relationships/hyperlink" Target="https://rscf.ru/project/22-73-00216/" TargetMode="External"/><Relationship Id="rId181" Type="http://schemas.openxmlformats.org/officeDocument/2006/relationships/hyperlink" Target="https://rscf.ru/project/22-73-00219/" TargetMode="External"/><Relationship Id="rId182" Type="http://schemas.openxmlformats.org/officeDocument/2006/relationships/hyperlink" Target="https://rscf.ru/project/22-73-00228/" TargetMode="External"/><Relationship Id="rId183" Type="http://schemas.openxmlformats.org/officeDocument/2006/relationships/hyperlink" Target="https://rscf.ru/project/22-73-00232/" TargetMode="External"/><Relationship Id="rId184" Type="http://schemas.openxmlformats.org/officeDocument/2006/relationships/hyperlink" Target="https://rscf.ru/project/22-73-00235/" TargetMode="External"/><Relationship Id="rId185" Type="http://schemas.openxmlformats.org/officeDocument/2006/relationships/hyperlink" Target="https://rscf.ru/project/22-73-00236/" TargetMode="External"/><Relationship Id="rId186" Type="http://schemas.openxmlformats.org/officeDocument/2006/relationships/hyperlink" Target="https://rscf.ru/project/22-73-00240/" TargetMode="External"/><Relationship Id="rId187" Type="http://schemas.openxmlformats.org/officeDocument/2006/relationships/hyperlink" Target="https://rscf.ru/project/22-73-00242/" TargetMode="External"/><Relationship Id="rId188" Type="http://schemas.openxmlformats.org/officeDocument/2006/relationships/hyperlink" Target="https://rscf.ru/project/22-73-00243/" TargetMode="External"/><Relationship Id="rId189" Type="http://schemas.openxmlformats.org/officeDocument/2006/relationships/hyperlink" Target="https://rscf.ru/project/22-73-00245/" TargetMode="External"/><Relationship Id="rId190" Type="http://schemas.openxmlformats.org/officeDocument/2006/relationships/hyperlink" Target="https://rscf.ru/project/22-73-00246/" TargetMode="External"/><Relationship Id="rId191" Type="http://schemas.openxmlformats.org/officeDocument/2006/relationships/hyperlink" Target="https://rscf.ru/project/22-73-00251/" TargetMode="External"/><Relationship Id="rId192" Type="http://schemas.openxmlformats.org/officeDocument/2006/relationships/hyperlink" Target="https://rscf.ru/project/22-73-00253/" TargetMode="External"/><Relationship Id="rId193" Type="http://schemas.openxmlformats.org/officeDocument/2006/relationships/hyperlink" Target="https://rscf.ru/project/22-73-00254/" TargetMode="External"/><Relationship Id="rId194" Type="http://schemas.openxmlformats.org/officeDocument/2006/relationships/hyperlink" Target="https://rscf.ru/project/22-73-00255/" TargetMode="External"/><Relationship Id="rId195" Type="http://schemas.openxmlformats.org/officeDocument/2006/relationships/hyperlink" Target="https://rscf.ru/project/22-73-00256/" TargetMode="External"/><Relationship Id="rId196" Type="http://schemas.openxmlformats.org/officeDocument/2006/relationships/hyperlink" Target="https://rscf.ru/project/22-73-00257/" TargetMode="External"/><Relationship Id="rId197" Type="http://schemas.openxmlformats.org/officeDocument/2006/relationships/hyperlink" Target="https://rscf.ru/project/22-73-00258/" TargetMode="External"/><Relationship Id="rId198" Type="http://schemas.openxmlformats.org/officeDocument/2006/relationships/hyperlink" Target="https://rscf.ru/project/22-73-00261/" TargetMode="External"/><Relationship Id="rId199" Type="http://schemas.openxmlformats.org/officeDocument/2006/relationships/hyperlink" Target="https://rscf.ru/project/22-73-00263/" TargetMode="External"/><Relationship Id="rId200" Type="http://schemas.openxmlformats.org/officeDocument/2006/relationships/hyperlink" Target="https://rscf.ru/project/22-73-00265/" TargetMode="External"/><Relationship Id="rId201" Type="http://schemas.openxmlformats.org/officeDocument/2006/relationships/hyperlink" Target="https://rscf.ru/project/22-73-00266/" TargetMode="External"/><Relationship Id="rId202" Type="http://schemas.openxmlformats.org/officeDocument/2006/relationships/hyperlink" Target="https://rscf.ru/project/22-73-00267/" TargetMode="External"/><Relationship Id="rId203" Type="http://schemas.openxmlformats.org/officeDocument/2006/relationships/hyperlink" Target="https://rscf.ru/project/22-73-00273/" TargetMode="External"/><Relationship Id="rId204" Type="http://schemas.openxmlformats.org/officeDocument/2006/relationships/hyperlink" Target="https://rscf.ru/project/22-73-00275/" TargetMode="External"/><Relationship Id="rId205" Type="http://schemas.openxmlformats.org/officeDocument/2006/relationships/hyperlink" Target="https://rscf.ru/project/22-73-00277/" TargetMode="External"/><Relationship Id="rId206" Type="http://schemas.openxmlformats.org/officeDocument/2006/relationships/hyperlink" Target="https://rscf.ru/project/22-73-00280/" TargetMode="External"/><Relationship Id="rId207" Type="http://schemas.openxmlformats.org/officeDocument/2006/relationships/hyperlink" Target="https://rscf.ru/project/22-73-00281/" TargetMode="External"/><Relationship Id="rId208" Type="http://schemas.openxmlformats.org/officeDocument/2006/relationships/hyperlink" Target="https://rscf.ru/project/22-73-00285/" TargetMode="External"/><Relationship Id="rId209" Type="http://schemas.openxmlformats.org/officeDocument/2006/relationships/hyperlink" Target="https://rscf.ru/project/22-73-00286/" TargetMode="External"/><Relationship Id="rId210" Type="http://schemas.openxmlformats.org/officeDocument/2006/relationships/hyperlink" Target="https://rscf.ru/project/22-73-00288/" TargetMode="External"/><Relationship Id="rId211" Type="http://schemas.openxmlformats.org/officeDocument/2006/relationships/hyperlink" Target="https://rscf.ru/project/22-73-00289/" TargetMode="External"/><Relationship Id="rId212" Type="http://schemas.openxmlformats.org/officeDocument/2006/relationships/hyperlink" Target="https://rscf.ru/project/22-73-00291/" TargetMode="External"/><Relationship Id="rId213" Type="http://schemas.openxmlformats.org/officeDocument/2006/relationships/hyperlink" Target="https://rscf.ru/project/22-73-00292/" TargetMode="External"/><Relationship Id="rId214" Type="http://schemas.openxmlformats.org/officeDocument/2006/relationships/hyperlink" Target="https://rscf.ru/project/22-73-00297/" TargetMode="External"/><Relationship Id="rId215" Type="http://schemas.openxmlformats.org/officeDocument/2006/relationships/hyperlink" Target="https://rscf.ru/project/22-73-00300/" TargetMode="External"/><Relationship Id="rId216" Type="http://schemas.openxmlformats.org/officeDocument/2006/relationships/hyperlink" Target="https://rscf.ru/project/22-73-00302/" TargetMode="External"/><Relationship Id="rId217" Type="http://schemas.openxmlformats.org/officeDocument/2006/relationships/hyperlink" Target="https://rscf.ru/project/22-73-00303/" TargetMode="External"/><Relationship Id="rId218" Type="http://schemas.openxmlformats.org/officeDocument/2006/relationships/hyperlink" Target="https://rscf.ru/project/22-73-00314/" TargetMode="External"/><Relationship Id="rId219" Type="http://schemas.openxmlformats.org/officeDocument/2006/relationships/hyperlink" Target="https://rscf.ru/project/22-73-00315/" TargetMode="External"/><Relationship Id="rId220" Type="http://schemas.openxmlformats.org/officeDocument/2006/relationships/hyperlink" Target="https://rscf.ru/project/22-73-00316/" TargetMode="External"/><Relationship Id="rId221" Type="http://schemas.openxmlformats.org/officeDocument/2006/relationships/hyperlink" Target="https://rscf.ru/project/22-73-00318/" TargetMode="External"/><Relationship Id="rId222" Type="http://schemas.openxmlformats.org/officeDocument/2006/relationships/hyperlink" Target="https://rscf.ru/project/22-73-00323/" TargetMode="External"/><Relationship Id="rId223" Type="http://schemas.openxmlformats.org/officeDocument/2006/relationships/hyperlink" Target="https://rscf.ru/project/22-73-00325/" TargetMode="External"/><Relationship Id="rId224" Type="http://schemas.openxmlformats.org/officeDocument/2006/relationships/hyperlink" Target="https://rscf.ru/project/22-73-00326/" TargetMode="External"/><Relationship Id="rId225" Type="http://schemas.openxmlformats.org/officeDocument/2006/relationships/hyperlink" Target="https://rscf.ru/project/22-73-00328/" TargetMode="External"/><Relationship Id="rId226" Type="http://schemas.openxmlformats.org/officeDocument/2006/relationships/hyperlink" Target="https://rscf.ru/project/22-73-00329/" TargetMode="External"/><Relationship Id="rId227" Type="http://schemas.openxmlformats.org/officeDocument/2006/relationships/hyperlink" Target="https://rscf.ru/project/22-73-00330/" TargetMode="External"/><Relationship Id="rId228" Type="http://schemas.openxmlformats.org/officeDocument/2006/relationships/hyperlink" Target="https://rscf.ru/project/22-73-00337/" TargetMode="External"/><Relationship Id="rId229" Type="http://schemas.openxmlformats.org/officeDocument/2006/relationships/hyperlink" Target="https://rscf.ru/project/22-73-00340/" TargetMode="External"/><Relationship Id="rId230" Type="http://schemas.openxmlformats.org/officeDocument/2006/relationships/hyperlink" Target="https://rscf.ru/project/22-74-00003/" TargetMode="External"/><Relationship Id="rId231" Type="http://schemas.openxmlformats.org/officeDocument/2006/relationships/hyperlink" Target="https://rscf.ru/project/22-74-00004/" TargetMode="External"/><Relationship Id="rId232" Type="http://schemas.openxmlformats.org/officeDocument/2006/relationships/hyperlink" Target="https://rscf.ru/project/22-74-00012/" TargetMode="External"/><Relationship Id="rId233" Type="http://schemas.openxmlformats.org/officeDocument/2006/relationships/hyperlink" Target="https://rscf.ru/project/22-74-00013/" TargetMode="External"/><Relationship Id="rId234" Type="http://schemas.openxmlformats.org/officeDocument/2006/relationships/hyperlink" Target="https://rscf.ru/project/22-74-00015/" TargetMode="External"/><Relationship Id="rId235" Type="http://schemas.openxmlformats.org/officeDocument/2006/relationships/hyperlink" Target="https://rscf.ru/project/22-74-00018/" TargetMode="External"/><Relationship Id="rId236" Type="http://schemas.openxmlformats.org/officeDocument/2006/relationships/hyperlink" Target="https://rscf.ru/project/22-74-00022/" TargetMode="External"/><Relationship Id="rId237" Type="http://schemas.openxmlformats.org/officeDocument/2006/relationships/hyperlink" Target="https://rscf.ru/project/22-74-00023/" TargetMode="External"/><Relationship Id="rId238" Type="http://schemas.openxmlformats.org/officeDocument/2006/relationships/hyperlink" Target="https://rscf.ru/project/22-74-00024/" TargetMode="External"/><Relationship Id="rId239" Type="http://schemas.openxmlformats.org/officeDocument/2006/relationships/hyperlink" Target="https://rscf.ru/project/22-74-00025/" TargetMode="External"/><Relationship Id="rId240" Type="http://schemas.openxmlformats.org/officeDocument/2006/relationships/hyperlink" Target="https://rscf.ru/project/22-74-00027/" TargetMode="External"/><Relationship Id="rId241" Type="http://schemas.openxmlformats.org/officeDocument/2006/relationships/hyperlink" Target="https://rscf.ru/project/22-74-00029/" TargetMode="External"/><Relationship Id="rId242" Type="http://schemas.openxmlformats.org/officeDocument/2006/relationships/hyperlink" Target="https://rscf.ru/project/22-74-00031/" TargetMode="External"/><Relationship Id="rId243" Type="http://schemas.openxmlformats.org/officeDocument/2006/relationships/hyperlink" Target="https://rscf.ru/project/22-74-00036/" TargetMode="External"/><Relationship Id="rId244" Type="http://schemas.openxmlformats.org/officeDocument/2006/relationships/hyperlink" Target="https://rscf.ru/project/22-74-00038/" TargetMode="External"/><Relationship Id="rId245" Type="http://schemas.openxmlformats.org/officeDocument/2006/relationships/hyperlink" Target="https://rscf.ru/project/22-74-00040/" TargetMode="External"/><Relationship Id="rId246" Type="http://schemas.openxmlformats.org/officeDocument/2006/relationships/hyperlink" Target="https://rscf.ru/project/22-74-00042/" TargetMode="External"/><Relationship Id="rId247" Type="http://schemas.openxmlformats.org/officeDocument/2006/relationships/hyperlink" Target="https://rscf.ru/project/22-74-00044/" TargetMode="External"/><Relationship Id="rId248" Type="http://schemas.openxmlformats.org/officeDocument/2006/relationships/hyperlink" Target="https://rscf.ru/project/22-74-00047/" TargetMode="External"/><Relationship Id="rId249" Type="http://schemas.openxmlformats.org/officeDocument/2006/relationships/hyperlink" Target="https://rscf.ru/project/22-74-00048/" TargetMode="External"/><Relationship Id="rId250" Type="http://schemas.openxmlformats.org/officeDocument/2006/relationships/hyperlink" Target="https://rscf.ru/project/22-74-00051/" TargetMode="External"/><Relationship Id="rId251" Type="http://schemas.openxmlformats.org/officeDocument/2006/relationships/hyperlink" Target="https://rscf.ru/project/22-74-00052/" TargetMode="External"/><Relationship Id="rId252" Type="http://schemas.openxmlformats.org/officeDocument/2006/relationships/hyperlink" Target="https://rscf.ru/project/22-74-00054/" TargetMode="External"/><Relationship Id="rId253" Type="http://schemas.openxmlformats.org/officeDocument/2006/relationships/hyperlink" Target="https://rscf.ru/project/22-74-00058/" TargetMode="External"/><Relationship Id="rId254" Type="http://schemas.openxmlformats.org/officeDocument/2006/relationships/hyperlink" Target="https://rscf.ru/project/22-74-00059/" TargetMode="External"/><Relationship Id="rId255" Type="http://schemas.openxmlformats.org/officeDocument/2006/relationships/hyperlink" Target="https://rscf.ru/project/22-74-00065/" TargetMode="External"/><Relationship Id="rId256" Type="http://schemas.openxmlformats.org/officeDocument/2006/relationships/hyperlink" Target="https://rscf.ru/project/22-74-00066/" TargetMode="External"/><Relationship Id="rId257" Type="http://schemas.openxmlformats.org/officeDocument/2006/relationships/hyperlink" Target="https://rscf.ru/project/22-74-00069/" TargetMode="External"/><Relationship Id="rId258" Type="http://schemas.openxmlformats.org/officeDocument/2006/relationships/hyperlink" Target="https://rscf.ru/project/22-74-00072/" TargetMode="External"/><Relationship Id="rId259" Type="http://schemas.openxmlformats.org/officeDocument/2006/relationships/hyperlink" Target="https://rscf.ru/project/22-74-00075/" TargetMode="External"/><Relationship Id="rId260" Type="http://schemas.openxmlformats.org/officeDocument/2006/relationships/hyperlink" Target="https://rscf.ru/project/22-74-00078/" TargetMode="External"/><Relationship Id="rId261" Type="http://schemas.openxmlformats.org/officeDocument/2006/relationships/hyperlink" Target="https://rscf.ru/project/22-74-00079/" TargetMode="External"/><Relationship Id="rId262" Type="http://schemas.openxmlformats.org/officeDocument/2006/relationships/hyperlink" Target="https://rscf.ru/project/22-74-00080/" TargetMode="External"/><Relationship Id="rId263" Type="http://schemas.openxmlformats.org/officeDocument/2006/relationships/hyperlink" Target="https://rscf.ru/project/22-74-00081/" TargetMode="External"/><Relationship Id="rId264" Type="http://schemas.openxmlformats.org/officeDocument/2006/relationships/hyperlink" Target="https://rscf.ru/project/22-74-00082/" TargetMode="External"/><Relationship Id="rId265" Type="http://schemas.openxmlformats.org/officeDocument/2006/relationships/hyperlink" Target="https://rscf.ru/project/22-74-00084/" TargetMode="External"/><Relationship Id="rId266" Type="http://schemas.openxmlformats.org/officeDocument/2006/relationships/hyperlink" Target="https://rscf.ru/project/22-74-00090/" TargetMode="External"/><Relationship Id="rId267" Type="http://schemas.openxmlformats.org/officeDocument/2006/relationships/hyperlink" Target="https://rscf.ru/project/22-74-00096/" TargetMode="External"/><Relationship Id="rId268" Type="http://schemas.openxmlformats.org/officeDocument/2006/relationships/hyperlink" Target="https://rscf.ru/project/22-74-00101/" TargetMode="External"/><Relationship Id="rId269" Type="http://schemas.openxmlformats.org/officeDocument/2006/relationships/hyperlink" Target="https://rscf.ru/project/22-74-00104/" TargetMode="External"/><Relationship Id="rId270" Type="http://schemas.openxmlformats.org/officeDocument/2006/relationships/hyperlink" Target="https://rscf.ru/project/22-74-00107/" TargetMode="External"/><Relationship Id="rId271" Type="http://schemas.openxmlformats.org/officeDocument/2006/relationships/hyperlink" Target="https://rscf.ru/project/22-74-00111/" TargetMode="External"/><Relationship Id="rId272" Type="http://schemas.openxmlformats.org/officeDocument/2006/relationships/hyperlink" Target="https://rscf.ru/project/22-74-00112/" TargetMode="External"/><Relationship Id="rId273" Type="http://schemas.openxmlformats.org/officeDocument/2006/relationships/hyperlink" Target="https://rscf.ru/project/22-74-00113/" TargetMode="External"/><Relationship Id="rId274" Type="http://schemas.openxmlformats.org/officeDocument/2006/relationships/hyperlink" Target="https://rscf.ru/project/22-74-00114/" TargetMode="External"/><Relationship Id="rId275" Type="http://schemas.openxmlformats.org/officeDocument/2006/relationships/hyperlink" Target="https://rscf.ru/project/22-74-00115/" TargetMode="External"/><Relationship Id="rId276" Type="http://schemas.openxmlformats.org/officeDocument/2006/relationships/hyperlink" Target="https://rscf.ru/project/22-74-00119/" TargetMode="External"/><Relationship Id="rId277" Type="http://schemas.openxmlformats.org/officeDocument/2006/relationships/hyperlink" Target="https://rscf.ru/project/22-74-00122/" TargetMode="External"/><Relationship Id="rId278" Type="http://schemas.openxmlformats.org/officeDocument/2006/relationships/hyperlink" Target="https://rscf.ru/project/22-74-00124/" TargetMode="External"/><Relationship Id="rId279" Type="http://schemas.openxmlformats.org/officeDocument/2006/relationships/hyperlink" Target="https://rscf.ru/project/22-74-00126/" TargetMode="External"/><Relationship Id="rId280" Type="http://schemas.openxmlformats.org/officeDocument/2006/relationships/hyperlink" Target="https://rscf.ru/project/22-74-00128/" TargetMode="External"/><Relationship Id="rId281" Type="http://schemas.openxmlformats.org/officeDocument/2006/relationships/hyperlink" Target="https://rscf.ru/project/22-74-00129/" TargetMode="External"/><Relationship Id="rId282" Type="http://schemas.openxmlformats.org/officeDocument/2006/relationships/hyperlink" Target="https://rscf.ru/project/22-74-00133/" TargetMode="External"/><Relationship Id="rId283" Type="http://schemas.openxmlformats.org/officeDocument/2006/relationships/hyperlink" Target="https://rscf.ru/project/22-74-00142/" TargetMode="External"/><Relationship Id="rId284" Type="http://schemas.openxmlformats.org/officeDocument/2006/relationships/hyperlink" Target="https://rscf.ru/project/22-74-00146/" TargetMode="External"/><Relationship Id="rId285" Type="http://schemas.openxmlformats.org/officeDocument/2006/relationships/hyperlink" Target="https://rscf.ru/project/22-74-00147/" TargetMode="External"/><Relationship Id="rId286" Type="http://schemas.openxmlformats.org/officeDocument/2006/relationships/hyperlink" Target="https://rscf.ru/project/22-74-00155/" TargetMode="External"/><Relationship Id="rId287" Type="http://schemas.openxmlformats.org/officeDocument/2006/relationships/hyperlink" Target="https://rscf.ru/project/22-75-00003/" TargetMode="External"/><Relationship Id="rId288" Type="http://schemas.openxmlformats.org/officeDocument/2006/relationships/hyperlink" Target="https://rscf.ru/project/22-75-00004/" TargetMode="External"/><Relationship Id="rId289" Type="http://schemas.openxmlformats.org/officeDocument/2006/relationships/hyperlink" Target="https://rscf.ru/project/22-75-00013/" TargetMode="External"/><Relationship Id="rId290" Type="http://schemas.openxmlformats.org/officeDocument/2006/relationships/hyperlink" Target="https://rscf.ru/project/22-75-00014/" TargetMode="External"/><Relationship Id="rId291" Type="http://schemas.openxmlformats.org/officeDocument/2006/relationships/hyperlink" Target="https://rscf.ru/project/22-75-00017/" TargetMode="External"/><Relationship Id="rId292" Type="http://schemas.openxmlformats.org/officeDocument/2006/relationships/hyperlink" Target="https://rscf.ru/project/22-75-00021/" TargetMode="External"/><Relationship Id="rId293" Type="http://schemas.openxmlformats.org/officeDocument/2006/relationships/hyperlink" Target="https://rscf.ru/project/22-75-00023/" TargetMode="External"/><Relationship Id="rId294" Type="http://schemas.openxmlformats.org/officeDocument/2006/relationships/hyperlink" Target="https://rscf.ru/project/22-75-00025/" TargetMode="External"/><Relationship Id="rId295" Type="http://schemas.openxmlformats.org/officeDocument/2006/relationships/hyperlink" Target="https://rscf.ru/project/22-75-00028/" TargetMode="External"/><Relationship Id="rId296" Type="http://schemas.openxmlformats.org/officeDocument/2006/relationships/hyperlink" Target="https://rscf.ru/project/22-75-00035/" TargetMode="External"/><Relationship Id="rId297" Type="http://schemas.openxmlformats.org/officeDocument/2006/relationships/hyperlink" Target="https://rscf.ru/project/22-75-00048/" TargetMode="External"/><Relationship Id="rId298" Type="http://schemas.openxmlformats.org/officeDocument/2006/relationships/hyperlink" Target="https://rscf.ru/project/22-75-00059/" TargetMode="External"/><Relationship Id="rId299" Type="http://schemas.openxmlformats.org/officeDocument/2006/relationships/hyperlink" Target="https://rscf.ru/project/22-75-00060/" TargetMode="External"/><Relationship Id="rId300" Type="http://schemas.openxmlformats.org/officeDocument/2006/relationships/hyperlink" Target="https://rscf.ru/project/22-75-00065/" TargetMode="External"/><Relationship Id="rId301" Type="http://schemas.openxmlformats.org/officeDocument/2006/relationships/hyperlink" Target="https://rscf.ru/project/22-75-00066/" TargetMode="External"/><Relationship Id="rId302" Type="http://schemas.openxmlformats.org/officeDocument/2006/relationships/hyperlink" Target="https://rscf.ru/project/22-75-00078/" TargetMode="External"/><Relationship Id="rId303" Type="http://schemas.openxmlformats.org/officeDocument/2006/relationships/hyperlink" Target="https://rscf.ru/project/22-75-00081/" TargetMode="External"/><Relationship Id="rId304" Type="http://schemas.openxmlformats.org/officeDocument/2006/relationships/hyperlink" Target="https://rscf.ru/project/22-75-00084/" TargetMode="External"/><Relationship Id="rId305" Type="http://schemas.openxmlformats.org/officeDocument/2006/relationships/hyperlink" Target="https://rscf.ru/project/22-75-00086/" TargetMode="External"/><Relationship Id="rId306" Type="http://schemas.openxmlformats.org/officeDocument/2006/relationships/hyperlink" Target="https://rscf.ru/project/22-75-00087/" TargetMode="External"/><Relationship Id="rId307" Type="http://schemas.openxmlformats.org/officeDocument/2006/relationships/hyperlink" Target="https://rscf.ru/project/22-75-00089/" TargetMode="External"/><Relationship Id="rId308" Type="http://schemas.openxmlformats.org/officeDocument/2006/relationships/hyperlink" Target="https://rscf.ru/project/22-75-00100/" TargetMode="External"/><Relationship Id="rId309" Type="http://schemas.openxmlformats.org/officeDocument/2006/relationships/hyperlink" Target="https://rscf.ru/project/22-75-00103/" TargetMode="External"/><Relationship Id="rId310" Type="http://schemas.openxmlformats.org/officeDocument/2006/relationships/hyperlink" Target="https://rscf.ru/project/22-75-00105/" TargetMode="External"/><Relationship Id="rId311" Type="http://schemas.openxmlformats.org/officeDocument/2006/relationships/hyperlink" Target="https://rscf.ru/project/22-75-00106/" TargetMode="External"/><Relationship Id="rId312" Type="http://schemas.openxmlformats.org/officeDocument/2006/relationships/hyperlink" Target="https://rscf.ru/project/22-75-00110/" TargetMode="External"/><Relationship Id="rId313" Type="http://schemas.openxmlformats.org/officeDocument/2006/relationships/hyperlink" Target="https://rscf.ru/project/22-75-00112/" TargetMode="External"/><Relationship Id="rId314" Type="http://schemas.openxmlformats.org/officeDocument/2006/relationships/hyperlink" Target="https://rscf.ru/project/22-75-00117/" TargetMode="External"/><Relationship Id="rId315" Type="http://schemas.openxmlformats.org/officeDocument/2006/relationships/hyperlink" Target="https://rscf.ru/project/22-75-00120/" TargetMode="External"/><Relationship Id="rId316" Type="http://schemas.openxmlformats.org/officeDocument/2006/relationships/hyperlink" Target="https://rscf.ru/project/22-75-00125/" TargetMode="External"/><Relationship Id="rId317" Type="http://schemas.openxmlformats.org/officeDocument/2006/relationships/hyperlink" Target="https://rscf.ru/project/22-75-00129/" TargetMode="External"/><Relationship Id="rId318" Type="http://schemas.openxmlformats.org/officeDocument/2006/relationships/hyperlink" Target="https://rscf.ru/project/22-75-00130/" TargetMode="External"/><Relationship Id="rId319" Type="http://schemas.openxmlformats.org/officeDocument/2006/relationships/hyperlink" Target="https://rscf.ru/project/22-75-00131/" TargetMode="External"/><Relationship Id="rId320" Type="http://schemas.openxmlformats.org/officeDocument/2006/relationships/hyperlink" Target="https://rscf.ru/project/22-75-00132/" TargetMode="External"/><Relationship Id="rId321" Type="http://schemas.openxmlformats.org/officeDocument/2006/relationships/hyperlink" Target="https://rscf.ru/project/22-75-00134/" TargetMode="External"/><Relationship Id="rId322" Type="http://schemas.openxmlformats.org/officeDocument/2006/relationships/hyperlink" Target="https://rscf.ru/project/22-75-00135/" TargetMode="External"/><Relationship Id="rId323" Type="http://schemas.openxmlformats.org/officeDocument/2006/relationships/hyperlink" Target="https://rscf.ru/project/22-76-00003/" TargetMode="External"/><Relationship Id="rId324" Type="http://schemas.openxmlformats.org/officeDocument/2006/relationships/hyperlink" Target="https://rscf.ru/project/22-76-00006/" TargetMode="External"/><Relationship Id="rId325" Type="http://schemas.openxmlformats.org/officeDocument/2006/relationships/hyperlink" Target="https://rscf.ru/project/22-76-00008/" TargetMode="External"/><Relationship Id="rId326" Type="http://schemas.openxmlformats.org/officeDocument/2006/relationships/hyperlink" Target="https://rscf.ru/project/22-76-00009/" TargetMode="External"/><Relationship Id="rId327" Type="http://schemas.openxmlformats.org/officeDocument/2006/relationships/hyperlink" Target="https://rscf.ru/project/22-76-00013/" TargetMode="External"/><Relationship Id="rId328" Type="http://schemas.openxmlformats.org/officeDocument/2006/relationships/hyperlink" Target="https://rscf.ru/project/22-76-00016/" TargetMode="External"/><Relationship Id="rId329" Type="http://schemas.openxmlformats.org/officeDocument/2006/relationships/hyperlink" Target="https://rscf.ru/project/22-76-00022/" TargetMode="External"/><Relationship Id="rId330" Type="http://schemas.openxmlformats.org/officeDocument/2006/relationships/hyperlink" Target="https://rscf.ru/project/22-76-00023/" TargetMode="External"/><Relationship Id="rId331" Type="http://schemas.openxmlformats.org/officeDocument/2006/relationships/hyperlink" Target="https://rscf.ru/project/22-76-00029/" TargetMode="External"/><Relationship Id="rId332" Type="http://schemas.openxmlformats.org/officeDocument/2006/relationships/hyperlink" Target="https://rscf.ru/project/22-76-00032/" TargetMode="External"/><Relationship Id="rId333" Type="http://schemas.openxmlformats.org/officeDocument/2006/relationships/hyperlink" Target="https://rscf.ru/project/22-76-00037/" TargetMode="External"/><Relationship Id="rId334" Type="http://schemas.openxmlformats.org/officeDocument/2006/relationships/hyperlink" Target="https://rscf.ru/project/22-76-00043/" TargetMode="External"/><Relationship Id="rId335" Type="http://schemas.openxmlformats.org/officeDocument/2006/relationships/hyperlink" Target="https://rscf.ru/project/22-76-00053/" TargetMode="External"/><Relationship Id="rId336" Type="http://schemas.openxmlformats.org/officeDocument/2006/relationships/hyperlink" Target="https://rscf.ru/project/22-76-00055/" TargetMode="External"/><Relationship Id="rId337" Type="http://schemas.openxmlformats.org/officeDocument/2006/relationships/hyperlink" Target="https://rscf.ru/project/22-76-00056/" TargetMode="External"/><Relationship Id="rId338" Type="http://schemas.openxmlformats.org/officeDocument/2006/relationships/hyperlink" Target="https://rscf.ru/project/22-76-00059/" TargetMode="External"/><Relationship Id="rId339" Type="http://schemas.openxmlformats.org/officeDocument/2006/relationships/hyperlink" Target="https://rscf.ru/project/22-76-00062/" TargetMode="External"/><Relationship Id="rId340" Type="http://schemas.openxmlformats.org/officeDocument/2006/relationships/hyperlink" Target="https://rscf.ru/project/22-77-00001/" TargetMode="External"/><Relationship Id="rId341" Type="http://schemas.openxmlformats.org/officeDocument/2006/relationships/hyperlink" Target="https://rscf.ru/project/22-77-00009/" TargetMode="External"/><Relationship Id="rId342" Type="http://schemas.openxmlformats.org/officeDocument/2006/relationships/hyperlink" Target="https://rscf.ru/project/22-77-00016/" TargetMode="External"/><Relationship Id="rId343" Type="http://schemas.openxmlformats.org/officeDocument/2006/relationships/hyperlink" Target="https://rscf.ru/project/22-77-00017/" TargetMode="External"/><Relationship Id="rId344" Type="http://schemas.openxmlformats.org/officeDocument/2006/relationships/hyperlink" Target="https://rscf.ru/project/22-77-00026/" TargetMode="External"/><Relationship Id="rId345" Type="http://schemas.openxmlformats.org/officeDocument/2006/relationships/hyperlink" Target="https://rscf.ru/project/22-77-00035/" TargetMode="External"/><Relationship Id="rId346" Type="http://schemas.openxmlformats.org/officeDocument/2006/relationships/hyperlink" Target="https://rscf.ru/project/22-77-00038/" TargetMode="External"/><Relationship Id="rId347" Type="http://schemas.openxmlformats.org/officeDocument/2006/relationships/hyperlink" Target="https://rscf.ru/project/22-77-00042/" TargetMode="External"/><Relationship Id="rId348" Type="http://schemas.openxmlformats.org/officeDocument/2006/relationships/hyperlink" Target="https://rscf.ru/project/22-77-00049/" TargetMode="External"/><Relationship Id="rId349" Type="http://schemas.openxmlformats.org/officeDocument/2006/relationships/hyperlink" Target="https://rscf.ru/project/22-77-00050/" TargetMode="External"/><Relationship Id="rId350" Type="http://schemas.openxmlformats.org/officeDocument/2006/relationships/hyperlink" Target="https://rscf.ru/project/22-77-00051/" TargetMode="External"/><Relationship Id="rId351" Type="http://schemas.openxmlformats.org/officeDocument/2006/relationships/hyperlink" Target="https://rscf.ru/project/22-77-00052/" TargetMode="External"/><Relationship Id="rId352" Type="http://schemas.openxmlformats.org/officeDocument/2006/relationships/hyperlink" Target="https://rscf.ru/project/22-77-00055/" TargetMode="External"/><Relationship Id="rId353" Type="http://schemas.openxmlformats.org/officeDocument/2006/relationships/hyperlink" Target="https://rscf.ru/project/22-77-00056/" TargetMode="External"/><Relationship Id="rId354" Type="http://schemas.openxmlformats.org/officeDocument/2006/relationships/hyperlink" Target="https://rscf.ru/project/22-77-00058/" TargetMode="External"/><Relationship Id="rId355" Type="http://schemas.openxmlformats.org/officeDocument/2006/relationships/hyperlink" Target="https://rscf.ru/project/22-77-00061/" TargetMode="External"/><Relationship Id="rId356" Type="http://schemas.openxmlformats.org/officeDocument/2006/relationships/hyperlink" Target="https://rscf.ru/project/22-77-00062/" TargetMode="External"/><Relationship Id="rId357" Type="http://schemas.openxmlformats.org/officeDocument/2006/relationships/hyperlink" Target="https://rscf.ru/project/22-77-00067/" TargetMode="External"/><Relationship Id="rId358" Type="http://schemas.openxmlformats.org/officeDocument/2006/relationships/hyperlink" Target="https://rscf.ru/project/22-77-00068/" TargetMode="External"/><Relationship Id="rId359" Type="http://schemas.openxmlformats.org/officeDocument/2006/relationships/hyperlink" Target="https://rscf.ru/project/22-77-00069/" TargetMode="External"/><Relationship Id="rId360" Type="http://schemas.openxmlformats.org/officeDocument/2006/relationships/hyperlink" Target="https://rscf.ru/project/22-77-00074/" TargetMode="External"/><Relationship Id="rId361" Type="http://schemas.openxmlformats.org/officeDocument/2006/relationships/hyperlink" Target="https://rscf.ru/project/22-77-00076/" TargetMode="External"/><Relationship Id="rId362" Type="http://schemas.openxmlformats.org/officeDocument/2006/relationships/hyperlink" Target="https://rscf.ru/project/22-77-00078/" TargetMode="External"/><Relationship Id="rId363" Type="http://schemas.openxmlformats.org/officeDocument/2006/relationships/hyperlink" Target="https://rscf.ru/project/22-77-00081/" TargetMode="External"/><Relationship Id="rId364" Type="http://schemas.openxmlformats.org/officeDocument/2006/relationships/hyperlink" Target="https://rscf.ru/project/22-77-00082/" TargetMode="External"/><Relationship Id="rId365" Type="http://schemas.openxmlformats.org/officeDocument/2006/relationships/hyperlink" Target="https://rscf.ru/project/22-77-00086/" TargetMode="External"/><Relationship Id="rId366" Type="http://schemas.openxmlformats.org/officeDocument/2006/relationships/hyperlink" Target="https://rscf.ru/project/22-77-00089/" TargetMode="External"/><Relationship Id="rId367" Type="http://schemas.openxmlformats.org/officeDocument/2006/relationships/hyperlink" Target="https://rscf.ru/project/22-77-00097/" TargetMode="External"/><Relationship Id="rId368" Type="http://schemas.openxmlformats.org/officeDocument/2006/relationships/hyperlink" Target="https://rscf.ru/project/22-77-00098/" TargetMode="External"/><Relationship Id="rId369" Type="http://schemas.openxmlformats.org/officeDocument/2006/relationships/hyperlink" Target="https://rscf.ru/project/22-77-00099/" TargetMode="External"/><Relationship Id="rId370" Type="http://schemas.openxmlformats.org/officeDocument/2006/relationships/hyperlink" Target="https://rscf.ru/project/22-78-00011/" TargetMode="External"/><Relationship Id="rId371" Type="http://schemas.openxmlformats.org/officeDocument/2006/relationships/hyperlink" Target="https://rscf.ru/project/22-78-00025/" TargetMode="External"/><Relationship Id="rId372" Type="http://schemas.openxmlformats.org/officeDocument/2006/relationships/hyperlink" Target="https://rscf.ru/project/22-78-00026/" TargetMode="External"/><Relationship Id="rId373" Type="http://schemas.openxmlformats.org/officeDocument/2006/relationships/hyperlink" Target="https://rscf.ru/project/22-78-00029/" TargetMode="External"/><Relationship Id="rId374" Type="http://schemas.openxmlformats.org/officeDocument/2006/relationships/hyperlink" Target="https://rscf.ru/project/22-78-00035/" TargetMode="External"/><Relationship Id="rId375" Type="http://schemas.openxmlformats.org/officeDocument/2006/relationships/hyperlink" Target="https://rscf.ru/project/22-78-00038/" TargetMode="External"/><Relationship Id="rId376" Type="http://schemas.openxmlformats.org/officeDocument/2006/relationships/hyperlink" Target="https://rscf.ru/project/22-78-00040/" TargetMode="External"/><Relationship Id="rId377" Type="http://schemas.openxmlformats.org/officeDocument/2006/relationships/hyperlink" Target="https://rscf.ru/project/22-78-00050/" TargetMode="External"/><Relationship Id="rId378" Type="http://schemas.openxmlformats.org/officeDocument/2006/relationships/hyperlink" Target="https://rscf.ru/project/22-78-00067/" TargetMode="External"/><Relationship Id="rId379" Type="http://schemas.openxmlformats.org/officeDocument/2006/relationships/hyperlink" Target="https://rscf.ru/project/22-78-00071/" TargetMode="External"/><Relationship Id="rId380" Type="http://schemas.openxmlformats.org/officeDocument/2006/relationships/hyperlink" Target="https://rscf.ru/project/22-78-00078/" TargetMode="External"/><Relationship Id="rId381" Type="http://schemas.openxmlformats.org/officeDocument/2006/relationships/hyperlink" Target="https://rscf.ru/project/22-78-00080/" TargetMode="External"/><Relationship Id="rId382" Type="http://schemas.openxmlformats.org/officeDocument/2006/relationships/hyperlink" Target="https://rscf.ru/project/22-78-00082/" TargetMode="External"/><Relationship Id="rId383" Type="http://schemas.openxmlformats.org/officeDocument/2006/relationships/hyperlink" Target="https://rscf.ru/project/22-78-00083/" TargetMode="External"/><Relationship Id="rId384" Type="http://schemas.openxmlformats.org/officeDocument/2006/relationships/hyperlink" Target="https://rscf.ru/project/22-78-00101/" TargetMode="External"/><Relationship Id="rId385" Type="http://schemas.openxmlformats.org/officeDocument/2006/relationships/hyperlink" Target="https://rscf.ru/project/22-78-00104/" TargetMode="External"/><Relationship Id="rId386" Type="http://schemas.openxmlformats.org/officeDocument/2006/relationships/hyperlink" Target="https://rscf.ru/project/22-78-00106/" TargetMode="External"/><Relationship Id="rId387" Type="http://schemas.openxmlformats.org/officeDocument/2006/relationships/hyperlink" Target="https://rscf.ru/project/22-78-00108/" TargetMode="External"/><Relationship Id="rId388" Type="http://schemas.openxmlformats.org/officeDocument/2006/relationships/hyperlink" Target="https://rscf.ru/project/22-78-00122/" TargetMode="External"/><Relationship Id="rId389" Type="http://schemas.openxmlformats.org/officeDocument/2006/relationships/hyperlink" Target="https://rscf.ru/project/22-78-00133/" TargetMode="External"/><Relationship Id="rId390" Type="http://schemas.openxmlformats.org/officeDocument/2006/relationships/hyperlink" Target="https://rscf.ru/project/22-78-00150/" TargetMode="External"/><Relationship Id="rId391" Type="http://schemas.openxmlformats.org/officeDocument/2006/relationships/hyperlink" Target="https://rscf.ru/project/22-78-00160/" TargetMode="External"/><Relationship Id="rId392" Type="http://schemas.openxmlformats.org/officeDocument/2006/relationships/hyperlink" Target="https://rscf.ru/project/22-78-00164/" TargetMode="External"/><Relationship Id="rId393" Type="http://schemas.openxmlformats.org/officeDocument/2006/relationships/hyperlink" Target="https://rscf.ru/project/22-78-00167/" TargetMode="External"/><Relationship Id="rId394" Type="http://schemas.openxmlformats.org/officeDocument/2006/relationships/hyperlink" Target="https://rscf.ru/project/22-78-00172/" TargetMode="External"/><Relationship Id="rId395" Type="http://schemas.openxmlformats.org/officeDocument/2006/relationships/hyperlink" Target="https://rscf.ru/project/22-78-00177/" TargetMode="External"/><Relationship Id="rId396" Type="http://schemas.openxmlformats.org/officeDocument/2006/relationships/hyperlink" Target="https://rscf.ru/project/22-78-00180/" TargetMode="External"/><Relationship Id="rId397" Type="http://schemas.openxmlformats.org/officeDocument/2006/relationships/hyperlink" Target="https://rscf.ru/project/22-78-00189/" TargetMode="External"/><Relationship Id="rId398" Type="http://schemas.openxmlformats.org/officeDocument/2006/relationships/hyperlink" Target="https://rscf.ru/project/22-78-00198/" TargetMode="External"/><Relationship Id="rId399" Type="http://schemas.openxmlformats.org/officeDocument/2006/relationships/hyperlink" Target="https://rscf.ru/project/22-78-00201/" TargetMode="External"/><Relationship Id="rId400" Type="http://schemas.openxmlformats.org/officeDocument/2006/relationships/hyperlink" Target="https://rscf.ru/project/22-78-00214/" TargetMode="External"/><Relationship Id="rId401" Type="http://schemas.openxmlformats.org/officeDocument/2006/relationships/hyperlink" Target="https://rscf.ru/project/22-78-00217/" TargetMode="External"/><Relationship Id="rId402" Type="http://schemas.openxmlformats.org/officeDocument/2006/relationships/hyperlink" Target="https://rscf.ru/project/22-78-00220/" TargetMode="External"/><Relationship Id="rId403" Type="http://schemas.openxmlformats.org/officeDocument/2006/relationships/hyperlink" Target="https://rscf.ru/project/22-78-00221/" TargetMode="External"/><Relationship Id="rId404" Type="http://schemas.openxmlformats.org/officeDocument/2006/relationships/hyperlink" Target="https://rscf.ru/project/22-78-00222/" TargetMode="External"/><Relationship Id="rId405" Type="http://schemas.openxmlformats.org/officeDocument/2006/relationships/hyperlink" Target="https://rscf.ru/project/22-79-00007/" TargetMode="External"/><Relationship Id="rId406" Type="http://schemas.openxmlformats.org/officeDocument/2006/relationships/hyperlink" Target="https://rscf.ru/project/22-79-00010/" TargetMode="External"/><Relationship Id="rId407" Type="http://schemas.openxmlformats.org/officeDocument/2006/relationships/hyperlink" Target="https://rscf.ru/project/22-79-00011/" TargetMode="External"/><Relationship Id="rId408" Type="http://schemas.openxmlformats.org/officeDocument/2006/relationships/hyperlink" Target="https://rscf.ru/project/22-79-00019/" TargetMode="External"/><Relationship Id="rId409" Type="http://schemas.openxmlformats.org/officeDocument/2006/relationships/hyperlink" Target="https://rscf.ru/project/22-79-00021/" TargetMode="External"/><Relationship Id="rId410" Type="http://schemas.openxmlformats.org/officeDocument/2006/relationships/hyperlink" Target="https://rscf.ru/project/22-79-00042/" TargetMode="External"/><Relationship Id="rId411" Type="http://schemas.openxmlformats.org/officeDocument/2006/relationships/hyperlink" Target="https://rscf.ru/project/22-79-00045/" TargetMode="External"/><Relationship Id="rId412" Type="http://schemas.openxmlformats.org/officeDocument/2006/relationships/hyperlink" Target="https://rscf.ru/project/22-79-00049/" TargetMode="External"/><Relationship Id="rId413" Type="http://schemas.openxmlformats.org/officeDocument/2006/relationships/hyperlink" Target="https://rscf.ru/project/22-79-00052/" TargetMode="External"/><Relationship Id="rId414" Type="http://schemas.openxmlformats.org/officeDocument/2006/relationships/hyperlink" Target="https://rscf.ru/project/22-79-00054/" TargetMode="External"/><Relationship Id="rId415" Type="http://schemas.openxmlformats.org/officeDocument/2006/relationships/hyperlink" Target="https://rscf.ru/project/22-79-00056/" TargetMode="External"/><Relationship Id="rId416" Type="http://schemas.openxmlformats.org/officeDocument/2006/relationships/hyperlink" Target="https://rscf.ru/project/22-79-00059/" TargetMode="External"/><Relationship Id="rId417" Type="http://schemas.openxmlformats.org/officeDocument/2006/relationships/hyperlink" Target="https://rscf.ru/project/22-79-00063/" TargetMode="External"/><Relationship Id="rId418" Type="http://schemas.openxmlformats.org/officeDocument/2006/relationships/hyperlink" Target="https://rscf.ru/project/22-79-00065/" TargetMode="External"/><Relationship Id="rId419" Type="http://schemas.openxmlformats.org/officeDocument/2006/relationships/hyperlink" Target="https://rscf.ru/project/22-79-00068/" TargetMode="External"/><Relationship Id="rId420" Type="http://schemas.openxmlformats.org/officeDocument/2006/relationships/hyperlink" Target="https://rscf.ru/project/22-79-00073/" TargetMode="External"/><Relationship Id="rId421" Type="http://schemas.openxmlformats.org/officeDocument/2006/relationships/hyperlink" Target="https://rscf.ru/project/22-79-00074/" TargetMode="External"/><Relationship Id="rId422" Type="http://schemas.openxmlformats.org/officeDocument/2006/relationships/hyperlink" Target="https://rscf.ru/project/22-79-00079/" TargetMode="External"/><Relationship Id="rId423" Type="http://schemas.openxmlformats.org/officeDocument/2006/relationships/hyperlink" Target="https://rscf.ru/project/22-79-00080/" TargetMode="External"/><Relationship Id="rId424" Type="http://schemas.openxmlformats.org/officeDocument/2006/relationships/hyperlink" Target="https://rscf.ru/project/22-79-00082/" TargetMode="External"/><Relationship Id="rId425" Type="http://schemas.openxmlformats.org/officeDocument/2006/relationships/hyperlink" Target="https://rscf.ru/project/22-79-00086/" TargetMode="External"/><Relationship Id="rId426" Type="http://schemas.openxmlformats.org/officeDocument/2006/relationships/hyperlink" Target="https://rscf.ru/project/22-79-00092/" TargetMode="External"/><Relationship Id="rId427" Type="http://schemas.openxmlformats.org/officeDocument/2006/relationships/hyperlink" Target="https://rscf.ru/project/22-79-00095/" TargetMode="External"/><Relationship Id="rId428" Type="http://schemas.openxmlformats.org/officeDocument/2006/relationships/hyperlink" Target="https://rscf.ru/project/22-79-00098/" TargetMode="External"/><Relationship Id="rId429" Type="http://schemas.openxmlformats.org/officeDocument/2006/relationships/hyperlink" Target="https://rscf.ru/project/22-79-00101/" TargetMode="External"/><Relationship Id="rId430" Type="http://schemas.openxmlformats.org/officeDocument/2006/relationships/hyperlink" Target="https://rscf.ru/project/22-79-00103/" TargetMode="External"/><Relationship Id="rId431" Type="http://schemas.openxmlformats.org/officeDocument/2006/relationships/hyperlink" Target="https://rscf.ru/project/22-79-00106/" TargetMode="External"/><Relationship Id="rId432" Type="http://schemas.openxmlformats.org/officeDocument/2006/relationships/hyperlink" Target="https://rscf.ru/project/22-79-00108/" TargetMode="External"/><Relationship Id="rId433" Type="http://schemas.openxmlformats.org/officeDocument/2006/relationships/hyperlink" Target="https://rscf.ru/project/22-79-00113/" TargetMode="External"/><Relationship Id="rId434" Type="http://schemas.openxmlformats.org/officeDocument/2006/relationships/hyperlink" Target="https://rscf.ru/project/22-79-00118/" TargetMode="External"/><Relationship Id="rId435" Type="http://schemas.openxmlformats.org/officeDocument/2006/relationships/hyperlink" Target="https://rscf.ru/project/22-79-00124/" TargetMode="External"/><Relationship Id="rId436" Type="http://schemas.openxmlformats.org/officeDocument/2006/relationships/hyperlink" Target="https://rscf.ru/project/22-79-00127/" TargetMode="External"/><Relationship Id="rId437" Type="http://schemas.openxmlformats.org/officeDocument/2006/relationships/hyperlink" Target="https://rscf.ru/project/22-79-00129/" TargetMode="External"/><Relationship Id="rId438" Type="http://schemas.openxmlformats.org/officeDocument/2006/relationships/hyperlink" Target="https://rscf.ru/project/22-79-00134/" TargetMode="External"/><Relationship Id="rId439" Type="http://schemas.openxmlformats.org/officeDocument/2006/relationships/hyperlink" Target="https://rscf.ru/project/22-79-00135/" TargetMode="External"/><Relationship Id="rId440" Type="http://schemas.openxmlformats.org/officeDocument/2006/relationships/hyperlink" Target="https://rscf.ru/project/22-79-00136/" TargetMode="External"/><Relationship Id="rId441" Type="http://schemas.openxmlformats.org/officeDocument/2006/relationships/hyperlink" Target="https://rscf.ru/project/22-79-00137/" TargetMode="External"/><Relationship Id="rId442" Type="http://schemas.openxmlformats.org/officeDocument/2006/relationships/hyperlink" Target="https://rscf.ru/project/22-79-00139/" TargetMode="External"/><Relationship Id="rId443" Type="http://schemas.openxmlformats.org/officeDocument/2006/relationships/hyperlink" Target="https://rscf.ru/project/22-79-00141/" TargetMode="External"/><Relationship Id="rId444" Type="http://schemas.openxmlformats.org/officeDocument/2006/relationships/hyperlink" Target="https://rscf.ru/project/22-79-00144/" TargetMode="External"/><Relationship Id="rId445" Type="http://schemas.openxmlformats.org/officeDocument/2006/relationships/hyperlink" Target="https://rscf.ru/project/22-79-00146/" TargetMode="External"/><Relationship Id="rId446" Type="http://schemas.openxmlformats.org/officeDocument/2006/relationships/hyperlink" Target="https://rscf.ru/project/22-79-00148/" TargetMode="External"/><Relationship Id="rId447" Type="http://schemas.openxmlformats.org/officeDocument/2006/relationships/hyperlink" Target="https://rscf.ru/project/22-79-00149/" TargetMode="External"/><Relationship Id="rId448" Type="http://schemas.openxmlformats.org/officeDocument/2006/relationships/hyperlink" Target="https://rscf.ru/project/22-79-00154/" TargetMode="External"/><Relationship Id="rId449" Type="http://schemas.openxmlformats.org/officeDocument/2006/relationships/hyperlink" Target="https://rscf.ru/project/22-79-00155/" TargetMode="External"/><Relationship Id="rId450" Type="http://schemas.openxmlformats.org/officeDocument/2006/relationships/hyperlink" Target="https://rscf.ru/project/22-79-00156/" TargetMode="External"/><Relationship Id="rId451" Type="http://schemas.openxmlformats.org/officeDocument/2006/relationships/hyperlink" Target="https://rscf.ru/project/22-79-00157/" TargetMode="External"/><Relationship Id="rId452" Type="http://schemas.openxmlformats.org/officeDocument/2006/relationships/hyperlink" Target="https://rscf.ru/project/22-79-00158/" TargetMode="External"/><Relationship Id="rId453" Type="http://schemas.openxmlformats.org/officeDocument/2006/relationships/hyperlink" Target="https://rscf.ru/project/22-79-00162/" TargetMode="External"/><Relationship Id="rId454" Type="http://schemas.openxmlformats.org/officeDocument/2006/relationships/hyperlink" Target="https://rscf.ru/project/22-79-00168/" TargetMode="External"/><Relationship Id="rId455" Type="http://schemas.openxmlformats.org/officeDocument/2006/relationships/hyperlink" Target="https://rscf.ru/project/22-79-00169/" TargetMode="External"/><Relationship Id="rId456" Type="http://schemas.openxmlformats.org/officeDocument/2006/relationships/hyperlink" Target="https://rscf.ru/project/22-79-00171/" TargetMode="External"/><Relationship Id="rId457" Type="http://schemas.openxmlformats.org/officeDocument/2006/relationships/hyperlink" Target="https://rscf.ru/project/22-79-00173/" TargetMode="External"/><Relationship Id="rId458" Type="http://schemas.openxmlformats.org/officeDocument/2006/relationships/hyperlink" Target="https://rscf.ru/project/22-79-00174/" TargetMode="External"/><Relationship Id="rId459" Type="http://schemas.openxmlformats.org/officeDocument/2006/relationships/hyperlink" Target="https://rscf.ru/project/22-79-00175/" TargetMode="External"/><Relationship Id="rId460" Type="http://schemas.openxmlformats.org/officeDocument/2006/relationships/hyperlink" Target="https://rscf.ru/project/22-79-00178/" TargetMode="External"/><Relationship Id="rId461" Type="http://schemas.openxmlformats.org/officeDocument/2006/relationships/hyperlink" Target="https://rscf.ru/project/22-79-00179/" TargetMode="External"/><Relationship Id="rId462" Type="http://schemas.openxmlformats.org/officeDocument/2006/relationships/hyperlink" Target="https://rscf.ru/project/22-79-00181/" TargetMode="External"/><Relationship Id="rId463" Type="http://schemas.openxmlformats.org/officeDocument/2006/relationships/hyperlink" Target="https://rscf.ru/project/22-79-00187/" TargetMode="External"/><Relationship Id="rId464" Type="http://schemas.openxmlformats.org/officeDocument/2006/relationships/hyperlink" Target="https://rscf.ru/project/22-79-00189/" TargetMode="External"/><Relationship Id="rId465" Type="http://schemas.openxmlformats.org/officeDocument/2006/relationships/hyperlink" Target="https://rscf.ru/project/22-79-00197/" TargetMode="External"/><Relationship Id="rId466" Type="http://schemas.openxmlformats.org/officeDocument/2006/relationships/hyperlink" Target="https://rscf.ru/project/22-79-00204/" TargetMode="External"/><Relationship Id="rId467" Type="http://schemas.openxmlformats.org/officeDocument/2006/relationships/hyperlink" Target="https://rscf.ru/project/22-79-00206/" TargetMode="External"/><Relationship Id="rId468" Type="http://schemas.openxmlformats.org/officeDocument/2006/relationships/hyperlink" Target="https://rscf.ru/project/22-79-00208/" TargetMode="External"/><Relationship Id="rId469" Type="http://schemas.openxmlformats.org/officeDocument/2006/relationships/hyperlink" Target="https://rscf.ru/project/22-79-00209/" TargetMode="External"/><Relationship Id="rId470" Type="http://schemas.openxmlformats.org/officeDocument/2006/relationships/hyperlink" Target="https://rscf.ru/project/22-79-00210/" TargetMode="External"/><Relationship Id="rId471" Type="http://schemas.openxmlformats.org/officeDocument/2006/relationships/hyperlink" Target="https://rscf.ru/project/22-79-00212/" TargetMode="External"/><Relationship Id="rId472" Type="http://schemas.openxmlformats.org/officeDocument/2006/relationships/hyperlink" Target="https://rscf.ru/project/22-79-00213/" TargetMode="External"/><Relationship Id="rId473" Type="http://schemas.openxmlformats.org/officeDocument/2006/relationships/hyperlink" Target="https://rscf.ru/project/22-79-00215/" TargetMode="External"/><Relationship Id="rId474" Type="http://schemas.openxmlformats.org/officeDocument/2006/relationships/hyperlink" Target="https://rscf.ru/project/22-79-00217/" TargetMode="External"/><Relationship Id="rId475" Type="http://schemas.openxmlformats.org/officeDocument/2006/relationships/hyperlink" Target="https://rscf.ru/project/22-79-00220/" TargetMode="External"/><Relationship Id="rId476" Type="http://schemas.openxmlformats.org/officeDocument/2006/relationships/hyperlink" Target="https://rscf.ru/project/22-79-00223/" TargetMode="External"/><Relationship Id="rId477" Type="http://schemas.openxmlformats.org/officeDocument/2006/relationships/hyperlink" Target="https://rscf.ru/project/22-79-00225/" TargetMode="External"/><Relationship Id="rId478" Type="http://schemas.openxmlformats.org/officeDocument/2006/relationships/hyperlink" Target="https://rscf.ru/project/22-79-00226/" TargetMode="External"/><Relationship Id="rId479" Type="http://schemas.openxmlformats.org/officeDocument/2006/relationships/hyperlink" Target="https://rscf.ru/project/22-79-00228/" TargetMode="External"/><Relationship Id="rId480" Type="http://schemas.openxmlformats.org/officeDocument/2006/relationships/hyperlink" Target="https://rscf.ru/project/22-79-00229/" TargetMode="External"/><Relationship Id="rId481" Type="http://schemas.openxmlformats.org/officeDocument/2006/relationships/hyperlink" Target="https://rscf.ru/project/22-79-00230/" TargetMode="External"/><Relationship Id="rId482" Type="http://schemas.openxmlformats.org/officeDocument/2006/relationships/hyperlink" Target="https://rscf.ru/project/22-79-00232/" TargetMode="External"/><Relationship Id="rId483" Type="http://schemas.openxmlformats.org/officeDocument/2006/relationships/hyperlink" Target="https://rscf.ru/project/22-79-00238/" TargetMode="External"/><Relationship Id="rId484" Type="http://schemas.openxmlformats.org/officeDocument/2006/relationships/hyperlink" Target="https://rscf.ru/project/22-79-00244/" TargetMode="External"/><Relationship Id="rId485" Type="http://schemas.openxmlformats.org/officeDocument/2006/relationships/hyperlink" Target="https://rscf.ru/project/22-79-00249/" TargetMode="External"/><Relationship Id="rId486" Type="http://schemas.openxmlformats.org/officeDocument/2006/relationships/hyperlink" Target="https://rscf.ru/project/22-79-00253/" TargetMode="External"/><Relationship Id="rId487" Type="http://schemas.openxmlformats.org/officeDocument/2006/relationships/hyperlink" Target="https://rscf.ru/project/22-79-00255/" TargetMode="External"/><Relationship Id="rId488" Type="http://schemas.openxmlformats.org/officeDocument/2006/relationships/hyperlink" Target="https://rscf.ru/project/22-79-00258/" TargetMode="External"/><Relationship Id="rId489" Type="http://schemas.openxmlformats.org/officeDocument/2006/relationships/hyperlink" Target="https://rscf.ru/project/22-79-00259/" TargetMode="External"/><Relationship Id="rId490" Type="http://schemas.openxmlformats.org/officeDocument/2006/relationships/hyperlink" Target="https://rscf.ru/project/22-79-00262/" TargetMode="External"/><Relationship Id="rId491" Type="http://schemas.openxmlformats.org/officeDocument/2006/relationships/hyperlink" Target="https://rscf.ru/project/22-79-00265/" TargetMode="External"/><Relationship Id="rId492" Type="http://schemas.openxmlformats.org/officeDocument/2006/relationships/hyperlink" Target="https://rscf.ru/project/22-79-00267/" TargetMode="External"/><Relationship Id="rId493" Type="http://schemas.openxmlformats.org/officeDocument/2006/relationships/hyperlink" Target="https://rscf.ru/project/22-79-00271/" TargetMode="External"/><Relationship Id="rId494" Type="http://schemas.openxmlformats.org/officeDocument/2006/relationships/hyperlink" Target="https://rscf.ru/project/22-79-00274/" TargetMode="External"/><Relationship Id="rId495" Type="http://schemas.openxmlformats.org/officeDocument/2006/relationships/hyperlink" Target="https://rscf.ru/project/22-79-00281/" TargetMode="External"/><Relationship Id="rId496" Type="http://schemas.openxmlformats.org/officeDocument/2006/relationships/hyperlink" Target="https://rscf.ru/project/22-79-00289/" TargetMode="External"/><Relationship Id="rId497" Type="http://schemas.openxmlformats.org/officeDocument/2006/relationships/hyperlink" Target="https://rscf.ru/project/22-79-00291/" TargetMode="External"/><Relationship Id="rId498" Type="http://schemas.openxmlformats.org/officeDocument/2006/relationships/hyperlink" Target="https://rscf.ru/project/22-79-00293/" TargetMode="External"/><Relationship Id="rId499" Type="http://schemas.openxmlformats.org/officeDocument/2006/relationships/hyperlink" Target="https://rscf.ru/project/22-79-00301/" TargetMode="External"/><Relationship Id="rId500" Type="http://schemas.openxmlformats.org/officeDocument/2006/relationships/hyperlink" Target="https://rscf.ru/project/22-79-00302/" TargetMode="External"/><Relationship Id="rId501" Type="http://schemas.openxmlformats.org/officeDocument/2006/relationships/hyperlink" Target="https://rscf.ru/project/22-79-00303/" TargetMode="External"/><Relationship Id="rId502" Type="http://schemas.openxmlformats.org/officeDocument/2006/relationships/hyperlink" Target="https://rscf.ru/project/22-79-00304/" TargetMode="External"/><Relationship Id="rId503" Type="http://schemas.openxmlformats.org/officeDocument/2006/relationships/hyperlink" Target="https://rscf.ru/project/22-79-003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