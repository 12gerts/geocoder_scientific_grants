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(совместно с Министерством науки и технологий Тайваня - MOST)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084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Российская организация -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адресат финансирования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российского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коллектива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Руководитель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зарубежного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научного коллектива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Зарубежная организация </w:t>
            </w:r>
          </w:p>
        </w:tc>
      </w:tr>
      <w:tr>
        <w:trPr>
          <w:trHeight w:hRule="exact" w:val="2160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22-41-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08003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Умный «цифровой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двойник» брокколи: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адаптивных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моделей,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роста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растений синхронно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ходом их культивации.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"Самарский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Скобелев П.О.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Chan Y.K.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Chung Hsing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/ Department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Management Information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System </w:t>
            </w:r>
          </w:p>
        </w:tc>
      </w:tr>
      <w:tr>
        <w:trPr>
          <w:trHeight w:hRule="exact" w:val="1892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08002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Спиновая, зарядовая,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упругая и орбитальная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подсистемы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теллуридах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металлов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Волкова О.С.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Chih-Wei Luo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Yang Ming Chiao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Tung University </w:t>
            </w:r>
          </w:p>
        </w:tc>
      </w:tr>
      <w:tr>
        <w:trPr>
          <w:trHeight w:hRule="exact" w:val="2156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22-42-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08003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Метаповерхности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топологически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устойчивых таммовских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плазмон-поляритонов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беззеркальных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лидаров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телекоммуникаций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"Красноярский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Тимофеев И.В.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Chen K.-P.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Yang Ming Chiao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Tung University/Institute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Imaging and Biomedical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Photonics </w:t>
            </w:r>
          </w:p>
        </w:tc>
      </w:tr>
    </w:tbl>
    <w:p>
      <w:pPr>
        <w:autoSpaceDN w:val="0"/>
        <w:autoSpaceDE w:val="0"/>
        <w:widowControl/>
        <w:spacing w:line="197" w:lineRule="auto" w:before="15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(совместно с Министерством науки и технологий Тайваня - MOST)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4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08002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ингибиторов патогенных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флавивирусов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тритерпеноидов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алкалоидов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Балтина Л.А.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Lin Ch.W.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China Medical University,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Department of Medical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Laboratory Science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Biotechnology, Taiwan </w:t>
            </w:r>
          </w:p>
        </w:tc>
      </w:tr>
      <w:tr>
        <w:trPr>
          <w:trHeight w:hRule="exact" w:val="2694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08005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фуллеренов путем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скрининга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биомиметической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микросреде,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полученной методом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клеточной 3D биопечати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Шестаков А.Ф.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Shan-hui Hsu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Taiwan University,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Polymer Science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Engineering </w:t>
            </w:r>
          </w:p>
        </w:tc>
      </w:tr>
      <w:tr>
        <w:trPr>
          <w:trHeight w:hRule="exact" w:val="2160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22-43-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08006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фотоактивные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смешанной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размерности (2D/3D)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солнечных батарей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фотовольтаических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модулей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Фролова Л.А.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Y. Galagan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тайваньский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(НТУ), Факультет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инженерии </w:t>
            </w:r>
          </w:p>
        </w:tc>
      </w:tr>
      <w:tr>
        <w:trPr>
          <w:trHeight w:hRule="exact" w:val="2160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22-44-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08001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Производство чистой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микроорганизмов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инженерные стратегии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Аллахвердиев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С.И.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Lan J. C-W.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Yuan Ze University Taoyuan,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Taiwan </w:t>
            </w:r>
          </w:p>
        </w:tc>
      </w:tr>
    </w:tbl>
    <w:p>
      <w:pPr>
        <w:autoSpaceDN w:val="0"/>
        <w:autoSpaceDE w:val="0"/>
        <w:widowControl/>
        <w:spacing w:line="197" w:lineRule="auto" w:before="2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(совместно с Министерством науки и технологий Тайваня - MOST)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426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22-45-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08004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генетических причин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хронических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почек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детей и взрослых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педиатрический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Янус Г.А.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Lin S.-H.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Tri-Service General Hospital,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Defense Medical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Center </w:t>
            </w:r>
          </w:p>
        </w:tc>
      </w:tr>
      <w:tr>
        <w:trPr>
          <w:trHeight w:hRule="exact" w:val="3502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22-47-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08001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Общая картина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изменений климата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его воздействие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окружающую среду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общество в северной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центральной частях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Евразийского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континента со времени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последнего оледенения: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реконструкция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палеобиологическим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"Казанский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(Приволжский)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Нургалиев Д.К.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 Hong-Chun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Taiwan University </w:t>
            </w:r>
          </w:p>
        </w:tc>
      </w:tr>
    </w:tbl>
    <w:p>
      <w:pPr>
        <w:autoSpaceDN w:val="0"/>
        <w:autoSpaceDE w:val="0"/>
        <w:widowControl/>
        <w:spacing w:line="197" w:lineRule="auto" w:before="29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(совместно с Министерством науки и технологий Тайваня - MOST)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2964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22-48-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08002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нейрокогнитивных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механизмов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эмоций: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мультимодальный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комбинирующий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инвазивные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неинвазивных методы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нейровизуализации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стимуляции мозга.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"Высшая школа экономики"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Яскелайнен И.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Kuo W.J.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of Neuroscience,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Yang Ming Chiao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Tung University </w:t>
            </w:r>
          </w:p>
        </w:tc>
      </w:tr>
      <w:tr>
        <w:trPr>
          <w:trHeight w:hRule="exact" w:val="2698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08003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воздействия холодной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плазменной струи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наночастиц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механики им. С.А.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Христиановича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Швейгерт И.В.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Jen, C.-P.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1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Chung Cheng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890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08012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оптические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акустические методы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исследования сердечно-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Danio Rerio: от эмбриона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 взрослой особи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Научно-технологический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уникального приборостроения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Мачихин А.С.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Huang C.C.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Cheng Kung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</w:tbl>
    <w:p>
      <w:pPr>
        <w:autoSpaceDN w:val="0"/>
        <w:autoSpaceDE w:val="0"/>
        <w:widowControl/>
        <w:spacing w:line="197" w:lineRule="auto" w:before="1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2021 года на получение грантов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международными научными коллективами» (совместно с Министерством науки и технологий Тайваня - MOST)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85"/>
        <w:gridCol w:w="2085"/>
        <w:gridCol w:w="2085"/>
        <w:gridCol w:w="2085"/>
        <w:gridCol w:w="2085"/>
        <w:gridCol w:w="2085"/>
        <w:gridCol w:w="2085"/>
      </w:tblGrid>
      <w:tr>
        <w:trPr>
          <w:trHeight w:hRule="exact" w:val="1624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08014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Исследования термо-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архитектурных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образования "Донской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Айзикович С.М.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Wang Y.-C.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Cheng Kung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University </w:t>
            </w:r>
          </w:p>
        </w:tc>
      </w:tr>
      <w:tr>
        <w:trPr>
          <w:trHeight w:hRule="exact" w:val="1620"/>
        </w:trPr>
        <w:tc>
          <w:tcPr>
            <w:tcW w:type="dxa" w:w="57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94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22-49-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08018</w:t>
                </w:r>
              </w:hyperlink>
            </w:r>
          </w:p>
        </w:tc>
        <w:tc>
          <w:tcPr>
            <w:tcW w:type="dxa" w:w="25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высоконапряженных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тепловым потокам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теплообменников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испарительных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охлаждения </w:t>
            </w:r>
          </w:p>
        </w:tc>
        <w:tc>
          <w:tcPr>
            <w:tcW w:type="dxa" w:w="34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74" w:right="216" w:hanging="1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9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Кабов О.А. </w:t>
            </w:r>
          </w:p>
        </w:tc>
        <w:tc>
          <w:tcPr>
            <w:tcW w:type="dxa" w:w="22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Yang C.Y. </w:t>
            </w:r>
          </w:p>
        </w:tc>
        <w:tc>
          <w:tcPr>
            <w:tcW w:type="dxa" w:w="282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 Central University </w:t>
            </w:r>
          </w:p>
        </w:tc>
      </w:tr>
    </w:tbl>
    <w:p>
      <w:pPr>
        <w:autoSpaceDN w:val="0"/>
        <w:autoSpaceDE w:val="0"/>
        <w:widowControl/>
        <w:spacing w:line="197" w:lineRule="auto" w:before="55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sectPr w:rsidR="00FC693F" w:rsidRPr="0006063C" w:rsidSect="00034616">
      <w:pgSz w:w="16838" w:h="11906"/>
      <w:pgMar w:top="378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2-41-08003" TargetMode="External"/><Relationship Id="rId10" Type="http://schemas.openxmlformats.org/officeDocument/2006/relationships/hyperlink" Target="http://rscf.ru/prjcard/?rid=22-42-08002" TargetMode="External"/><Relationship Id="rId11" Type="http://schemas.openxmlformats.org/officeDocument/2006/relationships/hyperlink" Target="http://rscf.ru/prjcard/?rid=22-42-08003" TargetMode="External"/><Relationship Id="rId12" Type="http://schemas.openxmlformats.org/officeDocument/2006/relationships/hyperlink" Target="http://rscf.ru/prjcard/?rid=22-43-08002" TargetMode="External"/><Relationship Id="rId13" Type="http://schemas.openxmlformats.org/officeDocument/2006/relationships/hyperlink" Target="http://rscf.ru/prjcard/?rid=22-43-08005" TargetMode="External"/><Relationship Id="rId14" Type="http://schemas.openxmlformats.org/officeDocument/2006/relationships/hyperlink" Target="http://rscf.ru/prjcard/?rid=22-43-08006" TargetMode="External"/><Relationship Id="rId15" Type="http://schemas.openxmlformats.org/officeDocument/2006/relationships/hyperlink" Target="http://rscf.ru/prjcard/?rid=22-44-08001" TargetMode="External"/><Relationship Id="rId16" Type="http://schemas.openxmlformats.org/officeDocument/2006/relationships/hyperlink" Target="http://rscf.ru/prjcard/?rid=22-45-08004" TargetMode="External"/><Relationship Id="rId17" Type="http://schemas.openxmlformats.org/officeDocument/2006/relationships/hyperlink" Target="http://rscf.ru/prjcard/?rid=22-47-08001" TargetMode="External"/><Relationship Id="rId18" Type="http://schemas.openxmlformats.org/officeDocument/2006/relationships/hyperlink" Target="http://rscf.ru/prjcard/?rid=22-48-08002" TargetMode="External"/><Relationship Id="rId19" Type="http://schemas.openxmlformats.org/officeDocument/2006/relationships/hyperlink" Target="http://rscf.ru/prjcard/?rid=22-49-08003" TargetMode="External"/><Relationship Id="rId20" Type="http://schemas.openxmlformats.org/officeDocument/2006/relationships/hyperlink" Target="http://rscf.ru/prjcard/?rid=22-49-08012" TargetMode="External"/><Relationship Id="rId21" Type="http://schemas.openxmlformats.org/officeDocument/2006/relationships/hyperlink" Target="http://rscf.ru/prjcard/?rid=22-49-08014" TargetMode="External"/><Relationship Id="rId22" Type="http://schemas.openxmlformats.org/officeDocument/2006/relationships/hyperlink" Target="http://rscf.ru/prjcard/?rid=22-49-08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