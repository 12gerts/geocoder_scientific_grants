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(совместно с Министерством сельского, лесного и рыбного хозяйства Японии – MAFF/AFFRCS)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1652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40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3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Российская организация -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адресат финансирования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российского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коллектива </w:t>
            </w:r>
          </w:p>
        </w:tc>
        <w:tc>
          <w:tcPr>
            <w:tcW w:type="dxa" w:w="17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зарубежного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коллектива </w:t>
            </w:r>
          </w:p>
        </w:tc>
        <w:tc>
          <w:tcPr>
            <w:tcW w:type="dxa" w:w="18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Зарубежная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</w:tr>
      <w:tr>
        <w:trPr>
          <w:trHeight w:hRule="exact" w:val="1656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21-46-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07005</w:t>
                </w:r>
              </w:hyperlink>
            </w:r>
          </w:p>
        </w:tc>
        <w:tc>
          <w:tcPr>
            <w:tcW w:type="dxa" w:w="40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Усовершенствованная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интегрированная система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популяций лесных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вредителей основанная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удаленном мониторинге </w:t>
            </w:r>
          </w:p>
        </w:tc>
        <w:tc>
          <w:tcPr>
            <w:tcW w:type="dxa" w:w="3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Мартемьянов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В.В. </w:t>
            </w:r>
          </w:p>
        </w:tc>
        <w:tc>
          <w:tcPr>
            <w:tcW w:type="dxa" w:w="17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Inoue M </w:t>
            </w:r>
          </w:p>
        </w:tc>
        <w:tc>
          <w:tcPr>
            <w:tcW w:type="dxa" w:w="18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Tokyo University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of Agriculture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Technology </w:t>
            </w:r>
          </w:p>
        </w:tc>
      </w:tr>
      <w:tr>
        <w:trPr>
          <w:trHeight w:hRule="exact" w:val="1770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21-44-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07002</w:t>
                </w:r>
              </w:hyperlink>
            </w:r>
          </w:p>
        </w:tc>
        <w:tc>
          <w:tcPr>
            <w:tcW w:type="dxa" w:w="40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Архитектура и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клеточного узнавания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бактериофагов - рациональные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подходы к созданию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хозяйской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специфичностью </w:t>
            </w:r>
          </w:p>
        </w:tc>
        <w:tc>
          <w:tcPr>
            <w:tcW w:type="dxa" w:w="3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M.В.Ломоносова»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Соколова О.С. </w:t>
            </w:r>
          </w:p>
        </w:tc>
        <w:tc>
          <w:tcPr>
            <w:tcW w:type="dxa" w:w="17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Wolf Matthias </w:t>
            </w:r>
          </w:p>
        </w:tc>
        <w:tc>
          <w:tcPr>
            <w:tcW w:type="dxa" w:w="18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Okinawa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Science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Technology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Graduate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University </w:t>
            </w:r>
          </w:p>
        </w:tc>
      </w:tr>
      <w:tr>
        <w:trPr>
          <w:trHeight w:hRule="exact" w:val="2332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21-46-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07002</w:t>
                </w:r>
              </w:hyperlink>
            </w:r>
          </w:p>
        </w:tc>
        <w:tc>
          <w:tcPr>
            <w:tcW w:type="dxa" w:w="40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Стратегия адаптивного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бореальными лесами Сибири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глобальных изменений </w:t>
            </w:r>
          </w:p>
        </w:tc>
        <w:tc>
          <w:tcPr>
            <w:tcW w:type="dxa" w:w="3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(ФИЦ КНЦ СО РАН)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Щепащенко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Д.Г. </w:t>
            </w:r>
          </w:p>
        </w:tc>
        <w:tc>
          <w:tcPr>
            <w:tcW w:type="dxa" w:w="17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Takao, Gen </w:t>
            </w:r>
          </w:p>
        </w:tc>
        <w:tc>
          <w:tcPr>
            <w:tcW w:type="dxa" w:w="18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Forestry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Forest Products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78" w:right="1106" w:bottom="1158" w:left="1130" w:header="720" w:footer="720" w:gutter="0"/>
      <w:cols w:space="720" w:num="1" w:equalWidth="0">
        <w:col w:w="146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1-46-07005" TargetMode="External"/><Relationship Id="rId10" Type="http://schemas.openxmlformats.org/officeDocument/2006/relationships/hyperlink" Target="http://rscf.ru/prjcard/?rid=21-44-07002" TargetMode="External"/><Relationship Id="rId11" Type="http://schemas.openxmlformats.org/officeDocument/2006/relationships/hyperlink" Target="http://rscf.ru/prjcard/?rid=21-46-07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