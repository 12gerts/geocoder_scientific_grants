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324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ФИО руководителя </w:t>
            </w:r>
          </w:p>
        </w:tc>
      </w:tr>
      <w:tr>
        <w:trPr>
          <w:trHeight w:hRule="exact" w:val="2352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21-71-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30003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реализация принципов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суперкомпьютерного кодизайна для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сквозных цифровых технологий и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высокопроизводительных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платформ для предсказательного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и применения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интеллекта: от микромира, до живых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организмов и Земной системы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Швядас В.К.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21-71-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30005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численных методов оптимизации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приложениях к задачам управления, обратным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задачам и обучению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"Московский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Райгородский А.М. </w:t>
            </w:r>
          </w:p>
        </w:tc>
      </w:tr>
      <w:tr>
        <w:trPr>
          <w:trHeight w:hRule="exact" w:val="127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21-71-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30011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Нелинейная динамика: регулярные,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сингулярные и численно-аналитические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исследования распределенных систем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Козлов В.В. </w:t>
            </w:r>
          </w:p>
        </w:tc>
      </w:tr>
      <w:tr>
        <w:trPr>
          <w:trHeight w:hRule="exact" w:val="1182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21-71-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30016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валидация 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и вычислительных алгоритмов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аэроакустике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предприятие "Центральный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аэрогидродинамический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профессора Н.Е. Жуковского"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Копьев В.Ф. </w:t>
            </w:r>
          </w:p>
        </w:tc>
      </w:tr>
      <w:tr>
        <w:trPr>
          <w:trHeight w:hRule="exact" w:val="1182"/>
        </w:trPr>
        <w:tc>
          <w:tcPr>
            <w:tcW w:type="dxa" w:w="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21-71-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30023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математические методы и технологии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актуальных задачах геофизики и биомеханики </w:t>
            </w:r>
          </w:p>
        </w:tc>
        <w:tc>
          <w:tcPr>
            <w:tcW w:type="dxa" w:w="50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математики им. Г.И. Марчука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Василевский Ю.В. </w:t>
            </w:r>
          </w:p>
        </w:tc>
      </w:tr>
    </w:tbl>
    <w:p>
      <w:pPr>
        <w:autoSpaceDN w:val="0"/>
        <w:autoSpaceDE w:val="0"/>
        <w:widowControl/>
        <w:spacing w:line="197" w:lineRule="auto" w:before="1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7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30018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Нанофотонные устройства для 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детектирования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Кившар Ю.С. </w:t>
            </w:r>
          </w:p>
        </w:tc>
      </w:tr>
      <w:tr>
        <w:trPr>
          <w:trHeight w:hRule="exact" w:val="1184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30020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Квантовые каскадные лазеры для систем связи,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визуализации и спектроскопии в терагерцовом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среднем инфракрасном диапазонах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Соколовский Г.С. </w:t>
            </w:r>
          </w:p>
        </w:tc>
      </w:tr>
      <w:tr>
        <w:trPr>
          <w:trHeight w:hRule="exact" w:val="118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30024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задачи и новые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фотоники многомодовых волоконных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световодов с регулярными и случайными 3-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мерными структурами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электрометрии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Бабин С.А.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30026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Сверхпроводниковые технологии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обработки квантовой информации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Устинов А.В. </w:t>
            </w:r>
          </w:p>
        </w:tc>
      </w:tr>
      <w:tr>
        <w:trPr>
          <w:trHeight w:hRule="exact" w:val="177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30027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физических принципов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компактных источников мощного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узкополосного электромагнитного излучения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терагерцовом, ультрафиолетовом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рентгеновском диапазонах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фотоинжекторного ускорителя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Хазанов Е.А. </w:t>
            </w:r>
          </w:p>
        </w:tc>
      </w:tr>
      <w:tr>
        <w:trPr>
          <w:trHeight w:hRule="exact" w:val="1474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30029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Многослойная рентгеновская оптика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дифракционного качества для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 физики, нанодиагностики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наноструктурирования конденсированного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вещества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Салащенко Н.Н.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6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21-72-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30032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мультиматериалов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магнитными нанокомпонентами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аддитивных 3d-5d технологий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Иммануила Канта"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Родионова В.В. </w:t>
            </w:r>
          </w:p>
        </w:tc>
      </w:tr>
      <w:tr>
        <w:trPr>
          <w:trHeight w:hRule="exact" w:val="1474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21-73-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30010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Современные органические материалы: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теории катализа к дизайну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востребованных продуктов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углеводородного и растительного сырья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Красного Знамени Институт нефтехимического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им. А.В.Топчиева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Нифантьев И.Э. </w:t>
            </w:r>
          </w:p>
        </w:tc>
      </w:tr>
      <w:tr>
        <w:trPr>
          <w:trHeight w:hRule="exact" w:val="1270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21-73-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30013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"Мягкие" композитные материалы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полимерных микрогелей и мицеллярных ПАВ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современных практических приложений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Потемкин И.И. </w:t>
            </w:r>
          </w:p>
        </w:tc>
      </w:tr>
      <w:tr>
        <w:trPr>
          <w:trHeight w:hRule="exact" w:val="1770"/>
        </w:trPr>
        <w:tc>
          <w:tcPr>
            <w:tcW w:type="dxa" w:w="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21-73-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30019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физические и химические принципы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металлических,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металлокерамических и керамических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с управляемой макро-, микро-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наноструктурой и уникальными служебными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характеристиками </w:t>
            </w:r>
          </w:p>
        </w:tc>
        <w:tc>
          <w:tcPr>
            <w:tcW w:type="dxa" w:w="50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Красного Знамени Институт химии 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И.В. Гребенщикова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3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Орыщенко А.С. </w:t>
            </w:r>
          </w:p>
        </w:tc>
      </w:tr>
      <w:tr>
        <w:trPr>
          <w:trHeight w:hRule="exact" w:val="118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21-73-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30023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технологических подходов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каталитическому подземному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облагораживанию высоковязкой и сверхвязкой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нефти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Анчита Х.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21-73-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30029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масштабирования высокоэффективных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проточных химических источников тока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единичных ячеек до батарей мембранно-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электродных блоков </w:t>
            </w:r>
          </w:p>
        </w:tc>
        <w:tc>
          <w:tcPr>
            <w:tcW w:type="dxa" w:w="50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Менделеева" </w:t>
            </w:r>
          </w:p>
        </w:tc>
        <w:tc>
          <w:tcPr>
            <w:tcW w:type="dxa" w:w="23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Антипов А.Е. </w:t>
            </w:r>
          </w:p>
        </w:tc>
      </w:tr>
    </w:tbl>
    <w:p>
      <w:pPr>
        <w:autoSpaceDN w:val="0"/>
        <w:autoSpaceDE w:val="0"/>
        <w:widowControl/>
        <w:spacing w:line="197" w:lineRule="auto" w:before="4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7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21-73-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30030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нового каталога основных классов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кремнийорганических полимеров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материалов, полученных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 чистых процессов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полимерных материалов им.Н.С.Ениколопова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Музафаров А.М. </w:t>
            </w:r>
          </w:p>
        </w:tc>
      </w:tr>
      <w:tr>
        <w:trPr>
          <w:trHeight w:hRule="exact" w:val="1184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21-74-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30003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Продукты липидного обмена и вторичного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метаболизма микроводорослей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цианобактерий для биотехнологии.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ЛОСЬ Д.А.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21-74-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30004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современных подходов к созданию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устойчивого культивирования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воспроизводства ценных морских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гидробионтов.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"Национальный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морской биологии им. А.В.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Жирмунского"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Долматов И.Ю. </w:t>
            </w:r>
          </w:p>
        </w:tc>
      </w:tr>
      <w:tr>
        <w:trPr>
          <w:trHeight w:hRule="exact" w:val="176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21-74-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30015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эпителиально-мезенхимных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 в нормальной,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патологической, генетически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модифицированной клеточной нише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стимуляции эпиморфоной регенерации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эпителиальных тканей.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им. Н.К. Кольцова РАН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Воротеляк Е.А </w:t>
            </w:r>
          </w:p>
        </w:tc>
      </w:tr>
      <w:tr>
        <w:trPr>
          <w:trHeight w:hRule="exact" w:val="1268"/>
        </w:trPr>
        <w:tc>
          <w:tcPr>
            <w:tcW w:type="dxa" w:w="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21-74-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30016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Органотипические модели опухолей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микрофлюидных технологий </w:t>
            </w:r>
          </w:p>
        </w:tc>
        <w:tc>
          <w:tcPr>
            <w:tcW w:type="dxa" w:w="50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Звягин А.В. </w:t>
            </w:r>
          </w:p>
        </w:tc>
      </w:tr>
      <w:tr>
        <w:trPr>
          <w:trHeight w:hRule="exact" w:val="95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21-75-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30003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Создание бивалентной вакцины против SARS-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CoV-2 и гриппа с использованием 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технологической платформы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медицины"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Исакова-Сивак И.Н. </w:t>
            </w:r>
          </w:p>
        </w:tc>
      </w:tr>
    </w:tbl>
    <w:p>
      <w:pPr>
        <w:autoSpaceDN w:val="0"/>
        <w:autoSpaceDE w:val="0"/>
        <w:widowControl/>
        <w:spacing w:line="197" w:lineRule="auto" w:before="10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6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21-75-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30009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адаптации ткани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острому ишемическому повреждению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Плотников Е.Ю. </w:t>
            </w:r>
          </w:p>
        </w:tc>
      </w:tr>
      <w:tr>
        <w:trPr>
          <w:trHeight w:hRule="exact" w:val="1474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21-75-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30015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Наследственный рак молочной железы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яичника: 1) спектр вовлечённых генов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мутаций у различных народов России; 2)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аспекты молекулярного патогенеза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 Петрова"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Имянитов Е.Н. </w:t>
            </w:r>
          </w:p>
        </w:tc>
      </w:tr>
      <w:tr>
        <w:trPr>
          <w:trHeight w:hRule="exact" w:val="1184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21-75-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30020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метаболических и гомеостатических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переменных при онкотранспорте наночастиц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доставке лекарственных средств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"НАУЧНО-ТЕХНОЛОГИЧЕСКИЙ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"СИРИУС"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Замятнин А.А. </w:t>
            </w:r>
          </w:p>
        </w:tc>
      </w:tr>
      <w:tr>
        <w:trPr>
          <w:trHeight w:hRule="exact" w:val="176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21-75-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30024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инвазивных и неинвазивных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кортикоспинальных и периферийных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интерфейсов,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биомаркерного мониторинга,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нейрореабилитации двигательных функций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боли.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 М.А.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21-76-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30003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Генетический потенциал сортов мягкой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пшеницы и культурной сои и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в селекции на адаптивность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высокое содержание белка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Салина Е.А. </w:t>
            </w:r>
          </w:p>
        </w:tc>
      </w:tr>
      <w:tr>
        <w:trPr>
          <w:trHeight w:hRule="exact" w:val="147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21-77-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30001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Потоки и генезис органического вещества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системе суша-шельф в Российской Арктике: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климатическая роль деградации мерзлоты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Семилетов И.П. </w:t>
            </w:r>
          </w:p>
        </w:tc>
      </w:tr>
    </w:tbl>
    <w:p>
      <w:pPr>
        <w:autoSpaceDN w:val="0"/>
        <w:autoSpaceDE w:val="0"/>
        <w:widowControl/>
        <w:spacing w:line="197" w:lineRule="auto" w:before="2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2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21-77-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30010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Системный анализ динамики геофизических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в российской Арктике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воздействие на развитие и функционирование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инфраструктуры железнодорожного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транспорта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Геофизический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Пилипенко В.А. </w:t>
            </w:r>
          </w:p>
        </w:tc>
      </w:tr>
      <w:tr>
        <w:trPr>
          <w:trHeight w:hRule="exact" w:val="1770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30004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технологии полной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комплексной переработки золошлаковых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отходов угольных электростанций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получением ценных продуктов,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востребованных в различных отраслях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промышленности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"Тверской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Сульман М.Г. </w:t>
            </w:r>
          </w:p>
        </w:tc>
      </w:tr>
      <w:tr>
        <w:trPr>
          <w:trHeight w:hRule="exact" w:val="176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30006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аддитивного формования сложнопрофильных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 из металлических,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металлокерамических и высокоэнергетических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экструзией термопластичных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многофазных композиций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Лернер М.И. </w:t>
            </w:r>
          </w:p>
        </w:tc>
      </w:tr>
      <w:tr>
        <w:trPr>
          <w:trHeight w:hRule="exact" w:val="1270"/>
        </w:trPr>
        <w:tc>
          <w:tcPr>
            <w:tcW w:type="dxa" w:w="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30007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триботехнических материалов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нового поколения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интеллектуальной (цифровой)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</w:t>
            </w:r>
          </w:p>
        </w:tc>
        <w:tc>
          <w:tcPr>
            <w:tcW w:type="dxa" w:w="50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путей сообщения" </w:t>
            </w:r>
          </w:p>
        </w:tc>
        <w:tc>
          <w:tcPr>
            <w:tcW w:type="dxa" w:w="23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Колесников В.И.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30013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методами системного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приоритетных направлений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технологического развития энергетики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декарбонизации мировой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 с учетом изменений климата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энергетических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Филиппов С.П. </w:t>
            </w:r>
          </w:p>
        </w:tc>
      </w:tr>
    </w:tbl>
    <w:p>
      <w:pPr>
        <w:autoSpaceDN w:val="0"/>
        <w:autoSpaceDE w:val="0"/>
        <w:widowControl/>
        <w:spacing w:line="197" w:lineRule="auto" w:before="1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2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30029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комплекса технологий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отходов 3-5 классов опасности с получением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полезных продуктов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(технический университет)"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Мешалкин В.П. </w:t>
            </w:r>
          </w:p>
        </w:tc>
      </w:tr>
      <w:tr>
        <w:trPr>
          <w:trHeight w:hRule="exact" w:val="1184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30038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72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Управляемые метаповерхности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беспроводных технологий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Симовский К.Р. </w:t>
            </w:r>
          </w:p>
        </w:tc>
      </w:tr>
      <w:tr>
        <w:trPr>
          <w:trHeight w:hRule="exact" w:val="1766"/>
        </w:trPr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30041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критичности в материалах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дефектами, разработка подходов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мониторингу и прогнозированию ресурса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широкодиапазонном силовом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энергетическом воздействии (приложения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авиационном моторостроении) </w:t>
            </w:r>
          </w:p>
        </w:tc>
        <w:tc>
          <w:tcPr>
            <w:tcW w:type="dxa" w:w="50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Наймарк О.Б. </w:t>
            </w:r>
          </w:p>
        </w:tc>
      </w:tr>
      <w:tr>
        <w:trPr>
          <w:trHeight w:hRule="exact" w:val="147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30048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Поляритонный фотокатализ и прототип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фотореактора с ГКР контролем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высокоэффективного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биологически-активных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(PAPhoSERS)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Гунько Ю.К. </w:t>
            </w:r>
          </w:p>
        </w:tc>
      </w:tr>
      <w:tr>
        <w:trPr>
          <w:trHeight w:hRule="exact" w:val="1474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30051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научно-технологического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задела по созданию энергоустановки,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совмещенной с каталитическим риформером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сочетающей компактность, высокую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эффективность и быстроту запуска.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 механохимии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Немудрый А.П. </w:t>
            </w:r>
          </w:p>
        </w:tc>
      </w:tr>
    </w:tbl>
    <w:p>
      <w:pPr>
        <w:autoSpaceDN w:val="0"/>
        <w:autoSpaceDE w:val="0"/>
        <w:widowControl/>
        <w:spacing w:line="197" w:lineRule="auto" w:before="1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4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Российского научного фонда по мероприятию «Проведение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исследований научными лабораториями мирового уровня в рамках реализации приоритетов научно-технологического развития Российской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Федерации» 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58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30058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принципов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инновационных технологий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плазменных процессов для получения изделий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контролируемой адаптивной реакцией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внешние воздействия с целью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механообработке, функциональных узлах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 и агрегатов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"СТАНКИН"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Григорьев С.Н. </w:t>
            </w:r>
          </w:p>
        </w:tc>
      </w:tr>
      <w:tr>
        <w:trPr>
          <w:trHeight w:hRule="exact" w:val="1184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30062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принципы холодной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многофазной неравновесной плазмы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на ее основе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Сон Э.Е. </w:t>
            </w:r>
          </w:p>
        </w:tc>
      </w:tr>
      <w:tr>
        <w:trPr>
          <w:trHeight w:hRule="exact" w:val="176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21-79-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30063</w:t>
                </w:r>
              </w:hyperlink>
            </w:r>
          </w:p>
        </w:tc>
        <w:tc>
          <w:tcPr>
            <w:tcW w:type="dxa" w:w="51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Квантовые технологии лазерного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и широкополосной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спектральной идентификации оптически-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комплексов точечных дефектов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природных алмазах для промышленного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трейсинга </w:t>
            </w:r>
          </w:p>
        </w:tc>
        <w:tc>
          <w:tcPr>
            <w:tcW w:type="dxa" w:w="50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3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Кудряшов С.И.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sectPr w:rsidR="00FC693F" w:rsidRPr="0006063C" w:rsidSect="00034616">
      <w:pgSz w:w="16838" w:h="11906"/>
      <w:pgMar w:top="374" w:right="1110" w:bottom="492" w:left="1128" w:header="720" w:footer="720" w:gutter="0"/>
      <w:cols w:space="720" w:num="1" w:equalWidth="0"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1-71-30003" TargetMode="External"/><Relationship Id="rId10" Type="http://schemas.openxmlformats.org/officeDocument/2006/relationships/hyperlink" Target="http://rscf.ru/prjcard/?rid=21-71-30005" TargetMode="External"/><Relationship Id="rId11" Type="http://schemas.openxmlformats.org/officeDocument/2006/relationships/hyperlink" Target="http://rscf.ru/prjcard/?rid=21-71-30011" TargetMode="External"/><Relationship Id="rId12" Type="http://schemas.openxmlformats.org/officeDocument/2006/relationships/hyperlink" Target="http://rscf.ru/prjcard/?rid=21-71-30016" TargetMode="External"/><Relationship Id="rId13" Type="http://schemas.openxmlformats.org/officeDocument/2006/relationships/hyperlink" Target="http://rscf.ru/prjcard/?rid=21-71-30023" TargetMode="External"/><Relationship Id="rId14" Type="http://schemas.openxmlformats.org/officeDocument/2006/relationships/hyperlink" Target="http://rscf.ru/prjcard/?rid=21-72-30018" TargetMode="External"/><Relationship Id="rId15" Type="http://schemas.openxmlformats.org/officeDocument/2006/relationships/hyperlink" Target="http://rscf.ru/prjcard/?rid=21-72-30020" TargetMode="External"/><Relationship Id="rId16" Type="http://schemas.openxmlformats.org/officeDocument/2006/relationships/hyperlink" Target="http://rscf.ru/prjcard/?rid=21-72-30024" TargetMode="External"/><Relationship Id="rId17" Type="http://schemas.openxmlformats.org/officeDocument/2006/relationships/hyperlink" Target="http://rscf.ru/prjcard/?rid=21-72-30026" TargetMode="External"/><Relationship Id="rId18" Type="http://schemas.openxmlformats.org/officeDocument/2006/relationships/hyperlink" Target="http://rscf.ru/prjcard/?rid=21-72-30027" TargetMode="External"/><Relationship Id="rId19" Type="http://schemas.openxmlformats.org/officeDocument/2006/relationships/hyperlink" Target="http://rscf.ru/prjcard/?rid=21-72-30029" TargetMode="External"/><Relationship Id="rId20" Type="http://schemas.openxmlformats.org/officeDocument/2006/relationships/hyperlink" Target="http://rscf.ru/prjcard/?rid=21-72-30032" TargetMode="External"/><Relationship Id="rId21" Type="http://schemas.openxmlformats.org/officeDocument/2006/relationships/hyperlink" Target="http://rscf.ru/prjcard/?rid=21-73-30010" TargetMode="External"/><Relationship Id="rId22" Type="http://schemas.openxmlformats.org/officeDocument/2006/relationships/hyperlink" Target="http://rscf.ru/prjcard/?rid=21-73-30013" TargetMode="External"/><Relationship Id="rId23" Type="http://schemas.openxmlformats.org/officeDocument/2006/relationships/hyperlink" Target="http://rscf.ru/prjcard/?rid=21-73-30019" TargetMode="External"/><Relationship Id="rId24" Type="http://schemas.openxmlformats.org/officeDocument/2006/relationships/hyperlink" Target="http://rscf.ru/prjcard/?rid=21-73-30023" TargetMode="External"/><Relationship Id="rId25" Type="http://schemas.openxmlformats.org/officeDocument/2006/relationships/hyperlink" Target="http://rscf.ru/prjcard/?rid=21-73-30029" TargetMode="External"/><Relationship Id="rId26" Type="http://schemas.openxmlformats.org/officeDocument/2006/relationships/hyperlink" Target="http://rscf.ru/prjcard/?rid=21-73-30030" TargetMode="External"/><Relationship Id="rId27" Type="http://schemas.openxmlformats.org/officeDocument/2006/relationships/hyperlink" Target="http://rscf.ru/prjcard/?rid=21-74-30003" TargetMode="External"/><Relationship Id="rId28" Type="http://schemas.openxmlformats.org/officeDocument/2006/relationships/hyperlink" Target="http://rscf.ru/prjcard/?rid=21-74-30004" TargetMode="External"/><Relationship Id="rId29" Type="http://schemas.openxmlformats.org/officeDocument/2006/relationships/hyperlink" Target="http://rscf.ru/prjcard/?rid=21-74-30015" TargetMode="External"/><Relationship Id="rId30" Type="http://schemas.openxmlformats.org/officeDocument/2006/relationships/hyperlink" Target="http://rscf.ru/prjcard/?rid=21-74-30016" TargetMode="External"/><Relationship Id="rId31" Type="http://schemas.openxmlformats.org/officeDocument/2006/relationships/hyperlink" Target="http://rscf.ru/prjcard/?rid=21-75-30003" TargetMode="External"/><Relationship Id="rId32" Type="http://schemas.openxmlformats.org/officeDocument/2006/relationships/hyperlink" Target="http://rscf.ru/prjcard/?rid=21-75-30009" TargetMode="External"/><Relationship Id="rId33" Type="http://schemas.openxmlformats.org/officeDocument/2006/relationships/hyperlink" Target="http://rscf.ru/prjcard/?rid=21-75-30015" TargetMode="External"/><Relationship Id="rId34" Type="http://schemas.openxmlformats.org/officeDocument/2006/relationships/hyperlink" Target="http://rscf.ru/prjcard/?rid=21-75-30020" TargetMode="External"/><Relationship Id="rId35" Type="http://schemas.openxmlformats.org/officeDocument/2006/relationships/hyperlink" Target="http://rscf.ru/prjcard/?rid=21-75-30024" TargetMode="External"/><Relationship Id="rId36" Type="http://schemas.openxmlformats.org/officeDocument/2006/relationships/hyperlink" Target="http://rscf.ru/prjcard/?rid=21-76-30003" TargetMode="External"/><Relationship Id="rId37" Type="http://schemas.openxmlformats.org/officeDocument/2006/relationships/hyperlink" Target="http://rscf.ru/prjcard/?rid=21-77-30001" TargetMode="External"/><Relationship Id="rId38" Type="http://schemas.openxmlformats.org/officeDocument/2006/relationships/hyperlink" Target="http://rscf.ru/prjcard/?rid=21-77-30010" TargetMode="External"/><Relationship Id="rId39" Type="http://schemas.openxmlformats.org/officeDocument/2006/relationships/hyperlink" Target="http://rscf.ru/prjcard/?rid=21-79-30004" TargetMode="External"/><Relationship Id="rId40" Type="http://schemas.openxmlformats.org/officeDocument/2006/relationships/hyperlink" Target="http://rscf.ru/prjcard/?rid=21-79-30006" TargetMode="External"/><Relationship Id="rId41" Type="http://schemas.openxmlformats.org/officeDocument/2006/relationships/hyperlink" Target="http://rscf.ru/prjcard/?rid=21-79-30007" TargetMode="External"/><Relationship Id="rId42" Type="http://schemas.openxmlformats.org/officeDocument/2006/relationships/hyperlink" Target="http://rscf.ru/prjcard/?rid=21-79-30013" TargetMode="External"/><Relationship Id="rId43" Type="http://schemas.openxmlformats.org/officeDocument/2006/relationships/hyperlink" Target="http://rscf.ru/prjcard/?rid=21-79-30029" TargetMode="External"/><Relationship Id="rId44" Type="http://schemas.openxmlformats.org/officeDocument/2006/relationships/hyperlink" Target="http://rscf.ru/prjcard/?rid=21-79-30038" TargetMode="External"/><Relationship Id="rId45" Type="http://schemas.openxmlformats.org/officeDocument/2006/relationships/hyperlink" Target="http://rscf.ru/prjcard/?rid=21-79-30041" TargetMode="External"/><Relationship Id="rId46" Type="http://schemas.openxmlformats.org/officeDocument/2006/relationships/hyperlink" Target="http://rscf.ru/prjcard/?rid=21-79-30048" TargetMode="External"/><Relationship Id="rId47" Type="http://schemas.openxmlformats.org/officeDocument/2006/relationships/hyperlink" Target="http://rscf.ru/prjcard/?rid=21-79-30051" TargetMode="External"/><Relationship Id="rId48" Type="http://schemas.openxmlformats.org/officeDocument/2006/relationships/hyperlink" Target="http://rscf.ru/prjcard/?rid=21-79-30058" TargetMode="External"/><Relationship Id="rId49" Type="http://schemas.openxmlformats.org/officeDocument/2006/relationships/hyperlink" Target="http://rscf.ru/prjcard/?rid=21-79-30062" TargetMode="External"/><Relationship Id="rId50" Type="http://schemas.openxmlformats.org/officeDocument/2006/relationships/hyperlink" Target="http://rscf.ru/prjcard/?rid=21-79-30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