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320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82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shd w:fill="deea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№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shd w:fill="deea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Номер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shd w:fill="deea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Название проекта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shd w:fill="deea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Направление из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Стратегии НТР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РФ (код)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shd w:fill="deea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Организация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shd w:fill="deea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ФИО руководителя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21-71-00006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Прямое численное моделирование волновой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турбулентности в нелинейных средах со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слабой дисперсией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электрофизики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Уральского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Кочурин Е.А. </w:t>
            </w:r>
          </w:p>
        </w:tc>
      </w:tr>
      <w:tr>
        <w:trPr>
          <w:trHeight w:hRule="exact" w:val="1358"/>
        </w:trPr>
        <w:tc>
          <w:tcPr>
            <w:tcW w:type="dxa" w:w="4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 </w:t>
            </w:r>
          </w:p>
        </w:tc>
        <w:tc>
          <w:tcPr>
            <w:tcW w:type="dxa" w:w="12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21-71-00007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и исследование численных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стохастических моделей временных рядов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пространственно-временных полей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биоклиматических индексов в Арктической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зоне России </w:t>
            </w:r>
          </w:p>
        </w:tc>
        <w:tc>
          <w:tcPr>
            <w:tcW w:type="dxa" w:w="1694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Н6 </w:t>
            </w:r>
          </w:p>
        </w:tc>
        <w:tc>
          <w:tcPr>
            <w:tcW w:type="dxa" w:w="4588"/>
            <w:tcBorders>
              <w:start w:sz="5.600000000000364" w:val="single" w:color="#000000"/>
              <w:top w:sz="6.3999999999998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вычислительной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математики и математической геофизики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6.399999999999864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Каргаполова Н.А. </w:t>
            </w:r>
          </w:p>
        </w:tc>
      </w:tr>
      <w:tr>
        <w:trPr>
          <w:trHeight w:hRule="exact" w:val="1356"/>
        </w:trPr>
        <w:tc>
          <w:tcPr>
            <w:tcW w:type="dxa" w:w="4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  <w:tc>
          <w:tcPr>
            <w:tcW w:type="dxa" w:w="12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21-71-00012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и разработка бинарных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нейронных сетей для классификации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распознавания изображений </w:t>
            </w:r>
          </w:p>
        </w:tc>
        <w:tc>
          <w:tcPr>
            <w:tcW w:type="dxa" w:w="1694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Томский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5.600000000000364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Шашев Д.В.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21-71-00013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Численное моделирование влияния силы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ветра и рельефа дна на динамику осеннего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термобара в глубоком озере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оптики атмосферы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В.Е. Зуева Сибирского отделения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Цыденов Б.О.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2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21-71-00017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Аппаратные ускорители для цифровой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обработки трехмерных медицинских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изображений с использованием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масштабированных фильтров и параллельных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модулярных вычислений </w:t>
            </w:r>
          </w:p>
        </w:tc>
        <w:tc>
          <w:tcPr>
            <w:tcW w:type="dxa" w:w="1694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"Северо-Кавказский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6.399999999999636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Ляхов П.А.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21-71-00021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методов решения негладких задач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оптимального управления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Фоминых А.В. </w:t>
            </w:r>
          </w:p>
        </w:tc>
      </w:tr>
    </w:tbl>
    <w:p>
      <w:pPr>
        <w:autoSpaceDN w:val="0"/>
        <w:autoSpaceDE w:val="0"/>
        <w:widowControl/>
        <w:spacing w:line="197" w:lineRule="auto" w:before="65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 </w:t>
      </w:r>
    </w:p>
    <w:p>
      <w:pPr>
        <w:sectPr>
          <w:pgSz w:w="16838" w:h="11906"/>
          <w:pgMar w:top="374" w:right="1110" w:bottom="492" w:left="1136" w:header="720" w:footer="720" w:gutter="0"/>
          <w:cols w:space="720" w:num="1" w:equalWidth="0">
            <w:col w:w="145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320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08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21-71-00025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Волновая динамика покрытых оболочкой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включений в вязкоупругой жидкости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«Федеральный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«Казанский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Российской академии наук»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Федоров Ю.В. </w:t>
            </w:r>
          </w:p>
        </w:tc>
      </w:tr>
      <w:tr>
        <w:trPr>
          <w:trHeight w:hRule="exact" w:val="1092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21-71-00035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Создание общей статистической теории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экстремальных значений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проблем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управления им. В. А. Трапезникова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Родионов И.В. </w:t>
            </w:r>
          </w:p>
        </w:tc>
      </w:tr>
      <w:tr>
        <w:trPr>
          <w:trHeight w:hRule="exact" w:val="108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21-71-00037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технологии синхронного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программирования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высокопроизводительных вычислений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прикладной математики им. М.В.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Келдыша Российской академии наук"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Фролов В.А. </w:t>
            </w:r>
          </w:p>
        </w:tc>
      </w:tr>
      <w:tr>
        <w:trPr>
          <w:trHeight w:hRule="exact" w:val="1086"/>
        </w:trPr>
        <w:tc>
          <w:tcPr>
            <w:tcW w:type="dxa" w:w="4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 </w:t>
            </w:r>
          </w:p>
        </w:tc>
        <w:tc>
          <w:tcPr>
            <w:tcW w:type="dxa" w:w="12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21-71-00038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математических моделей,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описывающих движение нелинейно-вязких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сред </w:t>
            </w:r>
          </w:p>
        </w:tc>
        <w:tc>
          <w:tcPr>
            <w:tcW w:type="dxa" w:w="1694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588"/>
            <w:tcBorders>
              <w:start w:sz="5.600000000000364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"Воронежский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5.600000000000364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Звягин А.В.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21-71-00039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Создание новых численных методов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комплексов программ для решения задачи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распространения волн в неоднородных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неограниченных областях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современных методов оптимизации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Н6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"Санкт-Петербургский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Лытаев М.С.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 </w:t>
            </w:r>
          </w:p>
        </w:tc>
        <w:tc>
          <w:tcPr>
            <w:tcW w:type="dxa" w:w="12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21-71-00043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Алгебро-геометрические методы в теории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уравнений Янга-Миллса </w:t>
            </w:r>
          </w:p>
        </w:tc>
        <w:tc>
          <w:tcPr>
            <w:tcW w:type="dxa" w:w="1694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4588"/>
            <w:tcBorders>
              <w:start w:sz="5.600000000000364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 "Высшая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школа экономики" </w:t>
            </w:r>
          </w:p>
        </w:tc>
        <w:tc>
          <w:tcPr>
            <w:tcW w:type="dxa" w:w="2028"/>
            <w:tcBorders>
              <w:start w:sz="5.600000000000364" w:val="single" w:color="#000000"/>
              <w:top w:sz="6.399999999999636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Широков Д.С. </w:t>
            </w:r>
          </w:p>
        </w:tc>
      </w:tr>
      <w:tr>
        <w:trPr>
          <w:trHeight w:hRule="exact" w:val="135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21-71-00044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Динамика подвижной границы фронта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кристаллизации в конвективном потоке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расплава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"Уральский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первого Президента России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Б.Н. Ельцина"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Титова Е.А. 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 </w:t>
      </w:r>
    </w:p>
    <w:p>
      <w:pPr>
        <w:sectPr>
          <w:pgSz w:w="16838" w:h="11906"/>
          <w:pgMar w:top="374" w:right="1110" w:bottom="492" w:left="1136" w:header="720" w:footer="720" w:gutter="0"/>
          <w:cols w:space="720" w:num="1" w:equalWidth="0">
            <w:col w:w="14592" w:space="0"/>
            <w:col w:w="145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320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08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21-71-00046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Динамическая деформация гетерогенных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 на основе релаксационной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 пластичности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Селютина Н.С.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21-71-00049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Торическая топология и геометрическая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теория групп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 "Высшая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школа экономики"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Верёвкин Я.А. </w:t>
            </w:r>
          </w:p>
        </w:tc>
      </w:tr>
      <w:tr>
        <w:trPr>
          <w:trHeight w:hRule="exact" w:val="1086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21-71-00050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Квазиклассические и коротковолновые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асимптотики в уравнениях с сингулярными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коэффициентами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проблем механики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А.Ю. Ишлинского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Аллилуева А.И.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21-71-00051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Методы выделения специфических признаков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 графов де Брейна для групп метагеномных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образцов и применение машинного обучения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классификации библиотек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полногеномного секвенирования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 ИТМО"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Ульянцев В.И.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21-71-00052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новых подходов для исследования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устойчивости семейств нестационарных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уравнений с запаздыванием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Егоров А.В.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21-71-00061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Многомасштабные методы и модели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нелинейных задач фильтрации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"Северо-Восточный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М.К. Аммосова"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Спиридонов Д.А. </w:t>
            </w:r>
          </w:p>
        </w:tc>
      </w:tr>
      <w:tr>
        <w:trPr>
          <w:trHeight w:hRule="exact" w:val="135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20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20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21-71-00062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Гибкие многообразия, унипотентные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подгруппы и компьютерные методы.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 "Высшая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школа экономики"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Перепечко А.Ю. 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 </w:t>
      </w:r>
    </w:p>
    <w:p>
      <w:pPr>
        <w:sectPr>
          <w:pgSz w:w="16838" w:h="11906"/>
          <w:pgMar w:top="374" w:right="1110" w:bottom="492" w:left="1136" w:header="720" w:footer="720" w:gutter="0"/>
          <w:cols w:space="720" w:num="1" w:equalWidth="0">
            <w:col w:w="14592" w:space="0"/>
            <w:col w:w="14592" w:space="0"/>
            <w:col w:w="145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320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08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21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21-71-00065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Алгоритмизация построения равномерных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асимптотик в виде специальных функций,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связанных с некоторыми лагранжевыми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сингулярностями, и их приложения.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проблем механики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А.Ю. Ишлинского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Цветкова А.В. </w:t>
            </w:r>
          </w:p>
        </w:tc>
      </w:tr>
      <w:tr>
        <w:trPr>
          <w:trHeight w:hRule="exact" w:val="1092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22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21-71-00070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контрастных структур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нелинейных уравнениях реакция-адвекция-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диффузия, возникающих в дрейфо-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диффузионных моделях полупроводников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M.В.Ломоносова»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Никулин Е.И. </w:t>
            </w:r>
          </w:p>
        </w:tc>
      </w:tr>
      <w:tr>
        <w:trPr>
          <w:trHeight w:hRule="exact" w:val="108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23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21-71-00071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нестационарных течений смеси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газов в микроструктурах с осциллирующими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совершающими волновое движение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границами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M.В.Ломоносова»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Косьянчук В.В. </w:t>
            </w:r>
          </w:p>
        </w:tc>
      </w:tr>
      <w:tr>
        <w:trPr>
          <w:trHeight w:hRule="exact" w:val="1086"/>
        </w:trPr>
        <w:tc>
          <w:tcPr>
            <w:tcW w:type="dxa" w:w="4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24 </w:t>
            </w:r>
          </w:p>
        </w:tc>
        <w:tc>
          <w:tcPr>
            <w:tcW w:type="dxa" w:w="12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21-71-00076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задач оптимального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управления, связанных с жизненным циклом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группы динамических объектов </w:t>
            </w:r>
          </w:p>
        </w:tc>
        <w:tc>
          <w:tcPr>
            <w:tcW w:type="dxa" w:w="1694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Н6 </w:t>
            </w:r>
          </w:p>
        </w:tc>
        <w:tc>
          <w:tcPr>
            <w:tcW w:type="dxa" w:w="4588"/>
            <w:tcBorders>
              <w:start w:sz="5.600000000000364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M.В.Ломоносова» </w:t>
            </w:r>
          </w:p>
        </w:tc>
        <w:tc>
          <w:tcPr>
            <w:tcW w:type="dxa" w:w="2028"/>
            <w:tcBorders>
              <w:start w:sz="5.600000000000364" w:val="single" w:color="#000000"/>
              <w:top w:sz="5.600000000000364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Самыловский И.А.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25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21-71-00090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Конечноэлементное моделирование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геоэлектромагнитных полей в средах,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содержащих непроводящие подобласти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"Новосибирский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технический 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Кошкина Ю.И.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26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21-71-00091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Управление с итеративным обучением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реконфигурируемыми системами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"Нижегородский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технический университет им. Р.Е. Алексеева"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Емельянова Ю.П.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21-71-00093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алгоритмов динамической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адаптации расчетных сеток для численного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решения задач, связанных с многомерными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нелинейными уравнениями в частных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производных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ядерный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"МИФИ"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Шильников К.Е. </w:t>
            </w:r>
          </w:p>
        </w:tc>
      </w:tr>
    </w:tbl>
    <w:p>
      <w:pPr>
        <w:autoSpaceDN w:val="0"/>
        <w:autoSpaceDE w:val="0"/>
        <w:widowControl/>
        <w:spacing w:line="197" w:lineRule="auto" w:before="92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 </w:t>
      </w:r>
    </w:p>
    <w:p>
      <w:pPr>
        <w:sectPr>
          <w:pgSz w:w="16838" w:h="11906"/>
          <w:pgMar w:top="374" w:right="1110" w:bottom="492" w:left="1136" w:header="720" w:footer="720" w:gutter="0"/>
          <w:cols w:space="720" w:num="1" w:equalWidth="0">
            <w:col w:w="14592" w:space="0"/>
            <w:col w:w="14592" w:space="0"/>
            <w:col w:w="14592" w:space="0"/>
            <w:col w:w="145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320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5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28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28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21-71-00102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математических моделей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многомасштабных вычислительных схем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исследования процессов локализации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пластической деформации в материалах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высокоскоростных сдвиговых нагрузках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ядерный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"МИФИ"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Рябов П.Н. </w:t>
            </w:r>
          </w:p>
        </w:tc>
      </w:tr>
      <w:tr>
        <w:trPr>
          <w:trHeight w:hRule="exact" w:val="135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29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29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21-71-00106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Методы защиты глубоких нейронных сетей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цифровыми водяными знаками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Н5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"Самарский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академика С.П. Королева"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Выборнова Ю.Д. </w:t>
            </w:r>
          </w:p>
        </w:tc>
      </w:tr>
      <w:tr>
        <w:trPr>
          <w:trHeight w:hRule="exact" w:val="1088"/>
        </w:trPr>
        <w:tc>
          <w:tcPr>
            <w:tcW w:type="dxa" w:w="4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30 </w:t>
            </w:r>
          </w:p>
        </w:tc>
        <w:tc>
          <w:tcPr>
            <w:tcW w:type="dxa" w:w="12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21-71-00107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Снижение гидравлического сопротивления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канала при помощи динамического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воздействия на поток </w:t>
            </w:r>
          </w:p>
        </w:tc>
        <w:tc>
          <w:tcPr>
            <w:tcW w:type="dxa" w:w="1694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588"/>
            <w:tcBorders>
              <w:start w:sz="5.600000000000364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«Федеральный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«Казанский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Российской академии наук» </w:t>
            </w:r>
          </w:p>
        </w:tc>
        <w:tc>
          <w:tcPr>
            <w:tcW w:type="dxa" w:w="2028"/>
            <w:tcBorders>
              <w:start w:sz="5.600000000000364" w:val="single" w:color="#000000"/>
              <w:top w:sz="6.400000000000091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Михеев А.Н.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31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31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21-71-00110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Методы и средства синтеза устройств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аппаратной поддержки для повышения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производительности встраиваемых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многопроцессорных систем реального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времени с изменяемой конфигурацией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"Пензенский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технологический 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Мартышкин А.И. </w:t>
            </w:r>
          </w:p>
        </w:tc>
      </w:tr>
      <w:tr>
        <w:trPr>
          <w:trHeight w:hRule="exact" w:val="82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32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21-71-00112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Геометрия логарифмических многообразий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Фано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Математический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В.А. Стеклова Российской 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Логинов К.В.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33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21-71-00114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Алгоритмы нахождения короткого вектора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алгебраических решетках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"Балтийский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Иммануила Канта"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Киршанова Е.А. </w:t>
            </w:r>
          </w:p>
        </w:tc>
      </w:tr>
    </w:tbl>
    <w:p>
      <w:pPr>
        <w:autoSpaceDN w:val="0"/>
        <w:autoSpaceDE w:val="0"/>
        <w:widowControl/>
        <w:spacing w:line="197" w:lineRule="auto" w:before="174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 </w:t>
      </w:r>
    </w:p>
    <w:p>
      <w:pPr>
        <w:sectPr>
          <w:pgSz w:w="16838" w:h="11906"/>
          <w:pgMar w:top="374" w:right="1110" w:bottom="492" w:left="1136" w:header="720" w:footer="720" w:gutter="0"/>
          <w:cols w:space="720" w:num="1" w:equalWidth="0">
            <w:col w:w="14592" w:space="0"/>
            <w:col w:w="14592" w:space="0"/>
            <w:col w:w="14592" w:space="0"/>
            <w:col w:w="14592" w:space="0"/>
            <w:col w:w="145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320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896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34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34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21-71-00118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и разработка новых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высокоточных численных методов ADER-DG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апостериорной коррекцией решения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неструктурированных сетках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моделирования нестационарных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газодинамических течений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многокомпонентных реагирующих сред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"Омский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им. Ф.М. Достоевского"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Попов И.С. </w:t>
            </w:r>
          </w:p>
        </w:tc>
      </w:tr>
      <w:tr>
        <w:trPr>
          <w:trHeight w:hRule="exact" w:val="1356"/>
        </w:trPr>
        <w:tc>
          <w:tcPr>
            <w:tcW w:type="dxa" w:w="4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35 </w:t>
            </w:r>
          </w:p>
        </w:tc>
        <w:tc>
          <w:tcPr>
            <w:tcW w:type="dxa" w:w="12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35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21-71-00119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Адаптивные тензорные методы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дифференциальных уравнений в частных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производных </w:t>
            </w:r>
          </w:p>
        </w:tc>
        <w:tc>
          <w:tcPr>
            <w:tcW w:type="dxa" w:w="1694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 "Высшая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школа экономики" </w:t>
            </w:r>
          </w:p>
        </w:tc>
        <w:tc>
          <w:tcPr>
            <w:tcW w:type="dxa" w:w="2028"/>
            <w:tcBorders>
              <w:start w:sz="5.600000000000364" w:val="single" w:color="#000000"/>
              <w:top w:sz="5.600000000000136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Рахуба М.В. </w:t>
            </w:r>
          </w:p>
        </w:tc>
      </w:tr>
      <w:tr>
        <w:trPr>
          <w:trHeight w:hRule="exact" w:val="135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36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36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21-71-00124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цифровой технологии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бездефектного селективного лазерного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сплавления топологически оптимизированных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деталей аэрокосмической техники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"Самарский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академика С.П. Королева"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Кокарева В.В.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 </w:t>
            </w:r>
          </w:p>
        </w:tc>
        <w:tc>
          <w:tcPr>
            <w:tcW w:type="dxa" w:w="12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21-71-00125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Алгоритмическое обеспечение для усиленной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проверки подлинности субъектов доступа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критически важных объектах </w:t>
            </w:r>
          </w:p>
        </w:tc>
        <w:tc>
          <w:tcPr>
            <w:tcW w:type="dxa" w:w="1694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Н5 </w:t>
            </w:r>
          </w:p>
        </w:tc>
        <w:tc>
          <w:tcPr>
            <w:tcW w:type="dxa" w:w="4588"/>
            <w:tcBorders>
              <w:start w:sz="5.600000000000364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проблем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управления им. В. А. Трапезникова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6.400000000000091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Исхаков А.Ю. </w:t>
            </w:r>
          </w:p>
        </w:tc>
      </w:tr>
      <w:tr>
        <w:trPr>
          <w:trHeight w:hRule="exact" w:val="1088"/>
        </w:trPr>
        <w:tc>
          <w:tcPr>
            <w:tcW w:type="dxa" w:w="4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38 </w:t>
            </w:r>
          </w:p>
        </w:tc>
        <w:tc>
          <w:tcPr>
            <w:tcW w:type="dxa" w:w="12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21-71-00127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Численное моделирование взаимодействия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длинных поверхностных волн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полупогруженными сооружениями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прибрежных зонах </w:t>
            </w:r>
          </w:p>
        </w:tc>
        <w:tc>
          <w:tcPr>
            <w:tcW w:type="dxa" w:w="1694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Н6 </w:t>
            </w:r>
          </w:p>
        </w:tc>
        <w:tc>
          <w:tcPr>
            <w:tcW w:type="dxa" w:w="4588"/>
            <w:tcBorders>
              <w:start w:sz="5.600000000000364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информационных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вычислительных технологий" </w:t>
            </w:r>
          </w:p>
        </w:tc>
        <w:tc>
          <w:tcPr>
            <w:tcW w:type="dxa" w:w="2028"/>
            <w:tcBorders>
              <w:start w:sz="5.600000000000364" w:val="single" w:color="#000000"/>
              <w:top w:sz="5.600000000000364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Гусев О.И. </w:t>
            </w:r>
          </w:p>
        </w:tc>
      </w:tr>
      <w:tr>
        <w:trPr>
          <w:trHeight w:hRule="exact" w:val="1092"/>
        </w:trPr>
        <w:tc>
          <w:tcPr>
            <w:tcW w:type="dxa" w:w="4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39 </w:t>
            </w:r>
          </w:p>
        </w:tc>
        <w:tc>
          <w:tcPr>
            <w:tcW w:type="dxa" w:w="12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21-71-00128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Методы и алгоритмы автоматического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решения дифференциальных уравнений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произвольным оператором на основе методов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оптимизации </w:t>
            </w:r>
          </w:p>
        </w:tc>
        <w:tc>
          <w:tcPr>
            <w:tcW w:type="dxa" w:w="1694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 ИТМО" </w:t>
            </w:r>
          </w:p>
        </w:tc>
        <w:tc>
          <w:tcPr>
            <w:tcW w:type="dxa" w:w="2028"/>
            <w:tcBorders>
              <w:start w:sz="5.600000000000364" w:val="single" w:color="#000000"/>
              <w:top w:sz="5.600000000000364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Хватов А.А. </w:t>
            </w:r>
          </w:p>
        </w:tc>
      </w:tr>
    </w:tbl>
    <w:p>
      <w:pPr>
        <w:autoSpaceDN w:val="0"/>
        <w:autoSpaceDE w:val="0"/>
        <w:widowControl/>
        <w:spacing w:line="197" w:lineRule="auto" w:before="94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 </w:t>
      </w:r>
    </w:p>
    <w:p>
      <w:pPr>
        <w:sectPr>
          <w:pgSz w:w="16838" w:h="11906"/>
          <w:pgMar w:top="374" w:right="1110" w:bottom="492" w:left="1136" w:header="720" w:footer="720" w:gutter="0"/>
          <w:cols w:space="720" w:num="1" w:equalWidth="0"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320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5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40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40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21-71-00131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и разработка нейросетевых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методов формирования семантических карт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местности на основе зашумленных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трехмерных облаков точек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интеллектуальных транспортных систем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"Московский физико-технический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(национальный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университет)"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Юдин Д.А.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41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21-71-00132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и исследование интегральной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системы распознавания аудиовизуальной речи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 использованием глубоких нейронных сетей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"Санкт-Петербургский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Иванько Д.В. </w:t>
            </w:r>
          </w:p>
        </w:tc>
      </w:tr>
      <w:tr>
        <w:trPr>
          <w:trHeight w:hRule="exact" w:val="1356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42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42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21-71-00133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Совершенствование фундаментальных основ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построения систем автономной навигации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внутри помещений в режиме реального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времени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"Владимирский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Александра Григорьевича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Николая Григорьевича Столетовых"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Астафьев А.В.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43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43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21-71-00136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научно-технологических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принципов создания и функционирования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нейроморфных систем аналогового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машинного зрения на основе мемристивных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устройств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"Владимирский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Александра Григорьевича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Николая Григорьевича Столетовых"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Щаников С.А. </w:t>
            </w:r>
          </w:p>
        </w:tc>
      </w:tr>
      <w:tr>
        <w:trPr>
          <w:trHeight w:hRule="exact" w:val="108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44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21-71-00141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и разработка новых методов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подходов к автоматическому распознаванию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жестовых языков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"Санкт-Петербургский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Рюмин Д.А. </w:t>
            </w:r>
          </w:p>
        </w:tc>
      </w:tr>
      <w:tr>
        <w:trPr>
          <w:trHeight w:hRule="exact" w:val="822"/>
        </w:trPr>
        <w:tc>
          <w:tcPr>
            <w:tcW w:type="dxa" w:w="4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45 </w:t>
            </w:r>
          </w:p>
        </w:tc>
        <w:tc>
          <w:tcPr>
            <w:tcW w:type="dxa" w:w="12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21-71-00144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Управление ансамблями мобильных роботов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условиях коммуникационных ограничений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машинного обучения и пассификации </w:t>
            </w:r>
          </w:p>
        </w:tc>
        <w:tc>
          <w:tcPr>
            <w:tcW w:type="dxa" w:w="1694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проблем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машиноведения Российской 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6.400000000000091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Липкович М. </w:t>
            </w:r>
          </w:p>
        </w:tc>
      </w:tr>
      <w:tr>
        <w:trPr>
          <w:trHeight w:hRule="exact" w:val="135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46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46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21-72-00002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Влияние шума на нейронные сети, сложные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ансамбли и эффективность машинного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обучения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"Саратовский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Н.Г. Чернышевского"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Семенова Н.И. 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7 </w:t>
      </w:r>
    </w:p>
    <w:p>
      <w:pPr>
        <w:sectPr>
          <w:pgSz w:w="16838" w:h="11906"/>
          <w:pgMar w:top="374" w:right="1110" w:bottom="492" w:left="1136" w:header="720" w:footer="720" w:gutter="0"/>
          <w:cols w:space="720" w:num="1" w:equalWidth="0"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320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5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47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47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21-72-00006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Генерация потоков моноэнергетических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электронов при пироэлектрическом эффекте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монокристаллах танталата и ниобата лития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"Белгородский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национальный 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Олейник А.Н.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48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21-72-00007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наночастиц на основе бинарных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сплавов FeMe (Me=Co,Ni,Cu) методами ЯМР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мёссбауэровской спектроскопии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физики металлов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М.Н. Михеева Уральского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Гермов А.Ю. </w:t>
            </w:r>
          </w:p>
        </w:tc>
      </w:tr>
      <w:tr>
        <w:trPr>
          <w:trHeight w:hRule="exact" w:val="82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49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21-72-00011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Экспериментальное исследование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ультрахолодной неидеальной плазмы лития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методом регистрации заряженных частиц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Объединенный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высоких температур Российской 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Саакян С.А. </w:t>
            </w:r>
          </w:p>
        </w:tc>
      </w:tr>
      <w:tr>
        <w:trPr>
          <w:trHeight w:hRule="exact" w:val="1356"/>
        </w:trPr>
        <w:tc>
          <w:tcPr>
            <w:tcW w:type="dxa" w:w="4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50 </w:t>
            </w:r>
          </w:p>
        </w:tc>
        <w:tc>
          <w:tcPr>
            <w:tcW w:type="dxa" w:w="12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21-72-00014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методов оптического считывания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двухфазных детекторах темной материи </w:t>
            </w:r>
          </w:p>
        </w:tc>
        <w:tc>
          <w:tcPr>
            <w:tcW w:type="dxa" w:w="1694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588"/>
            <w:tcBorders>
              <w:start w:sz="5.600000000000364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"Новосибирский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5.600000000000364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Борисова Е.О.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51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21-72-00015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Моделирование переходной динамики между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метастабильными состояниями мозга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"Саратовский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технический университет имени Гагарина Ю.А."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Сысоева М.В.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52 </w:t>
            </w:r>
          </w:p>
        </w:tc>
        <w:tc>
          <w:tcPr>
            <w:tcW w:type="dxa" w:w="12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21-72-00017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Компьютерный дизайн новых метастабильных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кристаллических форм азота и анализ 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устойчивости </w:t>
            </w:r>
          </w:p>
        </w:tc>
        <w:tc>
          <w:tcPr>
            <w:tcW w:type="dxa" w:w="1694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588"/>
            <w:tcBorders>
              <w:start w:sz="5.600000000000364" w:val="single" w:color="#000000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Автономная некоммерческая организация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Научно-исследовательский институт Проблем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развития научно-образовательного потенциала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молодежи </w:t>
            </w:r>
          </w:p>
        </w:tc>
        <w:tc>
          <w:tcPr>
            <w:tcW w:type="dxa" w:w="2028"/>
            <w:tcBorders>
              <w:start w:sz="5.600000000000364" w:val="single" w:color="#000000"/>
              <w:top w:sz="6.399999999999636" w:val="single" w:color="#000000"/>
              <w:end w:sz="5.59999999999945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Гришаков К.С.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 </w:t>
            </w:r>
          </w:p>
        </w:tc>
        <w:tc>
          <w:tcPr>
            <w:tcW w:type="dxa" w:w="12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21-72-00022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Химически пекулярные звёзды на ранних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этапах эволюции: Ap/Bp феномен в областях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звездообразования. </w:t>
            </w:r>
          </w:p>
        </w:tc>
        <w:tc>
          <w:tcPr>
            <w:tcW w:type="dxa" w:w="1694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4588"/>
            <w:tcBorders>
              <w:start w:sz="5.600000000000364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Ордена Трудового Красного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Знамени Институт солнечно-земной физики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6.399999999999636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Потравнов И.С. </w:t>
            </w:r>
          </w:p>
        </w:tc>
      </w:tr>
    </w:tbl>
    <w:p>
      <w:pPr>
        <w:autoSpaceDN w:val="0"/>
        <w:autoSpaceDE w:val="0"/>
        <w:widowControl/>
        <w:spacing w:line="197" w:lineRule="auto" w:before="65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8 </w:t>
      </w:r>
    </w:p>
    <w:p>
      <w:pPr>
        <w:sectPr>
          <w:pgSz w:w="16838" w:h="11906"/>
          <w:pgMar w:top="374" w:right="1110" w:bottom="492" w:left="1136" w:header="720" w:footer="720" w:gutter="0"/>
          <w:cols w:space="720" w:num="1" w:equalWidth="0"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320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5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54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54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21-72-00025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Управление магнитными свойствами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ультрамалых биосовместимых наночастиц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ферригидрита посредством межчастичных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взаимодействий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"Красноярский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научный центр Сибирского отделения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Князев Ю.В. </w:t>
            </w:r>
          </w:p>
        </w:tc>
      </w:tr>
      <w:tr>
        <w:trPr>
          <w:trHeight w:hRule="exact" w:val="135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55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55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21-72-00026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Диэлектрическая спектроскопия квантовых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состояний взаимодействующих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нанолокализованных полярных молекул воды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"Московский физико-технический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(национальный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университет)"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Белянчиков М.А. </w:t>
            </w:r>
          </w:p>
        </w:tc>
      </w:tr>
      <w:tr>
        <w:trPr>
          <w:trHeight w:hRule="exact" w:val="1358"/>
        </w:trPr>
        <w:tc>
          <w:tcPr>
            <w:tcW w:type="dxa" w:w="4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56 </w:t>
            </w:r>
          </w:p>
        </w:tc>
        <w:tc>
          <w:tcPr>
            <w:tcW w:type="dxa" w:w="12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56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21-72-00030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Установление корреляции условий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молекулярного наслаивания оксидов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металлов на подложки нитрида галлия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физическими свойствами получаемых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функциональных покрытий. </w:t>
            </w:r>
          </w:p>
        </w:tc>
        <w:tc>
          <w:tcPr>
            <w:tcW w:type="dxa" w:w="1694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политехнический университет Петра Великого" </w:t>
            </w:r>
          </w:p>
        </w:tc>
        <w:tc>
          <w:tcPr>
            <w:tcW w:type="dxa" w:w="2028"/>
            <w:tcBorders>
              <w:start w:sz="5.600000000000364" w:val="single" w:color="#000000"/>
              <w:top w:sz="6.400000000000091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Медведев О.С. </w:t>
            </w:r>
          </w:p>
        </w:tc>
      </w:tr>
      <w:tr>
        <w:trPr>
          <w:trHeight w:hRule="exact" w:val="82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57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21-72-00032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Теоретическое исследование и численное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моделирование механизмов роста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некосселевских кристаллов и тонких плёнок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проблем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машиноведения Российской 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Редьков А.В. </w:t>
            </w:r>
          </w:p>
        </w:tc>
      </w:tr>
      <w:tr>
        <w:trPr>
          <w:trHeight w:hRule="exact" w:val="162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58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58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21-72-00034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Ионизационное многоволновое смешение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фемтосекундных лазерных импульсов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Нижегородский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 им. Н.И.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Лобачевского"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Ларюшин И.Д.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59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21-72-00035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Комбинированный оптический датчик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неинвазивной оценки функциональных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резервов печени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политехнический университет Петра Великого"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Непомнящая Э.К.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60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21-72-00036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галактик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противовращающимися дисками в эпоху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больших обзоров панорамной спектроскопии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M.В.Ломоносова»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Катков И.Ю. </w:t>
            </w:r>
          </w:p>
        </w:tc>
      </w:tr>
    </w:tbl>
    <w:p>
      <w:pPr>
        <w:autoSpaceDN w:val="0"/>
        <w:autoSpaceDE w:val="0"/>
        <w:widowControl/>
        <w:spacing w:line="197" w:lineRule="auto" w:before="12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9 </w:t>
      </w:r>
    </w:p>
    <w:p>
      <w:pPr>
        <w:sectPr>
          <w:pgSz w:w="16838" w:h="11906"/>
          <w:pgMar w:top="374" w:right="1110" w:bottom="492" w:left="1136" w:header="720" w:footer="720" w:gutter="0"/>
          <w:cols w:space="720" w:num="1" w:equalWidth="0"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320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08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61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21-72-00037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Зондирование носителей зарядов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полупроводниковых наноструктурах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экситонами во внешних магнитных полях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Григорьев Ф.С.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21-72-00039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наблюдательных свидетельств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разных механизмов возбуждения ударных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волн в солнечной короне.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Н5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Ордена Трудового Красного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Знамени Институт солнечно-земной физики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Киселёв В.И. </w:t>
            </w:r>
          </w:p>
        </w:tc>
      </w:tr>
      <w:tr>
        <w:trPr>
          <w:trHeight w:hRule="exact" w:val="1086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63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21-72-00043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Развитие комплексных методов диагностики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ионосферной плазмы по данным сети ГНСС-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станций, in situ измерений низкоорбитальных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спутников и оптических измерений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"Казанский (Приволжский)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Когогин Д.А. </w:t>
            </w:r>
          </w:p>
        </w:tc>
      </w:tr>
      <w:tr>
        <w:trPr>
          <w:trHeight w:hRule="exact" w:val="163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64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64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21-72-00045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пентагональноструктурированных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многократно двойникованных Pd-Au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нанокатализаторов в процессах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низкотемпературного мембранного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выделения водорода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"Кубанский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Петриев И.С. </w:t>
            </w:r>
          </w:p>
        </w:tc>
      </w:tr>
      <w:tr>
        <w:trPr>
          <w:trHeight w:hRule="exact" w:val="108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65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21-72-00047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Нелинейный краевой транспорт в двумерных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системах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Физико-технический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им. А.Ф. Иоффе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Дурнев М.В. </w:t>
            </w:r>
          </w:p>
        </w:tc>
      </w:tr>
      <w:tr>
        <w:trPr>
          <w:trHeight w:hRule="exact" w:val="1628"/>
        </w:trPr>
        <w:tc>
          <w:tcPr>
            <w:tcW w:type="dxa" w:w="4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66 </w:t>
            </w:r>
          </w:p>
        </w:tc>
        <w:tc>
          <w:tcPr>
            <w:tcW w:type="dxa" w:w="12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66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21-72-00048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Несинхронные нелинейно-оптические явления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 микро- и наноструктурах при использовании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световых волн с нетривиальными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поляризациями </w:t>
            </w:r>
          </w:p>
        </w:tc>
        <w:tc>
          <w:tcPr>
            <w:tcW w:type="dxa" w:w="1694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и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Академический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Ж.И. Алферова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2028"/>
            <w:tcBorders>
              <w:start w:sz="5.600000000000364" w:val="single" w:color="#000000"/>
              <w:top w:sz="6.400000000000091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Щербак С.А. </w:t>
            </w:r>
          </w:p>
        </w:tc>
      </w:tr>
    </w:tbl>
    <w:p>
      <w:pPr>
        <w:autoSpaceDN w:val="0"/>
        <w:autoSpaceDE w:val="0"/>
        <w:widowControl/>
        <w:spacing w:line="197" w:lineRule="auto" w:before="94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10 </w:t>
      </w:r>
    </w:p>
    <w:p>
      <w:pPr>
        <w:sectPr>
          <w:pgSz w:w="16838" w:h="11906"/>
          <w:pgMar w:top="374" w:right="1110" w:bottom="492" w:left="1136" w:header="720" w:footer="720" w:gutter="0"/>
          <w:cols w:space="720" w:num="1" w:equalWidth="0"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320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08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67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21-72-00049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Кооперативные эффекты и явление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сверхизлучения в ансамбле многоуровневых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атомов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Тихонов К.С.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68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68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21-72-00051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Киральные моды оптических резонаторов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селективное взаимодействие с киральными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энантиомерами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"Московский физико-технический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(национальный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университет)"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Баранов Д.Г. </w:t>
            </w:r>
          </w:p>
        </w:tc>
      </w:tr>
      <w:tr>
        <w:trPr>
          <w:trHeight w:hRule="exact" w:val="1086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69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21-72-00052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Оптомеханическое охлаждение твердого тела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 условиях возбуждения резонансов ΕΝΖ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"Казанский (Приволжский)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Газизов А.Р.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70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21-72-00058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Высокопроизводительные интеллектуальные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подходы к изучению сложных магнитных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"Дальневосточный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Капитан В.Ю.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71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21-72-00060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Новый композитный люминофор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стеклокерамики и квантовых точек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источников белого света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химии твердого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тела Уральского отделения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Кузнецова Ю.В.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 </w:t>
            </w:r>
          </w:p>
        </w:tc>
        <w:tc>
          <w:tcPr>
            <w:tcW w:type="dxa" w:w="12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21-72-00061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Магнитооптика многофункциональных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магнитных материалов на основе оксидов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переходных металлов </w:t>
            </w:r>
          </w:p>
        </w:tc>
        <w:tc>
          <w:tcPr>
            <w:tcW w:type="dxa" w:w="1694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"Красноярский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научный центр Сибирского отделения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2028"/>
            <w:tcBorders>
              <w:start w:sz="5.600000000000364" w:val="single" w:color="#000000"/>
              <w:top w:sz="6.399999999999636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Самошкина Ю.Э.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21-72-00067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Многопараметрический подход к решению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задачи механического разрушения опухолей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предстательной железы с помощью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импульсного фокусированного ультразвука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M.В.Ломоносова»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Росницкий П.Б. </w:t>
            </w:r>
          </w:p>
        </w:tc>
      </w:tr>
    </w:tbl>
    <w:p>
      <w:pPr>
        <w:autoSpaceDN w:val="0"/>
        <w:autoSpaceDE w:val="0"/>
        <w:widowControl/>
        <w:spacing w:line="197" w:lineRule="auto" w:before="65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11 </w:t>
      </w:r>
    </w:p>
    <w:p>
      <w:pPr>
        <w:sectPr>
          <w:pgSz w:w="16838" w:h="11906"/>
          <w:pgMar w:top="374" w:right="1110" w:bottom="492" w:left="1136" w:header="720" w:footer="720" w:gutter="0"/>
          <w:cols w:space="720" w:num="1" w:equalWidth="0"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320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5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74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74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21-72-00069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кинетики процессов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термоиндуцированных превращений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сахаридах методами терагерцовой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спектроскопии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"Институт общей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физики им. А.М. Прохорова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Чучупал С.В.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75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21-72-00076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Субпикосекундная кинетика электронов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графене в оптических и терагерцовых полях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Институт прикладной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физики Российской академии наук"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Оладышкин И.В. </w:t>
            </w:r>
          </w:p>
        </w:tc>
      </w:tr>
      <w:tr>
        <w:trPr>
          <w:trHeight w:hRule="exact" w:val="82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76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21-72-00077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плазменного потока диффузной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вакуумной дуги с термокатодом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керамического материала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Объединенный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высоких температур Российской 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Усманов Р.А. </w:t>
            </w:r>
          </w:p>
        </w:tc>
      </w:tr>
      <w:tr>
        <w:trPr>
          <w:trHeight w:hRule="exact" w:val="1356"/>
        </w:trPr>
        <w:tc>
          <w:tcPr>
            <w:tcW w:type="dxa" w:w="4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77 </w:t>
            </w:r>
          </w:p>
        </w:tc>
        <w:tc>
          <w:tcPr>
            <w:tcW w:type="dxa" w:w="12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77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21-72-00078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Инфракрасные детекторы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двумерных полупроводников с электрически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управляемыми гетеропереходами </w:t>
            </w:r>
          </w:p>
        </w:tc>
        <w:tc>
          <w:tcPr>
            <w:tcW w:type="dxa" w:w="1694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"Московский физико-технический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(национальный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университет)" </w:t>
            </w:r>
          </w:p>
        </w:tc>
        <w:tc>
          <w:tcPr>
            <w:tcW w:type="dxa" w:w="2028"/>
            <w:tcBorders>
              <w:start w:sz="5.600000000000364" w:val="single" w:color="#000000"/>
              <w:top w:sz="5.600000000000364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Мыльников Д.А. </w:t>
            </w:r>
          </w:p>
        </w:tc>
      </w:tr>
      <w:tr>
        <w:trPr>
          <w:trHeight w:hRule="exact" w:val="162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78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78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21-72-00082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Ван-дер-ваальсовы гетероструктуры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борофена, оксида цинка, нитрида галлия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дихалкогенидов переходных металлов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реализации контакта металл-полупроводник: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вычислительный эксперимент на квантовых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моделях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"Саратовский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Н.Г. Чернышевского"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Слепченков М.М.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79 </w:t>
            </w:r>
          </w:p>
        </w:tc>
        <w:tc>
          <w:tcPr>
            <w:tcW w:type="dxa" w:w="12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21-72-00088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Реализация и исследование оптически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индуцированных двумерных решеток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поляритонных конденсатов в неорганических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микрорезонаторах </w:t>
            </w:r>
          </w:p>
        </w:tc>
        <w:tc>
          <w:tcPr>
            <w:tcW w:type="dxa" w:w="1694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6.400000000000091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Автономная некоммерческая образовательная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организация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«Сколковский институт науки и технологий» </w:t>
            </w:r>
          </w:p>
        </w:tc>
        <w:tc>
          <w:tcPr>
            <w:tcW w:type="dxa" w:w="2028"/>
            <w:tcBorders>
              <w:start w:sz="5.600000000000364" w:val="single" w:color="#000000"/>
              <w:top w:sz="6.400000000000091" w:val="single" w:color="#000000"/>
              <w:end w:sz="5.59999999999945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Аляткин С.Ю.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80 </w:t>
            </w:r>
          </w:p>
        </w:tc>
        <w:tc>
          <w:tcPr>
            <w:tcW w:type="dxa" w:w="12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21-72-00096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Субизлучательные состояния в искусственных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структурах квантовой нанофотоники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ансамблей излучателей </w:t>
            </w:r>
          </w:p>
        </w:tc>
        <w:tc>
          <w:tcPr>
            <w:tcW w:type="dxa" w:w="1694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 ИТМО" </w:t>
            </w:r>
          </w:p>
        </w:tc>
        <w:tc>
          <w:tcPr>
            <w:tcW w:type="dxa" w:w="2028"/>
            <w:tcBorders>
              <w:start w:sz="5.600000000000364" w:val="single" w:color="#000000"/>
              <w:top w:sz="6.400000000000091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Корнован Д.Ф. 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12 </w:t>
      </w:r>
    </w:p>
    <w:p>
      <w:pPr>
        <w:sectPr>
          <w:pgSz w:w="16838" w:h="11906"/>
          <w:pgMar w:top="374" w:right="1110" w:bottom="492" w:left="1136" w:header="720" w:footer="720" w:gutter="0"/>
          <w:cols w:space="720" w:num="1" w:equalWidth="0"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320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5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81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81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21-72-00098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Поиск процессов ассоциативного рождения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бозона Хиггса и новых скалярных резонансов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протон-протонных соударениях на Большом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адронном коллайдере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"Институт физики высоких энергий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А.А. Логунова Национального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исследовательского центра "Курчатовский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Мандрик П.С. </w:t>
            </w:r>
          </w:p>
        </w:tc>
      </w:tr>
      <w:tr>
        <w:trPr>
          <w:trHeight w:hRule="exact" w:val="1624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82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82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21-72-00099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Гибридные III-V наноструктуры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комбинированной размерности на кремнии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и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Академический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Ж.И. Алферова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Резник Р.Р. </w:t>
            </w:r>
          </w:p>
        </w:tc>
      </w:tr>
      <w:tr>
        <w:trPr>
          <w:trHeight w:hRule="exact" w:val="1628"/>
        </w:trPr>
        <w:tc>
          <w:tcPr>
            <w:tcW w:type="dxa" w:w="4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83 </w:t>
            </w:r>
          </w:p>
        </w:tc>
        <w:tc>
          <w:tcPr>
            <w:tcW w:type="dxa" w:w="12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83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21-72-00101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электродинамических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характеристик антенн, расположенных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поверхности анизотропных метаматериалов </w:t>
            </w:r>
          </w:p>
        </w:tc>
        <w:tc>
          <w:tcPr>
            <w:tcW w:type="dxa" w:w="1694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Нижегородский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 им. Н.И. </w:t>
            </w:r>
          </w:p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Лобачевского" </w:t>
            </w:r>
          </w:p>
        </w:tc>
        <w:tc>
          <w:tcPr>
            <w:tcW w:type="dxa" w:w="2028"/>
            <w:tcBorders>
              <w:start w:sz="5.600000000000364" w:val="single" w:color="#000000"/>
              <w:top w:sz="5.600000000000136" w:val="single" w:color="#000000"/>
              <w:end w:sz="5.59999999999945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Зайцева А.С. </w:t>
            </w:r>
          </w:p>
        </w:tc>
      </w:tr>
      <w:tr>
        <w:trPr>
          <w:trHeight w:hRule="exact" w:val="822"/>
        </w:trPr>
        <w:tc>
          <w:tcPr>
            <w:tcW w:type="dxa" w:w="4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84 </w:t>
            </w:r>
          </w:p>
        </w:tc>
        <w:tc>
          <w:tcPr>
            <w:tcW w:type="dxa" w:w="12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21-72-00107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Синхронизация и десинхронизация нейронных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сетей в условиях возмущений и запаздываний </w:t>
            </w:r>
          </w:p>
        </w:tc>
        <w:tc>
          <w:tcPr>
            <w:tcW w:type="dxa" w:w="1694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проблем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машиноведения Российской 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6.400000000000091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Плотников С.А.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85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21-72-00108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Анализ критического поведения различных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моделей статики и динамики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 ИТМО"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Кудлис А. </w:t>
            </w:r>
          </w:p>
        </w:tc>
      </w:tr>
      <w:tr>
        <w:trPr>
          <w:trHeight w:hRule="exact" w:val="135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86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86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21-72-00113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Когерентные эффекты в электромагнитном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излучении от метаповерхностей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ядерный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"МИФИ"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Сергеева Д.Ю. </w:t>
            </w:r>
          </w:p>
        </w:tc>
      </w:tr>
    </w:tbl>
    <w:p>
      <w:pPr>
        <w:autoSpaceDN w:val="0"/>
        <w:autoSpaceDE w:val="0"/>
        <w:widowControl/>
        <w:spacing w:line="197" w:lineRule="auto" w:before="94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13 </w:t>
      </w:r>
    </w:p>
    <w:p>
      <w:pPr>
        <w:sectPr>
          <w:pgSz w:w="16838" w:h="11906"/>
          <w:pgMar w:top="374" w:right="1110" w:bottom="492" w:left="1136" w:header="720" w:footer="720" w:gutter="0"/>
          <w:cols w:space="720" w:num="1" w:equalWidth="0"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320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08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87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21-72-00114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Нелинейные плазменные волны в двумерных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электронных системах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радиотехники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электроники им. В.А.Котельникова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Заболотных А.А.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88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88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21-72-00115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малошумящих методов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восстановления квантовой когерентности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схемах оптической квантовой памяти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"Казанский 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технический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А.Н. Туполева-КАИ"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Миннегалиев М.М. </w:t>
            </w:r>
          </w:p>
        </w:tc>
      </w:tr>
      <w:tr>
        <w:trPr>
          <w:trHeight w:hRule="exact" w:val="1356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89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89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21-72-00116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Получение наночастиц различных форм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использованием лазерной абляции металлов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жидкости и последующего старения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коллоидного раствора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"Уральский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первого Президента России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Б.Н. Ельцина"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Пряхина В.И.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90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21-72-00121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Намагниченная и плотная ранняя Вселенная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моделировании из первых принципов.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"Дальневосточный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Гой В.А.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91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21-72-00123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Прямые и изогнутые волноводы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поверхностных волн для планарного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оптического управления микро-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наночастицами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M.В.Ломоносова»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Шилкин Д.А. </w:t>
            </w:r>
          </w:p>
        </w:tc>
      </w:tr>
      <w:tr>
        <w:trPr>
          <w:trHeight w:hRule="exact" w:val="135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92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92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21-72-00124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Физические основы возбуждения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распространения поверхностных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электромагнитных волн в структурах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диэлектрик/пленка ITO для формирования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оптических сенсоров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"Томский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систем управления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радиоэлектроники"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Жидик Ю.С.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93 </w:t>
            </w:r>
          </w:p>
        </w:tc>
        <w:tc>
          <w:tcPr>
            <w:tcW w:type="dxa" w:w="12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21-72-00127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Поиск, синтез и исследование перспективных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2D систем на поверхности Si(100) </w:t>
            </w:r>
          </w:p>
        </w:tc>
        <w:tc>
          <w:tcPr>
            <w:tcW w:type="dxa" w:w="1694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автоматики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процессов управления Дальневосточного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6.400000000000091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Тупчая А.Ю. 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14 </w:t>
      </w:r>
    </w:p>
    <w:p>
      <w:pPr>
        <w:sectPr>
          <w:pgSz w:w="16838" w:h="11906"/>
          <w:pgMar w:top="374" w:right="1110" w:bottom="492" w:left="1136" w:header="720" w:footer="720" w:gutter="0"/>
          <w:cols w:space="720" w:num="1" w:equalWidth="0"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320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08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94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21-72-00129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Моделирование поглощательной способности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атмосфер горячих Юпитеров в спектре гелия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водорода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Н6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лазерной физики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Мирошниченко И.Б.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95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95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21-72-00130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Раствор-расплавный синтез оксидов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оксиборатов переходных металлов,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обладающих перспективными магнитными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магнитоэлектрическими свойствами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"Красноярский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научный центр Сибирского отделения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Мошкина Е.М. </w:t>
            </w:r>
          </w:p>
        </w:tc>
      </w:tr>
      <w:tr>
        <w:trPr>
          <w:trHeight w:hRule="exact" w:val="1626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96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96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21-72-00132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методов расчета, изготовления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экспериментального исследования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высокодобротных кристаллических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микрорезонаторов с заданными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дисперсионными характеристиками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спектром мод.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Н6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Общество с ограниченной ответственностью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"Международный центр квантовой оптики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квантовых технологий"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Миньков К.Н. </w:t>
            </w:r>
          </w:p>
        </w:tc>
      </w:tr>
      <w:tr>
        <w:trPr>
          <w:trHeight w:hRule="exact" w:val="82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97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21-72-00134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новых перспективных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 фотоники с рекордными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характеристиками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спектроскопии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Молчанова А.Д.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98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21-72-00138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механизмов перемагничивания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ограниченных ферромагнетиков под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действием неоднородно спин-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поляризованного тока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"Дальневосточный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Стеблий М.Е. </w:t>
            </w:r>
          </w:p>
        </w:tc>
      </w:tr>
      <w:tr>
        <w:trPr>
          <w:trHeight w:hRule="exact" w:val="135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99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99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21-72-00140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576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Электронные свойства магнитных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топологических изоляторов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"Московский физико-технический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(национальный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университет)"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Скрябина О.В.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100 </w:t>
            </w:r>
          </w:p>
        </w:tc>
        <w:tc>
          <w:tcPr>
            <w:tcW w:type="dxa" w:w="12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21-72-00142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Функциональные спайковые нейронные сети: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нелинейная динамика и машинное обучение </w:t>
            </w:r>
          </w:p>
        </w:tc>
        <w:tc>
          <w:tcPr>
            <w:tcW w:type="dxa" w:w="1694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Институт прикладной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физики Российской академии наук" </w:t>
            </w:r>
          </w:p>
        </w:tc>
        <w:tc>
          <w:tcPr>
            <w:tcW w:type="dxa" w:w="2028"/>
            <w:tcBorders>
              <w:start w:sz="5.600000000000364" w:val="single" w:color="#000000"/>
              <w:top w:sz="6.400000000000091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Масленников О.В. 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15 </w:t>
      </w:r>
    </w:p>
    <w:p>
      <w:pPr>
        <w:sectPr>
          <w:pgSz w:w="16838" w:h="11906"/>
          <w:pgMar w:top="374" w:right="1110" w:bottom="492" w:left="1136" w:header="720" w:footer="720" w:gutter="0"/>
          <w:cols w:space="720" w:num="1" w:equalWidth="0"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320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08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101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21-72-00146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Управление спектральными характеристиками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лазера за счёт различных конфигураций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обратной связи в связанных системах “лазер-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резонансный элемент”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Н6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Общество с ограниченной ответственностью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"Международный центр квантовой оптики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квантовых технологий"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Кондратьев Н.М.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102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102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21-72-00148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Электронные свойства сверхпроводящих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сверхтонких плёнок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"Московский физико-технический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(национальный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университет)"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Баранов Д.С. </w:t>
            </w:r>
          </w:p>
        </w:tc>
      </w:tr>
      <w:tr>
        <w:trPr>
          <w:trHeight w:hRule="exact" w:val="1626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103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103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21-72-00152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Нелинейные оптические свойства кремниевых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нитевидных нанокристаллов,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инкапсулированных в силиконовые мембраны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отделённых от подложки.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и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Академический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Ж.И. Алферова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Неплох В.В.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104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21-72-00157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и моделирование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термодинамических характеристик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искусственного спинового льда с помощью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методов машинного обучения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 ИТМО"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Андрющенко П.Д. </w:t>
            </w:r>
          </w:p>
        </w:tc>
      </w:tr>
      <w:tr>
        <w:trPr>
          <w:trHeight w:hRule="exact" w:val="135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105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105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21-72-00158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Экспериментально-теоретическое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влияния ультразвукового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воздействия на эффективность разрушения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газодисперсных систем природного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техногенного происхождения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Н5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"Алтайский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технический университет им. И.И. Ползунова"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Доровских Р.С. </w:t>
            </w:r>
          </w:p>
        </w:tc>
      </w:tr>
      <w:tr>
        <w:trPr>
          <w:trHeight w:hRule="exact" w:val="135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106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106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21-72-00159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Динамические изменения оптических свойств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прозрачного твердого тела, индуцированные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плазмой в луче фемтосекундного лазера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"Институт общей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физики им. А.М. Прохорова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Гололобов В.М. </w:t>
            </w:r>
          </w:p>
        </w:tc>
      </w:tr>
      <w:tr>
        <w:trPr>
          <w:trHeight w:hRule="exact" w:val="822"/>
        </w:trPr>
        <w:tc>
          <w:tcPr>
            <w:tcW w:type="dxa" w:w="4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107 </w:t>
            </w:r>
          </w:p>
        </w:tc>
        <w:tc>
          <w:tcPr>
            <w:tcW w:type="dxa" w:w="12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21-72-00162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Оптическая накачка воздуха УФ излучением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KrCl лазера c целью получения вынужденного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ИК излучения на переходах атома кислорода. </w:t>
            </w:r>
          </w:p>
        </w:tc>
        <w:tc>
          <w:tcPr>
            <w:tcW w:type="dxa" w:w="1694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Н5 </w:t>
            </w:r>
          </w:p>
        </w:tc>
        <w:tc>
          <w:tcPr>
            <w:tcW w:type="dxa" w:w="4588"/>
            <w:tcBorders>
              <w:start w:sz="5.600000000000364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Физический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им.П.Н.Лебедева Российской 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5.600000000000364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Шутов А.В. </w:t>
            </w:r>
          </w:p>
        </w:tc>
      </w:tr>
    </w:tbl>
    <w:p>
      <w:pPr>
        <w:autoSpaceDN w:val="0"/>
        <w:autoSpaceDE w:val="0"/>
        <w:widowControl/>
        <w:spacing w:line="197" w:lineRule="auto" w:before="12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16 </w:t>
      </w:r>
    </w:p>
    <w:p>
      <w:pPr>
        <w:sectPr>
          <w:pgSz w:w="16838" w:h="11906"/>
          <w:pgMar w:top="374" w:right="1110" w:bottom="492" w:left="1136" w:header="720" w:footer="720" w:gutter="0"/>
          <w:cols w:space="720" w:num="1" w:equalWidth="0"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320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08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108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21-73-00006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Взаимосвязь теплоёмкости жидкости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энергии межмолекулярных взаимодействий: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 алканов и аренов к ионным жидкостям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"Казанский (Приволжский)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Ягофаров М.И.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109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109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21-73-00008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Родий-катализируемая C-H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функционализация/N-аннелирование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азагетероциклов под действием ацетиленов: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 фундаментальных проблем к прикладным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аспектам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Иркутский институт химии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А.Е.Фаворского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Шабалин Д.А. </w:t>
            </w:r>
          </w:p>
        </w:tc>
      </w:tr>
      <w:tr>
        <w:trPr>
          <w:trHeight w:hRule="exact" w:val="1356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110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110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21-73-00009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Компьютерное моделирование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возобновляемых источников энергии на базе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двумерных материалов, объединенных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ковалентными связями в вертикальные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гетероструктуры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Автономная некоммерческая организация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Научно-исследовательский институт Проблем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развития научно-образовательного потенциала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молодежи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Кочаев А.И.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111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111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21-73-00011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Формирование каналов и альтернативные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механизмы действия пептидов-антибиотиков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биологических мембранах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химической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кинетики и горения им. В.В. Воеводского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Сырямина В.Н. </w:t>
            </w:r>
          </w:p>
        </w:tc>
      </w:tr>
      <w:tr>
        <w:trPr>
          <w:trHeight w:hRule="exact" w:val="1624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112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112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21-73-00013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Иерархические молекулярные сита SAPO-41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преимущественной локализацией кислотных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центров в их каналах– путь 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ресурсосберегающим технологиям получения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низкозастывающих дизельных топлив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базовых синтетических масел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учреждение Уфимский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Аглиуллин М.Р. </w:t>
            </w:r>
          </w:p>
        </w:tc>
      </w:tr>
      <w:tr>
        <w:trPr>
          <w:trHeight w:hRule="exact" w:val="1092"/>
        </w:trPr>
        <w:tc>
          <w:tcPr>
            <w:tcW w:type="dxa" w:w="4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113 </w:t>
            </w:r>
          </w:p>
        </w:tc>
        <w:tc>
          <w:tcPr>
            <w:tcW w:type="dxa" w:w="12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21-73-00019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методы получения гетероциклов,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конденсированных полигетероциклов и новых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лигандов на основе изоксазольных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синтетических блоков </w:t>
            </w:r>
          </w:p>
        </w:tc>
        <w:tc>
          <w:tcPr>
            <w:tcW w:type="dxa" w:w="1694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4588"/>
            <w:tcBorders>
              <w:start w:sz="5.600000000000364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5.600000000000364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Галенко Е.Е. </w:t>
            </w:r>
          </w:p>
        </w:tc>
      </w:tr>
    </w:tbl>
    <w:p>
      <w:pPr>
        <w:autoSpaceDN w:val="0"/>
        <w:autoSpaceDE w:val="0"/>
        <w:widowControl/>
        <w:spacing w:line="197" w:lineRule="auto" w:before="94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17 </w:t>
      </w:r>
    </w:p>
    <w:p>
      <w:pPr>
        <w:sectPr>
          <w:pgSz w:w="16838" w:h="11906"/>
          <w:pgMar w:top="374" w:right="1110" w:bottom="492" w:left="1136" w:header="720" w:footer="720" w:gutter="0"/>
          <w:cols w:space="720" w:num="1" w:equalWidth="0"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320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08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114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21-73-00020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Супрамолекулярные наноархитектуры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поверхностях раздела: управляемая сборка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планарных ансамблей металлокомплексов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октазамещенных порфиринилфосфонатов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физической химии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электрохимии им. А. Н. Фрумкина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Ермакова Е.В. </w:t>
            </w:r>
          </w:p>
        </w:tc>
      </w:tr>
      <w:tr>
        <w:trPr>
          <w:trHeight w:hRule="exact" w:val="162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115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115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21-73-00026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перспективного адсорбционного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материала для энергоэкономичного,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безопасного хранения и транспортировки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энергетически важных газов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промышленности нового технологического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уклада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"Тамбовский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технический 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Меметова А.Е. </w:t>
            </w:r>
          </w:p>
        </w:tc>
      </w:tr>
      <w:tr>
        <w:trPr>
          <w:trHeight w:hRule="exact" w:val="1088"/>
        </w:trPr>
        <w:tc>
          <w:tcPr>
            <w:tcW w:type="dxa" w:w="4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116 </w:t>
            </w:r>
          </w:p>
        </w:tc>
        <w:tc>
          <w:tcPr>
            <w:tcW w:type="dxa" w:w="12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21-73-00029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Фуллеренилазиды в синтезе ароматических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гетероароматических 1,2,3-триазолов –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перспективные гибридные материалы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электроники. </w:t>
            </w:r>
          </w:p>
        </w:tc>
        <w:tc>
          <w:tcPr>
            <w:tcW w:type="dxa" w:w="1694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учреждение Уфимский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6.400000000000091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Садретдинова З.Р.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117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21-73-00033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Формирование высокоорганизованных систем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 основе новых амфифильных соединений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природных молекул, обладающих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биомедицинским потенциалом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"Казанский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Российской академии наук"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Кузнецова Д.А. </w:t>
            </w:r>
          </w:p>
        </w:tc>
      </w:tr>
      <w:tr>
        <w:trPr>
          <w:trHeight w:hRule="exact" w:val="135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118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118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21-73-00034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Создание плазмохимическими методами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наноструктурированных оксидных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композитных полимерных фотоактивных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материалов, используемых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преобразования энергии.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химии растворов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Г.А. Крестова Российской 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Сироткин Н.А.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119 </w:t>
            </w:r>
          </w:p>
        </w:tc>
        <w:tc>
          <w:tcPr>
            <w:tcW w:type="dxa" w:w="12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21-73-00035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новых экстракционных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супрамолекулярных систем для анализа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биологических жидкостей </w:t>
            </w:r>
          </w:p>
        </w:tc>
        <w:tc>
          <w:tcPr>
            <w:tcW w:type="dxa" w:w="1694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6.400000000000091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6.400000000000091" w:val="single" w:color="#000000"/>
              <w:end w:sz="5.59999999999945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Вах К.С.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120 </w:t>
            </w:r>
          </w:p>
        </w:tc>
        <w:tc>
          <w:tcPr>
            <w:tcW w:type="dxa" w:w="12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21-73-00039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Фазовые равновесия в системах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метансульфоновой кислоты как путь 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разработке новых энергосберегающих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экологически безопасных технологий </w:t>
            </w:r>
          </w:p>
        </w:tc>
        <w:tc>
          <w:tcPr>
            <w:tcW w:type="dxa" w:w="1694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588"/>
            <w:tcBorders>
              <w:start w:sz="5.600000000000364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M.В.Ломоносова» </w:t>
            </w:r>
          </w:p>
        </w:tc>
        <w:tc>
          <w:tcPr>
            <w:tcW w:type="dxa" w:w="2028"/>
            <w:tcBorders>
              <w:start w:sz="5.600000000000364" w:val="single" w:color="#000000"/>
              <w:top w:sz="6.400000000000091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Белова Е.В. 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18 </w:t>
      </w:r>
    </w:p>
    <w:p>
      <w:pPr>
        <w:sectPr>
          <w:pgSz w:w="16838" w:h="11906"/>
          <w:pgMar w:top="374" w:right="1110" w:bottom="492" w:left="1136" w:header="720" w:footer="720" w:gutter="0"/>
          <w:cols w:space="720" w:num="1" w:equalWidth="0"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320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08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121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21-73-00041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Аномальное испарение апротических ионных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жидкостей на основе алкилимидазолия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"Ивановский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химико-технологический 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Дунаев А.М. </w:t>
            </w:r>
          </w:p>
        </w:tc>
      </w:tr>
      <w:tr>
        <w:trPr>
          <w:trHeight w:hRule="exact" w:val="162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122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122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21-73-00043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новых мембран со смешанной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матрицей на основе полифениленоксида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полидиметилсилоксана для развития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высокоэффективных и ресурсосберегающих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мембранных процессов первапорации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нанофильтрации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Дмитренко М.Е. </w:t>
            </w:r>
          </w:p>
        </w:tc>
      </w:tr>
      <w:tr>
        <w:trPr>
          <w:trHeight w:hRule="exact" w:val="1358"/>
        </w:trPr>
        <w:tc>
          <w:tcPr>
            <w:tcW w:type="dxa" w:w="4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123 </w:t>
            </w:r>
          </w:p>
        </w:tc>
        <w:tc>
          <w:tcPr>
            <w:tcW w:type="dxa" w:w="12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123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21-73-00044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Синтез аналогов индолиларилацетамидов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поиска веществ с высокой противоопухолевой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активностью по отношению к опухолям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высокой лекарственной устойчивостью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цианокетонов </w:t>
            </w:r>
          </w:p>
        </w:tc>
        <w:tc>
          <w:tcPr>
            <w:tcW w:type="dxa" w:w="1694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"Северо-Кавказский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6.400000000000091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Аксенов Д.А. </w:t>
            </w:r>
          </w:p>
        </w:tc>
      </w:tr>
      <w:tr>
        <w:trPr>
          <w:trHeight w:hRule="exact" w:val="135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124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124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21-73-00047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Реакции тиоамидов и ацетиленов с азидами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диазосоединениями как эффективный метод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получения функционализированных амидинов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енаминов и биологически активных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соединений на их основе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"Уральский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первого Президента России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Б.Н. Ельцина"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Филимонов В.О. </w:t>
            </w:r>
          </w:p>
        </w:tc>
      </w:tr>
      <w:tr>
        <w:trPr>
          <w:trHeight w:hRule="exact" w:val="162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125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125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21-73-00049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активности высоконаполненных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никель-медных катализаторов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восстановительной дезоксигенации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деароматизации анизола и других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производных фенола без использования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молекулярного водорода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"Институт катализа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Г.К. Борескова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Филиппов А.А. </w:t>
            </w:r>
          </w:p>
        </w:tc>
      </w:tr>
      <w:tr>
        <w:trPr>
          <w:trHeight w:hRule="exact" w:val="1356"/>
        </w:trPr>
        <w:tc>
          <w:tcPr>
            <w:tcW w:type="dxa" w:w="4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126 </w:t>
            </w:r>
          </w:p>
        </w:tc>
        <w:tc>
          <w:tcPr>
            <w:tcW w:type="dxa" w:w="12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126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21-73-00052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Развитие фундаментальных основ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использования новых производных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аминополимеров в процессах сорбционного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разделения и концентрирования </w:t>
            </w:r>
          </w:p>
        </w:tc>
        <w:tc>
          <w:tcPr>
            <w:tcW w:type="dxa" w:w="1694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4588"/>
            <w:tcBorders>
              <w:start w:sz="5.600000000000364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"Уральский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первого Президента России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Б.Н. Ельцина" </w:t>
            </w:r>
          </w:p>
        </w:tc>
        <w:tc>
          <w:tcPr>
            <w:tcW w:type="dxa" w:w="2028"/>
            <w:tcBorders>
              <w:start w:sz="5.600000000000364" w:val="single" w:color="#000000"/>
              <w:top w:sz="5.600000000000364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Петрова Ю.С. </w:t>
            </w:r>
          </w:p>
        </w:tc>
      </w:tr>
    </w:tbl>
    <w:p>
      <w:pPr>
        <w:autoSpaceDN w:val="0"/>
        <w:autoSpaceDE w:val="0"/>
        <w:widowControl/>
        <w:spacing w:line="197" w:lineRule="auto" w:before="40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19 </w:t>
      </w:r>
    </w:p>
    <w:p>
      <w:pPr>
        <w:sectPr>
          <w:pgSz w:w="16838" w:h="11906"/>
          <w:pgMar w:top="374" w:right="1110" w:bottom="492" w:left="1136" w:header="720" w:footer="720" w:gutter="0"/>
          <w:cols w:space="720" w:num="1" w:equalWidth="0"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320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5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127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127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21-73-00056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Супрамолекулярные системы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комплексов платиновых металлов: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кристаллохимический дизайн за счёт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неклассических нековалентных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взаимодействий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Катленок Е.А.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128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21-73-00057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Новый подход к синтезу бензо[h]хиназолинов,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потенциальных агентов для таргетной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молекулярной терапии лечения рака.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"Северо-Кавказский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Щербаков С.В. </w:t>
            </w:r>
          </w:p>
        </w:tc>
      </w:tr>
      <w:tr>
        <w:trPr>
          <w:trHeight w:hRule="exact" w:val="1356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129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129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21-73-00058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методы селективной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функционализации фурановых соединений-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платформ на основе металл-катализируемых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реакций C-H и С-С активации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"Южно-Российский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политехнический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(НПИ) имени М.И. Платова"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Шепеленко К.Е.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130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21-73-00059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Функционально-ориентированный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кристаллохимический дизайн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комплексов металлов платиновой группы как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инструмент для создания новых материалов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Елисеева А.А.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131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21-73-00060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Хромофоры с бензоазиновым ядром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сопряженной системе для нелинейно-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оптических материалов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"Казанский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Российской академии наук"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Исламова Л.Н.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132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21-73-00067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Механическая релаксация дендримеров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Шевелева Н.Н.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133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21-73-00071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Мицеллы на основе стереокомплексов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амфифильных блок-сополимеров лактида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оксида этилена как перспективные носители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адресной доставки лекарств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"Курчатовский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Разуваева Е.В. </w:t>
            </w:r>
          </w:p>
        </w:tc>
      </w:tr>
    </w:tbl>
    <w:p>
      <w:pPr>
        <w:autoSpaceDN w:val="0"/>
        <w:autoSpaceDE w:val="0"/>
        <w:widowControl/>
        <w:spacing w:line="197" w:lineRule="auto" w:before="65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20 </w:t>
      </w:r>
    </w:p>
    <w:p>
      <w:pPr>
        <w:sectPr>
          <w:pgSz w:w="16838" w:h="11906"/>
          <w:pgMar w:top="374" w:right="1110" w:bottom="492" w:left="1136" w:header="720" w:footer="720" w:gutter="0"/>
          <w:cols w:space="720" w:num="1" w:equalWidth="0"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320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5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134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134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21-73-00073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фотоники дипиррометеновых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комплексов с p- и d-элементами с целью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создания новых материалов для сенсорики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фотодинамической терапии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Томский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Аксенова Ю.В.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135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21-73-00074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Стратегия формирования новых производных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пиразолопиридина - эффективных соединений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 терапии онкологических заболеваний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"Казанский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Российской академии наук"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Смолобочкин А.В. </w:t>
            </w:r>
          </w:p>
        </w:tc>
      </w:tr>
      <w:tr>
        <w:trPr>
          <w:trHeight w:hRule="exact" w:val="1086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136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21-73-00079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хромогенные молекулярные системы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на основе замещенных 2-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(гидроксифенил)бензоксазолов и 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металлокомплексов для материалов фотоники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"Южный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Тупаева И.О.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137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137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21-73-00080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Теоретическое исследование окислительно-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восстановительных реакций на поверхностях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границах раздела перовскитов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свинца, перспективных в солнечной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энергетике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проблем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химической физики Российской 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Гуцев Л.Г. </w:t>
            </w:r>
          </w:p>
        </w:tc>
      </w:tr>
      <w:tr>
        <w:trPr>
          <w:trHeight w:hRule="exact" w:val="135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138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138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21-73-00086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высокоэнтропийные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интерметаллические соединения в качестве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основы материалов следующего поколения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"Южно-Уральский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 (национальный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университет)"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Остовари Могаддам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139 </w:t>
            </w:r>
          </w:p>
        </w:tc>
        <w:tc>
          <w:tcPr>
            <w:tcW w:type="dxa" w:w="12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139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21-73-00089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Сульфатированные полисахариды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дальневосточных красных водорослей как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перспективные противоопухолевые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иммуномодулирующие соединения: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взаимосвязь активности и структуры </w:t>
            </w:r>
          </w:p>
        </w:tc>
        <w:tc>
          <w:tcPr>
            <w:tcW w:type="dxa" w:w="1694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Тихоокеанский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биоорганической химии им. Г.Б. Елякова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Дальневосточного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6.400000000000091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Кравченко А.О.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140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21-73-00093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нового типа супрамолекулярных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антидотов ряда гербицидов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полифункциональных парациклофанов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"Казанский (Приволжский)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Назарова А.А. </w:t>
            </w:r>
          </w:p>
        </w:tc>
      </w:tr>
    </w:tbl>
    <w:p>
      <w:pPr>
        <w:autoSpaceDN w:val="0"/>
        <w:autoSpaceDE w:val="0"/>
        <w:widowControl/>
        <w:spacing w:line="197" w:lineRule="auto" w:before="12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21 </w:t>
      </w:r>
    </w:p>
    <w:p>
      <w:pPr>
        <w:sectPr>
          <w:pgSz w:w="16838" w:h="11906"/>
          <w:pgMar w:top="374" w:right="1110" w:bottom="492" w:left="1136" w:header="720" w:footer="720" w:gutter="0"/>
          <w:cols w:space="720" w:num="1" w:equalWidth="0"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320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08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141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21-73-00094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расчетных методов и подходов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определения и предсказания молекулярных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кристаллов, способных к значительной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пластической деформации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химии твердого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тела и механохимии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Рычков Д.А.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142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142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21-73-00095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методики малотоннажного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производства бензинов и низкозастывающих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дизельных топлив переработкой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углеводородного сырья на цеолитном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катализаторе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Томский политехнический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Киргина М.В. </w:t>
            </w:r>
          </w:p>
        </w:tc>
      </w:tr>
      <w:tr>
        <w:trPr>
          <w:trHeight w:hRule="exact" w:val="1356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143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143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21-73-00097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Керамические наночастицы и трансплантация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микрофлоры для контроля токсичности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микропластика на модели свободноживущих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нематод (Caenorhabditis elegans и Turbatix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aceti)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"Казанский (Приволжский)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Фахруллина Г.И.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144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144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21-73-00098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ГКР-активные материалы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супрамолекулярными элементами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определения лекарств в биожидкостях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"Саратовский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Н.Г. Чернышевского"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Маркина Н.Е. </w:t>
            </w:r>
          </w:p>
        </w:tc>
      </w:tr>
      <w:tr>
        <w:trPr>
          <w:trHeight w:hRule="exact" w:val="108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145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21-73-00099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Предсказание свойств химических соединений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 использованием ансамбля молекулярных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представлений¶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"Казанский (Приволжский)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Нугманов Р.И.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146 </w:t>
            </w:r>
          </w:p>
        </w:tc>
        <w:tc>
          <w:tcPr>
            <w:tcW w:type="dxa" w:w="12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146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21-73-00100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стимул-чувствительные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супрамолекулярные и полимерные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наноконтейнеры на основе амфифильных N-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олигоэтиленгликольимидазол- производных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каликс[4]арена </w:t>
            </w:r>
          </w:p>
        </w:tc>
        <w:tc>
          <w:tcPr>
            <w:tcW w:type="dxa" w:w="1694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"Казанский (Приволжский)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6.400000000000091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Султанова Э.Д.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147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21-73-00101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Конъюгаты наночастиц диоксида церия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азакраун-эфира и их комплексы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радионуклидами как перспективные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радиофармпрепараты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M.В.Ломоносова»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Алешин Г.Ю. </w:t>
            </w:r>
          </w:p>
        </w:tc>
      </w:tr>
    </w:tbl>
    <w:p>
      <w:pPr>
        <w:autoSpaceDN w:val="0"/>
        <w:autoSpaceDE w:val="0"/>
        <w:widowControl/>
        <w:spacing w:line="197" w:lineRule="auto" w:before="12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22 </w:t>
      </w:r>
    </w:p>
    <w:p>
      <w:pPr>
        <w:sectPr>
          <w:pgSz w:w="16838" w:h="11906"/>
          <w:pgMar w:top="374" w:right="1110" w:bottom="492" w:left="1136" w:header="720" w:footer="720" w:gutter="0"/>
          <w:cols w:space="720" w:num="1" w:equalWidth="0"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320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5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148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148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21-73-00102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Люминесцентные тест-методы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неинвазивного доклинического мониторинга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психоэмоциональных расстройств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бескадмиевых квантовых точек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"Саратовский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Н.Г. Чернышевского"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Новикова А.С.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149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21-73-00104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Диарилиодониевые соли как альтернативные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арилирующие агенты для создания связей C-C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C-P в синтезе биологически активных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соединений для медицины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M.В.Ломоносова»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Бугаенко Д.И. </w:t>
            </w:r>
          </w:p>
        </w:tc>
      </w:tr>
      <w:tr>
        <w:trPr>
          <w:trHeight w:hRule="exact" w:val="1086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150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21-73-00106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систем адресной доставки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терапевтических агентов в клетки печени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векторных фрагментов углеводной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природы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M.В.Ломоносова»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Петров Р.А.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151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21-73-00107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Комплексы редко- и щелочноземельных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металлов для каталитического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связей C-N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металлоорганической химии им. Г.А. Разуваева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Селихов А.Н.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152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21-73-00113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Управление электростатическими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взаимодействиями в PEDOT:PSS для получения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 с улучшенными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электрохимическими свойствами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Физико-технический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им. А.Ф. Иоффе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Апраксин Р.В. </w:t>
            </w:r>
          </w:p>
        </w:tc>
      </w:tr>
      <w:tr>
        <w:trPr>
          <w:trHeight w:hRule="exact" w:val="820"/>
        </w:trPr>
        <w:tc>
          <w:tcPr>
            <w:tcW w:type="dxa" w:w="4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153 </w:t>
            </w:r>
          </w:p>
        </w:tc>
        <w:tc>
          <w:tcPr>
            <w:tcW w:type="dxa" w:w="12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21-73-00119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и исследование новых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инновационных лекарственных препаратов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терапии аутоиммунных заболеваний </w:t>
            </w:r>
          </w:p>
        </w:tc>
        <w:tc>
          <w:tcPr>
            <w:tcW w:type="dxa" w:w="1694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химии растворов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Г.А. Крестова Российской 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6.399999999999636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Делягина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(Чибунова) Е.С.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154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154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21-73-00122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Дизайн Rh-содержащих катализаторов и 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свойства в реакции низкотемпературной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паровой конверсии С2+-углеводородов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"Институт катализа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Г.К. Борескова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Усков С.И. </w:t>
            </w:r>
          </w:p>
        </w:tc>
      </w:tr>
    </w:tbl>
    <w:p>
      <w:pPr>
        <w:autoSpaceDN w:val="0"/>
        <w:autoSpaceDE w:val="0"/>
        <w:widowControl/>
        <w:spacing w:line="197" w:lineRule="auto" w:before="92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23 </w:t>
      </w:r>
    </w:p>
    <w:p>
      <w:pPr>
        <w:sectPr>
          <w:pgSz w:w="16838" w:h="11906"/>
          <w:pgMar w:top="374" w:right="1110" w:bottom="492" w:left="1136" w:header="720" w:footer="720" w:gutter="0"/>
          <w:cols w:space="720" w:num="1" w:equalWidth="0"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320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08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155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21-73-00124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Ориентационная упорядоченность слоев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мембранах из оксида графита. Определение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методом спинового зонда.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M.В.Ломоносова»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Ребрикова А.Т. </w:t>
            </w:r>
          </w:p>
        </w:tc>
      </w:tr>
      <w:tr>
        <w:trPr>
          <w:trHeight w:hRule="exact" w:val="1092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156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21-73-00134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Применение "зеленых нанотехнологий"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создания антибактериального гель-спрея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наночастиц серебра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"Тверской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Вишневецкий Д.В. </w:t>
            </w:r>
          </w:p>
        </w:tc>
      </w:tr>
      <w:tr>
        <w:trPr>
          <w:trHeight w:hRule="exact" w:val="108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157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21-73-00136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электрохимических методов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активации малых молекул (N2, CO2, CO)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использовании никельорганических сигма-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комплексов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"Казанский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Российской академии наук"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Гафуров З.Н. </w:t>
            </w:r>
          </w:p>
        </w:tc>
      </w:tr>
      <w:tr>
        <w:trPr>
          <w:trHeight w:hRule="exact" w:val="1356"/>
        </w:trPr>
        <w:tc>
          <w:tcPr>
            <w:tcW w:type="dxa" w:w="4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158 </w:t>
            </w:r>
          </w:p>
        </w:tc>
        <w:tc>
          <w:tcPr>
            <w:tcW w:type="dxa" w:w="12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158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21-73-00137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механизма активации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субстратов в условиях синтетически значимой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реакции Соногаширы с целью создания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простых эффективных «безлигандных»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каталитических систем </w:t>
            </w:r>
          </w:p>
        </w:tc>
        <w:tc>
          <w:tcPr>
            <w:tcW w:type="dxa" w:w="1694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588"/>
            <w:tcBorders>
              <w:start w:sz="5.600000000000364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"Иркутский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5.600000000000364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Ларина Е.В.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159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159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21-73-00138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Установление электронной и кристаллической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структуры продуктов осаждения U(VI)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азотсодержащими основаниями,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используемыми в радиохимической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технологии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M.В.Ломоносова»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Неволин Ю.М. </w:t>
            </w:r>
          </w:p>
        </w:tc>
      </w:tr>
      <w:tr>
        <w:trPr>
          <w:trHeight w:hRule="exact" w:val="135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160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160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21-73-00145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Развитие молекулярно-динамических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квантово-химических подходов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предсказания и оптимизации линейных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нелинейных фотофизических свойств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флуоресцентных биомаркеров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M.В.Ломоносова»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Клещина Н.Н.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161 </w:t>
            </w:r>
          </w:p>
        </w:tc>
        <w:tc>
          <w:tcPr>
            <w:tcW w:type="dxa" w:w="12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21-73-00147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подходов к контролируемому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комплексами переходных металлов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региодивергентному синтезу биологически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активных фосфорорганических соединений. </w:t>
            </w:r>
          </w:p>
        </w:tc>
        <w:tc>
          <w:tcPr>
            <w:tcW w:type="dxa" w:w="1694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4588"/>
            <w:tcBorders>
              <w:start w:sz="5.600000000000364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M.В.Ломоносова» </w:t>
            </w:r>
          </w:p>
        </w:tc>
        <w:tc>
          <w:tcPr>
            <w:tcW w:type="dxa" w:w="2028"/>
            <w:tcBorders>
              <w:start w:sz="5.600000000000364" w:val="single" w:color="#000000"/>
              <w:top w:sz="6.400000000000091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Митрофанов А.Ю. 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24 </w:t>
      </w:r>
    </w:p>
    <w:p>
      <w:pPr>
        <w:sectPr>
          <w:pgSz w:w="16838" w:h="11906"/>
          <w:pgMar w:top="374" w:right="1110" w:bottom="492" w:left="1136" w:header="720" w:footer="720" w:gutter="0"/>
          <w:cols w:space="720" w:num="1" w:equalWidth="0"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320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5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162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162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21-73-00148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Нековалентные органические каркасы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иодониевых солей как перспективные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катализаторы и сорбционные материалы.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Томский политехнический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Солдатова Н.С.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163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21-73-00155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Редокс-активные комплексы кобальта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адресной доставки лекарственных препаратов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элементоорганических соединений им.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А.Н.Несмеянова Российской 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Хакина Е.А. </w:t>
            </w:r>
          </w:p>
        </w:tc>
      </w:tr>
      <w:tr>
        <w:trPr>
          <w:trHeight w:hRule="exact" w:val="1086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164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21-73-00157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механизма газовой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чувствительности фотоактивируемых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полупроводниковых сенсоров.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M.В.Ломоносова»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Чижов А.С.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165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21-73-00159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и исследование композитов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полиимидов, содержащих бинарный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нанонаполнитель «оксид металла –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наноуглерод»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высокомолекулярных соединений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Николаева А.Л.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166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21-73-00161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Стабильные предшественники диазоиминов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как источники химического разнообразия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биологически активных гетероциклах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M.В.Ломоносова»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Котовщиков Ю.Н.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167 </w:t>
            </w:r>
          </w:p>
        </w:tc>
        <w:tc>
          <w:tcPr>
            <w:tcW w:type="dxa" w:w="12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21-73-00162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Перспективные фотосенсибилизаторы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моно и биядерных фталоцианинов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расширенной п-системой: направленный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синтез и фотохимические свойства </w:t>
            </w:r>
          </w:p>
        </w:tc>
        <w:tc>
          <w:tcPr>
            <w:tcW w:type="dxa" w:w="1694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M.В.Ломоносова» </w:t>
            </w:r>
          </w:p>
        </w:tc>
        <w:tc>
          <w:tcPr>
            <w:tcW w:type="dxa" w:w="2028"/>
            <w:tcBorders>
              <w:start w:sz="5.600000000000364" w:val="single" w:color="#000000"/>
              <w:top w:sz="6.399999999999636" w:val="single" w:color="#000000"/>
              <w:end w:sz="5.59999999999945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Дубинина Т.В.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168 </w:t>
            </w:r>
          </w:p>
        </w:tc>
        <w:tc>
          <w:tcPr>
            <w:tcW w:type="dxa" w:w="12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21-73-00165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новых тандемных превращений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синтеза хасубанановых алкалоидов.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Полный синтез метафанина и его производных </w:t>
            </w:r>
          </w:p>
        </w:tc>
        <w:tc>
          <w:tcPr>
            <w:tcW w:type="dxa" w:w="1694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биоорганической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химии им. академиков М.М. Шемякина и Ю.А.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Овчинникова Российской 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6.399999999999636" w:val="single" w:color="#000000"/>
              <w:end w:sz="5.59999999999945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Михайлов А.А. </w:t>
            </w:r>
          </w:p>
        </w:tc>
      </w:tr>
    </w:tbl>
    <w:p>
      <w:pPr>
        <w:autoSpaceDN w:val="0"/>
        <w:autoSpaceDE w:val="0"/>
        <w:widowControl/>
        <w:spacing w:line="197" w:lineRule="auto" w:before="92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25 </w:t>
      </w:r>
    </w:p>
    <w:p>
      <w:pPr>
        <w:sectPr>
          <w:pgSz w:w="16838" w:h="11906"/>
          <w:pgMar w:top="374" w:right="1110" w:bottom="492" w:left="1136" w:header="720" w:footer="720" w:gutter="0"/>
          <w:cols w:space="720" w:num="1" w:equalWidth="0"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320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5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169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169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21-73-00167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Operando in situ спектроскопия для изучения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механизмов абсорбции углекислого газа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жидкими эвтектическими смесями – ключ 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прогнозированию и моделированию новых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эффективных абсорбентов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"Нижегородский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технический университет им. Р.Е. Алексеева"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Казарина О.В.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170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21-73-00169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Экспериментальное исследование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моделирование процессов переноса заряда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композиционных материалах металл-ионных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аккумуляторов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Анищенко Д.В. </w:t>
            </w:r>
          </w:p>
        </w:tc>
      </w:tr>
      <w:tr>
        <w:trPr>
          <w:trHeight w:hRule="exact" w:val="1086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171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21-73-00170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Производные 3-ароил-1H-пиразоло[3,4-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c]пиридинов и 3-ароил-1H-пиразоло[4,3–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b]пиридинов как новые противоопухолевые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агенты антитубулинового ряда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Михайлов В.Н.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21-73-00173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Синтез и исследование свойств макромолекул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 управляемым профилем последовательности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химической физики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Н.Н. Семенова Российской 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Гаврилов А.А. </w:t>
            </w:r>
          </w:p>
        </w:tc>
      </w:tr>
      <w:tr>
        <w:trPr>
          <w:trHeight w:hRule="exact" w:val="82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173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21-73-00176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Эффекты топологических взаимодействий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активной экструзии петель в регуляции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пространственной организации хромосом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Автономная некоммерческая образовательная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организация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«Сколковский институт науки и технологий»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Половников К.Е.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174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174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21-73-00180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Создание базы данных масс-спектров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полярных метаболитов морских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беспозвоночных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Тихоокеанский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биоорганической химии им. Г.Б. Елякова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Дальневосточного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Попов Р.С.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175 </w:t>
            </w:r>
          </w:p>
        </w:tc>
        <w:tc>
          <w:tcPr>
            <w:tcW w:type="dxa" w:w="12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21-73-00182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стереоэлектронных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особенностей хелатных комплексов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переходных металлов четырехкомпонентными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квантово-химическими методами </w:t>
            </w:r>
          </w:p>
        </w:tc>
        <w:tc>
          <w:tcPr>
            <w:tcW w:type="dxa" w:w="1694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Иркутский институт химии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А.Е.Фаворского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6.399999999999636" w:val="single" w:color="#000000"/>
              <w:end w:sz="5.59999999999945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Самульцев Д.О. </w:t>
            </w:r>
          </w:p>
        </w:tc>
      </w:tr>
    </w:tbl>
    <w:p>
      <w:pPr>
        <w:autoSpaceDN w:val="0"/>
        <w:autoSpaceDE w:val="0"/>
        <w:widowControl/>
        <w:spacing w:line="197" w:lineRule="auto" w:before="92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26 </w:t>
      </w:r>
    </w:p>
    <w:p>
      <w:pPr>
        <w:sectPr>
          <w:pgSz w:w="16838" w:h="11906"/>
          <w:pgMar w:top="374" w:right="1110" w:bottom="492" w:left="1136" w:header="720" w:footer="720" w:gutter="0"/>
          <w:cols w:space="720" w:num="1" w:equalWidth="0"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320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5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176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176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21-73-00183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Катализаторы нового поколения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слоистых двойных оксидов меди или серебра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"Институт катализа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Г.К. Борескова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Свинцицкий Д.А. </w:t>
            </w:r>
          </w:p>
        </w:tc>
      </w:tr>
      <w:tr>
        <w:trPr>
          <w:trHeight w:hRule="exact" w:val="1624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177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177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21-73-00188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биоактивные системы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комплексов биосовместимых полимеров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наночастицами Au, Pt, Se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Нижегородский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 им. Н.И.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Лобачевского"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Апрятина К.В.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178 </w:t>
            </w:r>
          </w:p>
        </w:tc>
        <w:tc>
          <w:tcPr>
            <w:tcW w:type="dxa" w:w="12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178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21-73-00190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Влияние состава и структуры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электрокатлизаторов на основе неуглеродных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композиционных носителей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каталитическую активность и устойчивость 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деградации </w:t>
            </w:r>
          </w:p>
        </w:tc>
        <w:tc>
          <w:tcPr>
            <w:tcW w:type="dxa" w:w="1694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588"/>
            <w:tcBorders>
              <w:start w:sz="5.600000000000364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"Южный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5.600000000000136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Новомлинский И.Н.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179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21-73-00191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Получение полиэлектролитных комплексов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недоиспользованных биополимеров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морского происхождения для медико-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биологических целей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"Мурманский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технический 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Колотова Д.С.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180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21-73-00192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Гетерометалические галогенидные комплексы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металлов: синтез, структура и свойства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неорганической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химии им. А.В.Николаева Сибирского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Усольцев А.Н. </w:t>
            </w:r>
          </w:p>
        </w:tc>
      </w:tr>
      <w:tr>
        <w:trPr>
          <w:trHeight w:hRule="exact" w:val="1626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181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181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21-73-00199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Закономерности текстурирования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особенности термоэлектрических свойств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 на основе теллурида висмута,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полученных с помощью искрового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плазменного спекания исходных порошков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различной морфологией частиц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"Белгородский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национальный 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Япрынцев М.Н. </w:t>
            </w:r>
          </w:p>
        </w:tc>
      </w:tr>
    </w:tbl>
    <w:p>
      <w:pPr>
        <w:autoSpaceDN w:val="0"/>
        <w:autoSpaceDE w:val="0"/>
        <w:widowControl/>
        <w:spacing w:line="197" w:lineRule="auto" w:before="67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27 </w:t>
      </w:r>
    </w:p>
    <w:p>
      <w:pPr>
        <w:sectPr>
          <w:pgSz w:w="16838" w:h="11906"/>
          <w:pgMar w:top="374" w:right="1110" w:bottom="492" w:left="1136" w:header="720" w:footer="720" w:gutter="0"/>
          <w:cols w:space="720" w:num="1" w:equalWidth="0"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320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5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182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182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21-73-00211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Полимерные наночастицы и наночастицы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золота при разработке электрофоретических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методик селективного определения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диагностических маркеров в биологических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жидкостях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Макеева Д.В. </w:t>
            </w:r>
          </w:p>
        </w:tc>
      </w:tr>
      <w:tr>
        <w:trPr>
          <w:trHeight w:hRule="exact" w:val="135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183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183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21-73-00213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Синтез многокомпонентных Ni-содержащих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каталитических систем с дефектной структурой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твердого раствора замещения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использованием сверхкритических флюидных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технологий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"Институт катализа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Г.К. Борескова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Нестеров Н.С. </w:t>
            </w:r>
          </w:p>
        </w:tc>
      </w:tr>
      <w:tr>
        <w:trPr>
          <w:trHeight w:hRule="exact" w:val="1358"/>
        </w:trPr>
        <w:tc>
          <w:tcPr>
            <w:tcW w:type="dxa" w:w="4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184 </w:t>
            </w:r>
          </w:p>
        </w:tc>
        <w:tc>
          <w:tcPr>
            <w:tcW w:type="dxa" w:w="12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184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21-73-00214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С-Н функционализация кумаринов как метод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получения новых фотоактивных соединений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материалов. </w:t>
            </w:r>
          </w:p>
        </w:tc>
        <w:tc>
          <w:tcPr>
            <w:tcW w:type="dxa" w:w="1694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"Уральский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первого Президента России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Б.Н. Ельцина" </w:t>
            </w:r>
          </w:p>
        </w:tc>
        <w:tc>
          <w:tcPr>
            <w:tcW w:type="dxa" w:w="2028"/>
            <w:tcBorders>
              <w:start w:sz="5.600000000000364" w:val="single" w:color="#000000"/>
              <w:top w:sz="6.400000000000091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Фатыхов Р.Ф.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185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21-73-00216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Галоген-содержащие структуры солевого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включения на основе борокислородных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каркасов как материалы для нелинейной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оптики.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Ордена Трудового Красного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Знамени Институт химии силикатов им. И.В. </w:t>
            </w:r>
          </w:p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Гребенщикова Российской 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Волков С.Н. </w:t>
            </w:r>
          </w:p>
        </w:tc>
      </w:tr>
      <w:tr>
        <w:trPr>
          <w:trHeight w:hRule="exact" w:val="108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186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21-73-00220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Разработка ковалентных ингибиторов β-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карбоангидраз для создания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антибактериальных агентов с новым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механизмом действия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Калинин С.А.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187 </w:t>
            </w:r>
          </w:p>
        </w:tc>
        <w:tc>
          <w:tcPr>
            <w:tcW w:type="dxa" w:w="12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21-73-00222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Создание органических линкеров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фталоцианинов и их аналогов как основы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новых типов металлоорганических каркасов </w:t>
            </w:r>
          </w:p>
        </w:tc>
        <w:tc>
          <w:tcPr>
            <w:tcW w:type="dxa" w:w="1694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6.400000000000091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физической химии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электрохимии им. А. Н. Фрумкина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6.400000000000091" w:val="single" w:color="#000000"/>
              <w:end w:sz="5.59999999999945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Ягодин А.В.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188 </w:t>
            </w:r>
          </w:p>
        </w:tc>
        <w:tc>
          <w:tcPr>
            <w:tcW w:type="dxa" w:w="12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21-73-00224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Наноматериалы на основе диоксида олова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оксида цинка, полученные из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пероксидсодержащих прекурсоров,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применения в газовой сенсорике </w:t>
            </w:r>
          </w:p>
        </w:tc>
        <w:tc>
          <w:tcPr>
            <w:tcW w:type="dxa" w:w="1694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общей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неорганической химии им. Н.С. Курнакова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6.400000000000091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Михайлов А.А. 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28 </w:t>
      </w:r>
    </w:p>
    <w:p>
      <w:pPr>
        <w:sectPr>
          <w:pgSz w:w="16838" w:h="11906"/>
          <w:pgMar w:top="374" w:right="1110" w:bottom="492" w:left="1136" w:header="720" w:footer="720" w:gutter="0"/>
          <w:cols w:space="720" w:num="1" w:equalWidth="0"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320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626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189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189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21-73-00228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Проектирование составов, моделирование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структуры и свойств высокопрочных легких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бетонов с применением методов машинного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обучения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Мордовский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 им. Н. П.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Огарёва"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Балыков А.С.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190 </w:t>
            </w:r>
          </w:p>
        </w:tc>
        <w:tc>
          <w:tcPr>
            <w:tcW w:type="dxa" w:w="12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21-73-00229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Модификация электронной структуры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углеродных нанотрубок для применения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резистивных газовых сенсорах, основанных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донорно-акцепторных взаимодействиях. </w:t>
            </w:r>
          </w:p>
        </w:tc>
        <w:tc>
          <w:tcPr>
            <w:tcW w:type="dxa" w:w="1694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Н5 </w:t>
            </w:r>
          </w:p>
        </w:tc>
        <w:tc>
          <w:tcPr>
            <w:tcW w:type="dxa" w:w="4588"/>
            <w:tcBorders>
              <w:start w:sz="5.600000000000364" w:val="single" w:color="#000000"/>
              <w:top w:sz="6.400000000000091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неорганической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химии им. А.В.Николаева Сибирского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6.400000000000091" w:val="single" w:color="#000000"/>
              <w:end w:sz="5.59999999999945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Сысоев В.И. </w:t>
            </w:r>
          </w:p>
        </w:tc>
      </w:tr>
      <w:tr>
        <w:trPr>
          <w:trHeight w:hRule="exact" w:val="1358"/>
        </w:trPr>
        <w:tc>
          <w:tcPr>
            <w:tcW w:type="dxa" w:w="4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191 </w:t>
            </w:r>
          </w:p>
        </w:tc>
        <w:tc>
          <w:tcPr>
            <w:tcW w:type="dxa" w:w="12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191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21-73-00239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закономерностей селективного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жидкофазного окисления органических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субстратов пероксидом водорода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цирконий-содержащих металл-органических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координационных полимерах </w:t>
            </w:r>
          </w:p>
        </w:tc>
        <w:tc>
          <w:tcPr>
            <w:tcW w:type="dxa" w:w="1694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4588"/>
            <w:tcBorders>
              <w:start w:sz="5.600000000000364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"Институт катализа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Г.К. Борескова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2028"/>
            <w:tcBorders>
              <w:start w:sz="5.600000000000364" w:val="single" w:color="#000000"/>
              <w:top w:sz="6.400000000000091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Евтушок В.Ю.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192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21-73-00240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Получение и исследование оптических свойств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наночастиц допированных слоистых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сульфидов лантаноидов ALnS2 (A = K, Rb, Cs;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Ln= La, Gd)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неорганической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химии им. А.В.Николаева Сибирского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Помелова Т.А. </w:t>
            </w:r>
          </w:p>
        </w:tc>
      </w:tr>
      <w:tr>
        <w:trPr>
          <w:trHeight w:hRule="exact" w:val="108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193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21-73-00243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научных основ повышения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коррозионной стойкости Ti-Al сплавов путем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управления диффузией кислорода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легированных сплавах и оксидах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физики прочности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материаловедения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Бакулин А.В.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194 </w:t>
            </w:r>
          </w:p>
        </w:tc>
        <w:tc>
          <w:tcPr>
            <w:tcW w:type="dxa" w:w="12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194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21-73-00244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Эволюция строения и свойств гетерогенных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катализаторов на основе соединений Fe и Ni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сверхкритических средах – исследование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физико-химическими методами в режиме in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situ </w:t>
            </w:r>
          </w:p>
        </w:tc>
        <w:tc>
          <w:tcPr>
            <w:tcW w:type="dxa" w:w="1694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588"/>
            <w:tcBorders>
              <w:start w:sz="5.600000000000364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"Институт катализа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Г.К. Борескова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2028"/>
            <w:tcBorders>
              <w:start w:sz="5.600000000000364" w:val="single" w:color="#000000"/>
              <w:top w:sz="6.400000000000091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Якушкин С.С. </w:t>
            </w:r>
          </w:p>
        </w:tc>
      </w:tr>
    </w:tbl>
    <w:p>
      <w:pPr>
        <w:autoSpaceDN w:val="0"/>
        <w:autoSpaceDE w:val="0"/>
        <w:widowControl/>
        <w:spacing w:line="197" w:lineRule="auto" w:before="121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29 </w:t>
      </w:r>
    </w:p>
    <w:p>
      <w:pPr>
        <w:sectPr>
          <w:pgSz w:w="16838" w:h="11906"/>
          <w:pgMar w:top="374" w:right="1110" w:bottom="492" w:left="1136" w:header="720" w:footer="720" w:gutter="0"/>
          <w:cols w:space="720" w:num="1" w:equalWidth="0"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320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5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195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195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21-73-00246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Синтез фенилпропановых кислот, содержащих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фрагменты терпеноидов, в качестве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потенциальных агонистов FFA1r и изучение 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противодиабетической активности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Новосибирский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органической химии им. Н.Н. Ворожцова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Куранов С.О.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196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21-73-00249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механизмов гибели опухолевых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клеток при действии фторуглеродной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эмульсии с фторированным хлорином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преодоления гипоксии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элементоорганических соединений им.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А.Н.Несмеянова Российской 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Маркова А.А. </w:t>
            </w:r>
          </w:p>
        </w:tc>
      </w:tr>
      <w:tr>
        <w:trPr>
          <w:trHeight w:hRule="exact" w:val="1086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197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21-73-00251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Ферментоподобная активность наночастиц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СеО2, функционализированных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биомолекулами, в модельных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свободнорадикальных системах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общей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неорганической химии им. Н.С. Курнакова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Созарукова М.М.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198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198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21-73-00252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научных основ управляемых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процессов формирования антиотражающих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оптических слоев на основе фторида магния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методом химического осаждения из газовой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фазы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неорганической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химии им. А.В.Николаева Сибирского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Викулова Е.С. </w:t>
            </w:r>
          </w:p>
        </w:tc>
      </w:tr>
      <w:tr>
        <w:trPr>
          <w:trHeight w:hRule="exact" w:val="135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199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199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21-73-00256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высокоэффективных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электрокатализаторов на основе никеля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прямых боргидридных топливных элементов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"Институт катализа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Г.К. Борескова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Ощепков А.Г. </w:t>
            </w:r>
          </w:p>
        </w:tc>
      </w:tr>
      <w:tr>
        <w:trPr>
          <w:trHeight w:hRule="exact" w:val="1628"/>
        </w:trPr>
        <w:tc>
          <w:tcPr>
            <w:tcW w:type="dxa" w:w="4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200 </w:t>
            </w:r>
          </w:p>
        </w:tc>
        <w:tc>
          <w:tcPr>
            <w:tcW w:type="dxa" w:w="12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200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21-73-00259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Кобальтсодержащие функциональные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нанокомпозиты контролируемой структуры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основе гидрофильного узкодисперсного поли-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1-винил-1,2,4-триазола как основа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инновационных медико-биологических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препаратов </w:t>
            </w:r>
          </w:p>
        </w:tc>
        <w:tc>
          <w:tcPr>
            <w:tcW w:type="dxa" w:w="1694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Иркутский институт химии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А.Е.Фаворского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6.400000000000091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Емельянов А.И. </w:t>
            </w:r>
          </w:p>
        </w:tc>
      </w:tr>
    </w:tbl>
    <w:p>
      <w:pPr>
        <w:autoSpaceDN w:val="0"/>
        <w:autoSpaceDE w:val="0"/>
        <w:widowControl/>
        <w:spacing w:line="197" w:lineRule="auto" w:before="94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30 </w:t>
      </w:r>
    </w:p>
    <w:p>
      <w:pPr>
        <w:sectPr>
          <w:pgSz w:w="16838" w:h="11906"/>
          <w:pgMar w:top="374" w:right="1110" w:bottom="492" w:left="1136" w:header="720" w:footer="720" w:gutter="0"/>
          <w:cols w:space="720" w:num="1" w:equalWidth="0"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320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5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201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201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21-73-00260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Разработка новых настраиваемых N,N-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дизамещенных аминостирильных донорно-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акцепторных хромофоров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гидрокситрицианопиррольного (НТСР)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акцептора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"Чувашский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И.Н. Ульянова"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Федосеев С.В.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202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21-73-00263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Формирование кристаллических и аморфных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структурных состояний на межфазном фронте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 процессах высокоскоростного затвердевания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физики высоких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давлений им. Л.Ф. Верещагина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Анкудинов В.Е. </w:t>
            </w:r>
          </w:p>
        </w:tc>
      </w:tr>
      <w:tr>
        <w:trPr>
          <w:trHeight w:hRule="exact" w:val="82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203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21-73-00267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Направленный синтез металлооксидных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аэрогелей путем контроля за внутренними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внешними факторами золь-гель процесса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физиологически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активных веществ Российской 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Страумал Е.А. </w:t>
            </w:r>
          </w:p>
        </w:tc>
      </w:tr>
      <w:tr>
        <w:trPr>
          <w:trHeight w:hRule="exact" w:val="1086"/>
        </w:trPr>
        <w:tc>
          <w:tcPr>
            <w:tcW w:type="dxa" w:w="4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204 </w:t>
            </w:r>
          </w:p>
        </w:tc>
        <w:tc>
          <w:tcPr>
            <w:tcW w:type="dxa" w:w="12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21-73-00268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магнетронной технологии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получения и исследование покрытий CeO2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титановых сплавах медицинского назначения </w:t>
            </w:r>
          </w:p>
        </w:tc>
        <w:tc>
          <w:tcPr>
            <w:tcW w:type="dxa" w:w="1694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металлургии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материаловедения им. А.А. Байкова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5.600000000000364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Баикин А.С. </w:t>
            </w:r>
          </w:p>
        </w:tc>
      </w:tr>
      <w:tr>
        <w:trPr>
          <w:trHeight w:hRule="exact" w:val="163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205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205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21-73-00271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Глобулярные наночастицы сульфосодержащих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сополимеров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алкоксиолиго(этиленгликоль)метакрилатов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качестве стимулчувствительных катализаторов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проведения практически важных реакций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дегидратного типа в водной среде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"Нижегородский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технический университет им. Р.Е. Алексеева"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Савинова М.В. </w:t>
            </w:r>
          </w:p>
        </w:tc>
      </w:tr>
      <w:tr>
        <w:trPr>
          <w:trHeight w:hRule="exact" w:val="135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206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206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21-73-00273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Создание новых высокоактивных Cu-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cодержащих катализаторов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гидропревращения фурфурола в ценные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продукты фуранового ряда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"Институт катализа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Г.К. Борескова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Селищева С.А. </w:t>
            </w:r>
          </w:p>
        </w:tc>
      </w:tr>
    </w:tbl>
    <w:p>
      <w:pPr>
        <w:autoSpaceDN w:val="0"/>
        <w:autoSpaceDE w:val="0"/>
        <w:widowControl/>
        <w:spacing w:line="197" w:lineRule="auto" w:before="148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31 </w:t>
      </w:r>
    </w:p>
    <w:p>
      <w:pPr>
        <w:sectPr>
          <w:pgSz w:w="16838" w:h="11906"/>
          <w:pgMar w:top="374" w:right="1110" w:bottom="492" w:left="1136" w:header="720" w:footer="720" w:gutter="0"/>
          <w:cols w:space="720" w:num="1" w:equalWidth="0"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320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626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207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207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21-73-00274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Создание высокоэффективных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фотосенсибилизаторов I типа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фотодинамической терапии на основе NIR-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красителей и органических полупроводников –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диимидов тетракарбоновых кислот нафталина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перилена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проблем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химической физики Российской 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Козлов А.В.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208 </w:t>
            </w:r>
          </w:p>
        </w:tc>
        <w:tc>
          <w:tcPr>
            <w:tcW w:type="dxa" w:w="12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21-73-00276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Газовые сенсоры на основе фталоцианинов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переходных металлов </w:t>
            </w:r>
          </w:p>
        </w:tc>
        <w:tc>
          <w:tcPr>
            <w:tcW w:type="dxa" w:w="1694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6.400000000000091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неорганической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химии им. А.В.Николаева Сибирского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6.400000000000091" w:val="single" w:color="#000000"/>
              <w:end w:sz="5.59999999999945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Низовцев А.С. </w:t>
            </w:r>
          </w:p>
        </w:tc>
      </w:tr>
      <w:tr>
        <w:trPr>
          <w:trHeight w:hRule="exact" w:val="1358"/>
        </w:trPr>
        <w:tc>
          <w:tcPr>
            <w:tcW w:type="dxa" w:w="4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209 </w:t>
            </w:r>
          </w:p>
        </w:tc>
        <w:tc>
          <w:tcPr>
            <w:tcW w:type="dxa" w:w="12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209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21-73-00279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Получение и изучение свойств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модифицированных краун-эфирами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наноалмазов для их дальнейшего применения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 качестве носителей радия для целей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ядерной медицины </w:t>
            </w:r>
          </w:p>
        </w:tc>
        <w:tc>
          <w:tcPr>
            <w:tcW w:type="dxa" w:w="1694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Ордена Ленина и Ордена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Октябрьской Революции Институт геохимии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аналитической химии им. В.И. Вернадского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6.400000000000091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Казаков А.Г. </w:t>
            </w:r>
          </w:p>
        </w:tc>
      </w:tr>
      <w:tr>
        <w:trPr>
          <w:trHeight w:hRule="exact" w:val="135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210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210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21-73-00281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Синтез водорастворимых пространственно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затруднённых нитроксильных радикалов ряда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пирролидина - перспективных спиновых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зондов и контрастных агентов для томографии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Новосибирский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органической химии им. Н.Н. Ворожцова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Таратайко А.И. </w:t>
            </w:r>
          </w:p>
        </w:tc>
      </w:tr>
      <w:tr>
        <w:trPr>
          <w:trHeight w:hRule="exact" w:val="1356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211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211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21-73-00283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фотоинициирующие системы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1-гексадецильных производных изатина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проведения свободнорадикальной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полимеризации под действием видимого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излучения.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металлоорганической химии им. Г.А. Разуваева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Леньшина Н.А. </w:t>
            </w:r>
          </w:p>
        </w:tc>
      </w:tr>
      <w:tr>
        <w:trPr>
          <w:trHeight w:hRule="exact" w:val="1092"/>
        </w:trPr>
        <w:tc>
          <w:tcPr>
            <w:tcW w:type="dxa" w:w="4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212 </w:t>
            </w:r>
          </w:p>
        </w:tc>
        <w:tc>
          <w:tcPr>
            <w:tcW w:type="dxa" w:w="12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21-73-00284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Дизайн и синтез фотоактивных гибридов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тетрапиррольных металлокомплексов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гексаядерных галогенидных кластеров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молибдена(II) </w:t>
            </w:r>
          </w:p>
        </w:tc>
        <w:tc>
          <w:tcPr>
            <w:tcW w:type="dxa" w:w="1694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физической химии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электрохимии им. А. Н. Фрумкина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5.600000000000364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Волостных М.В. </w:t>
            </w:r>
          </w:p>
        </w:tc>
      </w:tr>
    </w:tbl>
    <w:p>
      <w:pPr>
        <w:autoSpaceDN w:val="0"/>
        <w:autoSpaceDE w:val="0"/>
        <w:widowControl/>
        <w:spacing w:line="197" w:lineRule="auto" w:before="94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32 </w:t>
      </w:r>
    </w:p>
    <w:p>
      <w:pPr>
        <w:sectPr>
          <w:pgSz w:w="16838" w:h="11906"/>
          <w:pgMar w:top="374" w:right="1110" w:bottom="492" w:left="1136" w:header="720" w:footer="720" w:gutter="0"/>
          <w:cols w:space="720" w:num="1" w:equalWidth="0"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320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5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213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213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21-73-00287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Управление структурой органических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сопряженных молекул методом добавок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Новосибирский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органической химии им. Н.Н. Ворожцова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Сонина А.А.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214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21-73-00288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Управление иерархической организацией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частиц твёрдого электролита как фактор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повышения эффективности однокамерных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микро-ТОТЭ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общей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неорганической химии им. Н.С. Курнакова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Симоненко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(Егорова) Т.Л. </w:t>
            </w:r>
          </w:p>
        </w:tc>
      </w:tr>
      <w:tr>
        <w:trPr>
          <w:trHeight w:hRule="exact" w:val="1356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215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215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21-73-00289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Сверхкритическая флюидная хроматография –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масс-спектрометрия: ион-молекулярные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равновесия и особенности ионизации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аналитов при атмосферном давлении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"Северный (Арктический)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университет имени М. В. </w:t>
            </w:r>
          </w:p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Ломоносова"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Овчинников Д.В.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216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216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21-73-00290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Разработка органических проточных редокс-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батарей нового типа, использующих в качестве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анолитов сульфопроизводные антрахинона.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образования "Российский химико-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технологический университет имени Д.И. </w:t>
            </w:r>
          </w:p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Менделеева"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Петров М.М. </w:t>
            </w:r>
          </w:p>
        </w:tc>
      </w:tr>
      <w:tr>
        <w:trPr>
          <w:trHeight w:hRule="exact" w:val="1624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217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217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21-73-00291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подходы к определению и скринингу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пентациклических тритерпеноидов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растительном сырье методами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сверхкритической флюидной и жидкостной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хроматографии – тандемной масс-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спектрометрии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"Северный (Арктический)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университет имени М. В.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Ломоносова"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Фалёв Д.И. </w:t>
            </w:r>
          </w:p>
        </w:tc>
      </w:tr>
      <w:tr>
        <w:trPr>
          <w:trHeight w:hRule="exact" w:val="1092"/>
        </w:trPr>
        <w:tc>
          <w:tcPr>
            <w:tcW w:type="dxa" w:w="4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218 </w:t>
            </w:r>
          </w:p>
        </w:tc>
        <w:tc>
          <w:tcPr>
            <w:tcW w:type="dxa" w:w="12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21-73-00294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кристаллические ортофосфаты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церия(IV) </w:t>
            </w:r>
          </w:p>
        </w:tc>
        <w:tc>
          <w:tcPr>
            <w:tcW w:type="dxa" w:w="1694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общей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неорганической химии им. Н.С. Курнакова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5.600000000000364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Козлова Т.О. </w:t>
            </w:r>
          </w:p>
        </w:tc>
      </w:tr>
    </w:tbl>
    <w:p>
      <w:pPr>
        <w:autoSpaceDN w:val="0"/>
        <w:autoSpaceDE w:val="0"/>
        <w:widowControl/>
        <w:spacing w:line="197" w:lineRule="auto" w:before="94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33 </w:t>
      </w:r>
    </w:p>
    <w:p>
      <w:pPr>
        <w:sectPr>
          <w:pgSz w:w="16838" w:h="11906"/>
          <w:pgMar w:top="374" w:right="1110" w:bottom="492" w:left="1136" w:header="720" w:footer="720" w:gutter="0"/>
          <w:cols w:space="720" w:num="1" w:equalWidth="0"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320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5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219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219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21-73-00295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Вольтамперометрические сенсоры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сенсорные системы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полиариленфталидов с молекулярными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отпечатками для распознавания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определения антибиотиков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"Башкирский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Яркаева Ю.А. </w:t>
            </w:r>
          </w:p>
        </w:tc>
      </w:tr>
      <w:tr>
        <w:trPr>
          <w:trHeight w:hRule="exact" w:val="135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220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220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21-73-00296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подхода к созданию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метаболических эффекторов для терапии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широкого спектра расстройств,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ассоциированных с нарушением АМФК-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зависимых сигнальных каскадов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технологический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(технический университет)"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Новикова Д.С. </w:t>
            </w:r>
          </w:p>
        </w:tc>
      </w:tr>
      <w:tr>
        <w:trPr>
          <w:trHeight w:hRule="exact" w:val="1088"/>
        </w:trPr>
        <w:tc>
          <w:tcPr>
            <w:tcW w:type="dxa" w:w="4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221 </w:t>
            </w:r>
          </w:p>
        </w:tc>
        <w:tc>
          <w:tcPr>
            <w:tcW w:type="dxa" w:w="12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21-73-00298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Перспективные устройства генерирования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энергии на основе топливных элементов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мембранами из кислых солей </w:t>
            </w:r>
          </w:p>
        </w:tc>
        <w:tc>
          <w:tcPr>
            <w:tcW w:type="dxa" w:w="1694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588"/>
            <w:tcBorders>
              <w:start w:sz="5.600000000000364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химии твердого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тела и механохимии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6.400000000000091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Багрянцева И.Н. </w:t>
            </w:r>
          </w:p>
        </w:tc>
      </w:tr>
      <w:tr>
        <w:trPr>
          <w:trHeight w:hRule="exact" w:val="162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222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222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21-73-00299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Сульфиды металлов, стабилизированные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природных нанотрубках как агенты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фотокаталитической инактивации бактерий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"Российский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нефти и газа (национальный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университет) имени И.М.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Губкина"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Ставицкая А.В.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223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21-73-00302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Пинцетные комплексы переходных металлов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8-10 групп в процессах трансформации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муравьиная кислота - CO2/H2 для создания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системы хранения молекулярного водорода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элементоорганических соединений им.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А.Н.Несмеянова Российской 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Киркина В.А. </w:t>
            </w:r>
          </w:p>
        </w:tc>
      </w:tr>
      <w:tr>
        <w:trPr>
          <w:trHeight w:hRule="exact" w:val="135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224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224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21-73-00303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Композиционный углерод-карбидный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 Mo2C-C как перспективный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катализатор процессов с участием водорода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образования "Российский химико-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технологический университет имени Д.И.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Менделеева"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Мячина М.А. </w:t>
            </w:r>
          </w:p>
        </w:tc>
      </w:tr>
    </w:tbl>
    <w:p>
      <w:pPr>
        <w:autoSpaceDN w:val="0"/>
        <w:autoSpaceDE w:val="0"/>
        <w:widowControl/>
        <w:spacing w:line="197" w:lineRule="auto" w:before="94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34 </w:t>
      </w:r>
    </w:p>
    <w:p>
      <w:pPr>
        <w:sectPr>
          <w:pgSz w:w="16838" w:h="11906"/>
          <w:pgMar w:top="374" w:right="1110" w:bottom="492" w:left="1136" w:header="720" w:footer="720" w:gutter="0"/>
          <w:cols w:space="720" w:num="1" w:equalWidth="0"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320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08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225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21-73-00304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Сверхбыстрое спекание перовскитоподобной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SrTiO3 керамики для иммобилизации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высокоэнергетического стронция-90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химии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Дальневосточного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Шичалин О.О.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226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226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21-73-00309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механизмов реакции прямой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конверсии метан-метанол на центрах меди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Cu-обменных цеолитах, с помощью DFT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моделирования и алгоритмов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машинного обучения.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"Южный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Панкин И.А. </w:t>
            </w:r>
          </w:p>
        </w:tc>
      </w:tr>
      <w:tr>
        <w:trPr>
          <w:trHeight w:hRule="exact" w:val="1626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227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227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21-73-00311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Стратегии дизайна наноразмерных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полиоксометаллатов молекулами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олигопиррольных красителей: прецизионный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контроль агрегации фотосенсибилизаторов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создание молекулярных скаффолдов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фотокаталитических приложений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"Уральский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первого Президента России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Б.Н. Ельцина"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Гржегоржевский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К.В. </w:t>
            </w:r>
          </w:p>
        </w:tc>
      </w:tr>
      <w:tr>
        <w:trPr>
          <w:trHeight w:hRule="exact" w:val="135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228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228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21-74-00004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Полиморфизм популяций таксонов Globularia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L. в европейской России в связи с их генезисом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расселением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"Саратовский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Н.Г. Чернышевского"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Пархоменко А.С. </w:t>
            </w:r>
          </w:p>
        </w:tc>
      </w:tr>
      <w:tr>
        <w:trPr>
          <w:trHeight w:hRule="exact" w:val="82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229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21-74-00018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Морфо-функциональное значение мышечных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 в эволюции корнеголовых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ракообразных (Cirripedia: Rhizocephala)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Зоологический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Миролюбов А.А.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230 </w:t>
            </w:r>
          </w:p>
        </w:tc>
        <w:tc>
          <w:tcPr>
            <w:tcW w:type="dxa" w:w="12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230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21-74-00019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доставки генетического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материала с помощью белка Arc/Arg3.1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клетки млекопитающих </w:t>
            </w:r>
          </w:p>
        </w:tc>
        <w:tc>
          <w:tcPr>
            <w:tcW w:type="dxa" w:w="1694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"Московский физико-технический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(национальный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университет)" </w:t>
            </w:r>
          </w:p>
        </w:tc>
        <w:tc>
          <w:tcPr>
            <w:tcW w:type="dxa" w:w="2028"/>
            <w:tcBorders>
              <w:start w:sz="5.600000000000364" w:val="single" w:color="#000000"/>
              <w:top w:sz="6.400000000000091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Дурыманов М.О. </w:t>
            </w:r>
          </w:p>
        </w:tc>
      </w:tr>
    </w:tbl>
    <w:p>
      <w:pPr>
        <w:autoSpaceDN w:val="0"/>
        <w:autoSpaceDE w:val="0"/>
        <w:widowControl/>
        <w:spacing w:line="197" w:lineRule="auto" w:before="121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35 </w:t>
      </w:r>
    </w:p>
    <w:p>
      <w:pPr>
        <w:sectPr>
          <w:pgSz w:w="16838" w:h="11906"/>
          <w:pgMar w:top="374" w:right="1110" w:bottom="492" w:left="1136" w:header="720" w:footer="720" w:gutter="0"/>
          <w:cols w:space="720" w:num="1" w:equalWidth="0"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320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5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231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231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21-74-00021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Влияние географических и климатических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факторов на видообразование и радиацию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насекомых на примере чешуекрылых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подсемейства Theclinae Восточной Азии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(Lepidoptera, Lycaenidae)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M.В.Ломоносова»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Крупицкий А.В.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232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21-74-00023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молекулярных механизмов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биотрансформации углеродных нано-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микрочастиц на примере гидробионтов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Японского моря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Н5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"Дальневосточный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Пикула К.С. </w:t>
            </w:r>
          </w:p>
        </w:tc>
      </w:tr>
      <w:tr>
        <w:trPr>
          <w:trHeight w:hRule="exact" w:val="1086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233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21-74-00024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экспосома и приоритетных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загрязняющих веществ в окружающей среде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регионов России с помощью комплексного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масс-спектрометрического скрининга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M.В.Ломоносова»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Мазур Д.М.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234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21-74-00026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митохондрий в кардиомиоцитах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нефронах крыс при развитии хронической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гипертонической болезни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M.В.Ломоносова»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Никельшпарг Э.И.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235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235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21-74-00027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биолюминесцентных сенсоров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детекции белок-белковых взаимодействий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люциферазы Metridia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"Красноярский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научный центр Сибирского отделения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Ларионова М.Д.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236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21-74-00028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Регуляция нейронального депо-управляемого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входа кальция динамическими тубулиновыми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микротрубочками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политехнический университет Петра Великого"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Пчицкая Е.И.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237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21-74-00031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Грибы и бактерии в биогеохимических циклах: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трофические и аллелопатические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взаимодействия, роль в детоксикации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металлов.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Ботанический институт им.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В.Л. Комарова Российской 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Сазанова К.В. </w:t>
            </w:r>
          </w:p>
        </w:tc>
      </w:tr>
    </w:tbl>
    <w:p>
      <w:pPr>
        <w:autoSpaceDN w:val="0"/>
        <w:autoSpaceDE w:val="0"/>
        <w:widowControl/>
        <w:spacing w:line="197" w:lineRule="auto" w:before="65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36 </w:t>
      </w:r>
    </w:p>
    <w:p>
      <w:pPr>
        <w:sectPr>
          <w:pgSz w:w="16838" w:h="11906"/>
          <w:pgMar w:top="374" w:right="1110" w:bottom="492" w:left="1136" w:header="720" w:footer="720" w:gutter="0"/>
          <w:cols w:space="720" w:num="1" w:equalWidth="0"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320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08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238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21-74-00032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Влияние дупликации генов эффлюкс системы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МасАВ на антибиотикоустойчивость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физиологию Serratia marcescens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"Казанский (Приволжский)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Ширшикова Т.В. </w:t>
            </w:r>
          </w:p>
        </w:tc>
      </w:tr>
      <w:tr>
        <w:trPr>
          <w:trHeight w:hRule="exact" w:val="1092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239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21-74-00033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Моделирование влияния активных процессов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 структуру и динамику хроматина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M.В.Ломоносова»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Армеев Г.А. </w:t>
            </w:r>
          </w:p>
        </w:tc>
      </w:tr>
      <w:tr>
        <w:trPr>
          <w:trHeight w:hRule="exact" w:val="108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240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21-74-00034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Брюхоногие моллюски в малоизученных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морских экосистемах Арктики и Пацифики: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таксономическое разнообразие и пути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формирования фаун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Нехаев И.О. </w:t>
            </w:r>
          </w:p>
        </w:tc>
      </w:tr>
      <w:tr>
        <w:trPr>
          <w:trHeight w:hRule="exact" w:val="1356"/>
        </w:trPr>
        <w:tc>
          <w:tcPr>
            <w:tcW w:type="dxa" w:w="4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241 </w:t>
            </w:r>
          </w:p>
        </w:tc>
        <w:tc>
          <w:tcPr>
            <w:tcW w:type="dxa" w:w="12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241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21-74-00035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химического состава, биологической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активности редких видов галофитов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Балтийского моря, использование методов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биотехнологии растений для получения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культуры тканей и сохранения видов </w:t>
            </w:r>
          </w:p>
        </w:tc>
        <w:tc>
          <w:tcPr>
            <w:tcW w:type="dxa" w:w="1694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4588"/>
            <w:tcBorders>
              <w:start w:sz="5.600000000000364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"Балтийский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Иммануила Канта" </w:t>
            </w:r>
          </w:p>
        </w:tc>
        <w:tc>
          <w:tcPr>
            <w:tcW w:type="dxa" w:w="2028"/>
            <w:tcBorders>
              <w:start w:sz="5.600000000000364" w:val="single" w:color="#000000"/>
              <w:top w:sz="5.600000000000364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Пунгин А.В.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242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21-74-00038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Временнáя изменчивость реакций у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травянистых растений на хроническое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облучение: трансгенерационный, внутри-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межгодовой аспекты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экологии растений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животных Уральского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Шималина Н.С.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243 </w:t>
            </w:r>
          </w:p>
        </w:tc>
        <w:tc>
          <w:tcPr>
            <w:tcW w:type="dxa" w:w="12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21-74-00043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Разнообразие и филогения центрохелидных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солнечников из экстремальных местообитаний </w:t>
            </w:r>
          </w:p>
        </w:tc>
        <w:tc>
          <w:tcPr>
            <w:tcW w:type="dxa" w:w="1694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Н5 </w:t>
            </w:r>
          </w:p>
        </w:tc>
        <w:tc>
          <w:tcPr>
            <w:tcW w:type="dxa" w:w="4588"/>
            <w:tcBorders>
              <w:start w:sz="5.600000000000364" w:val="single" w:color="#000000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Оренбургский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Уральского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6.399999999999636" w:val="single" w:color="#000000"/>
              <w:end w:sz="5.59999999999945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Герасимова Е.А.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244 </w:t>
            </w:r>
          </w:p>
        </w:tc>
        <w:tc>
          <w:tcPr>
            <w:tcW w:type="dxa" w:w="12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21-74-00048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Роль микроРНК miR223 в регуляции NLRP3-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сигналинга при гормон-зависимых опухолях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молочной железы </w:t>
            </w:r>
          </w:p>
        </w:tc>
        <w:tc>
          <w:tcPr>
            <w:tcW w:type="dxa" w:w="1694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"Казанский (Приволжский)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6.399999999999636" w:val="single" w:color="#000000"/>
              <w:end w:sz="5.59999999999945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Гаранина Е.Е. </w:t>
            </w:r>
          </w:p>
        </w:tc>
      </w:tr>
    </w:tbl>
    <w:p>
      <w:pPr>
        <w:autoSpaceDN w:val="0"/>
        <w:autoSpaceDE w:val="0"/>
        <w:widowControl/>
        <w:spacing w:line="197" w:lineRule="auto" w:before="92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37 </w:t>
      </w:r>
    </w:p>
    <w:p>
      <w:pPr>
        <w:sectPr>
          <w:pgSz w:w="16838" w:h="11906"/>
          <w:pgMar w:top="374" w:right="1110" w:bottom="492" w:left="1136" w:header="720" w:footer="720" w:gutter="0"/>
          <w:cols w:space="720" w:num="1" w:equalWidth="0"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320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08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245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21-74-00055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Закономерности восстановления и роль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нервной системы в регенерации аннелид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Козин В.В.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246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21-74-00061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Механизмы генотоксичности ДНК-пептидных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сшивок с апурин-апиримидиновыми сайтами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химической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биологии и фундаментальной медицины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Юдкина А.В. </w:t>
            </w:r>
          </w:p>
        </w:tc>
      </w:tr>
      <w:tr>
        <w:trPr>
          <w:trHeight w:hRule="exact" w:val="1356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247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247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21-74-00064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Мезоморфные мятлики (Poa L.) секции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Stenopoa Dumort. на территории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внетропической Азии и сопредельных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областей, и их роль в филогенетической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системе злаков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Томский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Шипоша В.Д.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248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21-74-00065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молекулярно-генетических основ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биотехнологии производства и контроля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качества кисломолочных и мясных продуктов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"Воронежский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инженерных технологий"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Сыромятников М.Ю.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249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21-74-00068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Кластерный анализ метаболомных профилей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хрусталиков птиц как метод установления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адаптивного ответа метаболома животных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внешнюю среду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"Международный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томографический центр" Сибирского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Зеленцова Е.А.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250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21-74-00069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Молекулярное моделирование природно-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развернутого альфа-синуклеина и 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комплексов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M.В.Ломоносова»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Семенюк П.И.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251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21-74-00071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Создание и характеристика новых регуляторов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роста растений – синтетических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антицитокининов направленного действия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физиологии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растений им. К.А. Тимирязева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Савельева Е.М. </w:t>
            </w:r>
          </w:p>
        </w:tc>
      </w:tr>
    </w:tbl>
    <w:p>
      <w:pPr>
        <w:autoSpaceDN w:val="0"/>
        <w:autoSpaceDE w:val="0"/>
        <w:widowControl/>
        <w:spacing w:line="197" w:lineRule="auto" w:before="65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38 </w:t>
      </w:r>
    </w:p>
    <w:p>
      <w:pPr>
        <w:sectPr>
          <w:pgSz w:w="16838" w:h="11906"/>
          <w:pgMar w:top="374" w:right="1110" w:bottom="492" w:left="1136" w:header="720" w:footer="720" w:gutter="0"/>
          <w:cols w:space="720" w:num="1" w:equalWidth="0"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320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08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252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21-74-00075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Оптимизация биолюминесцентной системы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грибов в культуре клеток млекопитающих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помощью поликетидсинтаз растений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биоорганической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химии им. академиков М.М. Шемякина и Ю.А.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Овчинникова Российской 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Мышкина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(Маркина) Н.М. </w:t>
            </w:r>
          </w:p>
        </w:tc>
      </w:tr>
      <w:tr>
        <w:trPr>
          <w:trHeight w:hRule="exact" w:val="1092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253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21-74-00079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Механизмы индукции тератогенеза у амфибий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под действием трематоды Strigea robusta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"Тюменский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Свинин А.О. </w:t>
            </w:r>
          </w:p>
        </w:tc>
      </w:tr>
      <w:tr>
        <w:trPr>
          <w:trHeight w:hRule="exact" w:val="1354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254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254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21-74-00082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нейропротекторной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противовоспалительной активности пептидов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морского происхождения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Тихоокеанский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биоорганической химии им. Г.Б. Елякова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Дальневосточного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Пислягин Е.А.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255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255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21-74-00083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структуры и функций 5` и 3`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нетранслируемых областей сегментированных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флавиподобных вирусов.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Н5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учреждение «Федеральный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исследований и разработки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иммунобиологических препаратов им.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М.П.Чумакова РАН» (Институт полиомиелита)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Литов А.Г.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256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21-74-00087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Электровозбудимость и регуляция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мембранного потенциала как важнейшие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факторы адаптации эукариотных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микроорганизмов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цитологии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Поздняков И.А.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257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21-74-00090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Время существования, активность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локализация ферментов цикла С в структуре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почв на микро-масштабе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учреждение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"Почвенный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В.В. Докучаева"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Юдина А.В.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258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21-74-00093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Магниторецепция у млекопитающих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животных: магнитный компас мигрирующих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летучих мышей и его положение в иерархии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компасных систем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Зоологический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Пахомов А.Ф. </w:t>
            </w:r>
          </w:p>
        </w:tc>
      </w:tr>
    </w:tbl>
    <w:p>
      <w:pPr>
        <w:autoSpaceDN w:val="0"/>
        <w:autoSpaceDE w:val="0"/>
        <w:widowControl/>
        <w:spacing w:line="197" w:lineRule="auto" w:before="65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39 </w:t>
      </w:r>
    </w:p>
    <w:p>
      <w:pPr>
        <w:sectPr>
          <w:pgSz w:w="16838" w:h="11906"/>
          <w:pgMar w:top="374" w:right="1110" w:bottom="492" w:left="1136" w:header="720" w:footer="720" w:gutter="0"/>
          <w:cols w:space="720" w:num="1" w:equalWidth="0"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320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08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259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21-74-00095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Регуляция синаптической активности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паттернами астроцитарной кальциевой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динамики и модуляцией глиотрансмиттерного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профиля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"Курский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Верисокин А.Ю. </w:t>
            </w:r>
          </w:p>
        </w:tc>
      </w:tr>
      <w:tr>
        <w:trPr>
          <w:trHeight w:hRule="exact" w:val="1092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260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21-74-00097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современных методов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мониторинга водоемов рифтовой зоны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использованием индикаторной группы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одноклеточных водорослей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Н5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физиологии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растений им. К.А. Тимирязева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Глущенко А.М. </w:t>
            </w:r>
          </w:p>
        </w:tc>
      </w:tr>
      <w:tr>
        <w:trPr>
          <w:trHeight w:hRule="exact" w:val="108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261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21-74-00100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Поиск новых ингибиторов бактериальных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рибосом среди защитных пептидов животных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изучение их механизма действия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биоорганической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химии им. академиков М.М. Шемякина и Ю.А.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Овчинникова Российской 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Пантелеев П.В. </w:t>
            </w:r>
          </w:p>
        </w:tc>
      </w:tr>
      <w:tr>
        <w:trPr>
          <w:trHeight w:hRule="exact" w:val="1356"/>
        </w:trPr>
        <w:tc>
          <w:tcPr>
            <w:tcW w:type="dxa" w:w="4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262 </w:t>
            </w:r>
          </w:p>
        </w:tc>
        <w:tc>
          <w:tcPr>
            <w:tcW w:type="dxa" w:w="12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262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21-74-00101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Поиск маркеров эффективности анти-CTLA-4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иммунотерапии на основе анализа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автофлуоресценции иммунных клеток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методом флуоресцентной время-разрешенной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микроскопии FLIM </w:t>
            </w:r>
          </w:p>
        </w:tc>
        <w:tc>
          <w:tcPr>
            <w:tcW w:type="dxa" w:w="1694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"Приволжский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медицинский университет" Министерства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здравоохранения Российской Федерации </w:t>
            </w:r>
          </w:p>
        </w:tc>
        <w:tc>
          <w:tcPr>
            <w:tcW w:type="dxa" w:w="2028"/>
            <w:tcBorders>
              <w:start w:sz="5.600000000000364" w:val="single" w:color="#000000"/>
              <w:top w:sz="5.600000000000364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Южакова Д.В.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263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21-74-00104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Анализ распространенности COVID-19 -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ассоциированных вариантов генов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популяциях Северной Евразии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учреждение Уфимский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Екомасова Н.В. </w:t>
            </w:r>
          </w:p>
        </w:tc>
      </w:tr>
      <w:tr>
        <w:trPr>
          <w:trHeight w:hRule="exact" w:val="1628"/>
        </w:trPr>
        <w:tc>
          <w:tcPr>
            <w:tcW w:type="dxa" w:w="4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264 </w:t>
            </w:r>
          </w:p>
        </w:tc>
        <w:tc>
          <w:tcPr>
            <w:tcW w:type="dxa" w:w="12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264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21-74-00105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Генетическое разнообразие Listeria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monocytogenes как основа формирования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штаммов, высоковирулентных для человека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сельскохозяйственных животных. </w:t>
            </w:r>
          </w:p>
        </w:tc>
        <w:tc>
          <w:tcPr>
            <w:tcW w:type="dxa" w:w="1694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4588"/>
            <w:tcBorders>
              <w:start w:sz="5.600000000000364" w:val="single" w:color="#000000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эпидемиологии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микробиологии имени почетного академика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Н.Ф. Гамалеи" Министерства здравоохранения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Федерации </w:t>
            </w:r>
          </w:p>
        </w:tc>
        <w:tc>
          <w:tcPr>
            <w:tcW w:type="dxa" w:w="2028"/>
            <w:tcBorders>
              <w:start w:sz="5.600000000000364" w:val="single" w:color="#000000"/>
              <w:top w:sz="6.399999999999636" w:val="single" w:color="#000000"/>
              <w:end w:sz="5.59999999999945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Чаленко Я.М.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265 </w:t>
            </w:r>
          </w:p>
        </w:tc>
        <w:tc>
          <w:tcPr>
            <w:tcW w:type="dxa" w:w="12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21-74-00106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Молекулярные механизмы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иммунорегуляторных функций В-лимфоцитов </w:t>
            </w:r>
          </w:p>
        </w:tc>
        <w:tc>
          <w:tcPr>
            <w:tcW w:type="dxa" w:w="1694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молекулярной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биологии им. В.А. Энгельгардта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6.400000000000091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Корнеев К.В. 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40 </w:t>
      </w:r>
    </w:p>
    <w:p>
      <w:pPr>
        <w:sectPr>
          <w:pgSz w:w="16838" w:h="11906"/>
          <w:pgMar w:top="374" w:right="1110" w:bottom="492" w:left="1136" w:header="720" w:footer="720" w:gutter="0"/>
          <w:cols w:space="720" w:num="1" w:equalWidth="0"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320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5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266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266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21-74-00120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современных основ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конструирования биоинспирированных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агентов для терапии и диагностики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онкологических заболеваний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химической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биологии и фундаментальной медицины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Чубаров А.С.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267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21-74-00122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Спектроскопия неупругого рассеяния света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модельных и имплантируемых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коллагенсодержащих материалах.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автоматики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электрометрии Сибирского отделения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Зыкова В.А. </w:t>
            </w:r>
          </w:p>
        </w:tc>
      </w:tr>
      <w:tr>
        <w:trPr>
          <w:trHeight w:hRule="exact" w:val="1086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268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21-74-00123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механизмов формирования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резистентности грамположительных бактерий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 пептидным антибактериальным препаратам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"Тюменский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Пошвина Д.В.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269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21-74-00124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Роль неструктурных белков вирусов семейства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Flaviviridae в активации инфламмасом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молекулярной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биологии им. В.А. Энгельгардта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Латанова А.А.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270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21-74-00126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Функциональная роль и генетическое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разнообразие таксоценов коллембол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свалках с твердыми коммунальными отходами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Н5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проблем экологии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эволюции им. А.Н. Северцова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Сайфутдинов Р.А.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271 </w:t>
            </w:r>
          </w:p>
        </w:tc>
        <w:tc>
          <w:tcPr>
            <w:tcW w:type="dxa" w:w="12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21-74-00129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Молекулярные механизмы, обеспечивающие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эволюцию жизненного цикла и предпосылки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видообразования у гидроидов Арктического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региона. </w:t>
            </w:r>
          </w:p>
        </w:tc>
        <w:tc>
          <w:tcPr>
            <w:tcW w:type="dxa" w:w="1694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4588"/>
            <w:tcBorders>
              <w:start w:sz="5.600000000000364" w:val="single" w:color="#000000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биологии развития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Н.К. Кольцова РАН </w:t>
            </w:r>
          </w:p>
        </w:tc>
        <w:tc>
          <w:tcPr>
            <w:tcW w:type="dxa" w:w="2028"/>
            <w:tcBorders>
              <w:start w:sz="5.600000000000364" w:val="single" w:color="#000000"/>
              <w:top w:sz="6.399999999999636" w:val="single" w:color="#000000"/>
              <w:end w:sz="5.59999999999945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Кремнёв С.В.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272 </w:t>
            </w:r>
          </w:p>
        </w:tc>
        <w:tc>
          <w:tcPr>
            <w:tcW w:type="dxa" w:w="12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21-74-00137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Структурный анализ ингибирующей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активности и ферментов биосинтеза микроцин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С-подобных пептидил-нуклеотидных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антибиотиков </w:t>
            </w:r>
          </w:p>
        </w:tc>
        <w:tc>
          <w:tcPr>
            <w:tcW w:type="dxa" w:w="1694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биологии гена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6.399999999999636" w:val="single" w:color="#000000"/>
              <w:end w:sz="5.59999999999945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Куликовский А.Д. </w:t>
            </w:r>
          </w:p>
        </w:tc>
      </w:tr>
    </w:tbl>
    <w:p>
      <w:pPr>
        <w:autoSpaceDN w:val="0"/>
        <w:autoSpaceDE w:val="0"/>
        <w:widowControl/>
        <w:spacing w:line="197" w:lineRule="auto" w:before="92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41 </w:t>
      </w:r>
    </w:p>
    <w:p>
      <w:pPr>
        <w:sectPr>
          <w:pgSz w:w="16838" w:h="11906"/>
          <w:pgMar w:top="374" w:right="1110" w:bottom="492" w:left="1136" w:header="720" w:footer="720" w:gutter="0"/>
          <w:cols w:space="720" w:num="1" w:equalWidth="0"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320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626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273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21-74-00140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Локальный окислительный стресс клеточных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субкомпартментов при активации ферроптоза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"Российский 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медицинский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Н.И. Пирогова" Министерства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здравоохранения Российской Федерации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Шохина А.Г. </w:t>
            </w:r>
          </w:p>
        </w:tc>
      </w:tr>
      <w:tr>
        <w:trPr>
          <w:trHeight w:hRule="exact" w:val="1356"/>
        </w:trPr>
        <w:tc>
          <w:tcPr>
            <w:tcW w:type="dxa" w:w="4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274 </w:t>
            </w:r>
          </w:p>
        </w:tc>
        <w:tc>
          <w:tcPr>
            <w:tcW w:type="dxa" w:w="12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274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21-74-00141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Вклад малоизученных В-клеточных эпитопов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N- и S- белка SARS-CoV-2 в иммунный ответ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 COVID-19 </w:t>
            </w:r>
          </w:p>
        </w:tc>
        <w:tc>
          <w:tcPr>
            <w:tcW w:type="dxa" w:w="1694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6.400000000000091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химической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биологии и фундаментальной медицины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6.400000000000091" w:val="single" w:color="#000000"/>
              <w:end w:sz="5.59999999999945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Матвеев А.Л. </w:t>
            </w:r>
          </w:p>
        </w:tc>
      </w:tr>
      <w:tr>
        <w:trPr>
          <w:trHeight w:hRule="exact" w:val="1092"/>
        </w:trPr>
        <w:tc>
          <w:tcPr>
            <w:tcW w:type="dxa" w:w="4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275 </w:t>
            </w:r>
          </w:p>
        </w:tc>
        <w:tc>
          <w:tcPr>
            <w:tcW w:type="dxa" w:w="12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21-74-00146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0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посттрансляционных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модификаций фибриногена при болезни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Альцгеймера </w:t>
            </w:r>
          </w:p>
        </w:tc>
        <w:tc>
          <w:tcPr>
            <w:tcW w:type="dxa" w:w="1694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биохимической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физики им. Н.М. Эмануэля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5.600000000000136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Васильева А.Д.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276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21-74-00147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Анализ метаболического потенциала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микробных сообществ озера Байкал методами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метагеномики и метатранскриптомики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Лимнологический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Башенхаева М.В. </w:t>
            </w:r>
          </w:p>
        </w:tc>
      </w:tr>
      <w:tr>
        <w:trPr>
          <w:trHeight w:hRule="exact" w:val="108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277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21-74-00153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Архитектура меланинов лишайников: анализ in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situ и in vitro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"Казанский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Российской академии наук"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Даминова А.Г.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278 </w:t>
            </w:r>
          </w:p>
        </w:tc>
        <w:tc>
          <w:tcPr>
            <w:tcW w:type="dxa" w:w="12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21-74-00156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Анализ генофонда и реконструкция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генетической истории народов Восточного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Кавказа по полногеномным и Y-хромосомным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маркерам </w:t>
            </w:r>
          </w:p>
        </w:tc>
        <w:tc>
          <w:tcPr>
            <w:tcW w:type="dxa" w:w="1694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Н5 </w:t>
            </w:r>
          </w:p>
        </w:tc>
        <w:tc>
          <w:tcPr>
            <w:tcW w:type="dxa" w:w="4588"/>
            <w:tcBorders>
              <w:start w:sz="5.600000000000364" w:val="single" w:color="#000000"/>
              <w:top w:sz="6.400000000000091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учреждение "Медико-генетический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научный центр имени академика Н.П. Бочкова" </w:t>
            </w:r>
          </w:p>
        </w:tc>
        <w:tc>
          <w:tcPr>
            <w:tcW w:type="dxa" w:w="2028"/>
            <w:tcBorders>
              <w:start w:sz="5.600000000000364" w:val="single" w:color="#000000"/>
              <w:top w:sz="6.400000000000091" w:val="single" w:color="#000000"/>
              <w:end w:sz="5.59999999999945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Агджоян А.Т.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279 </w:t>
            </w:r>
          </w:p>
        </w:tc>
        <w:tc>
          <w:tcPr>
            <w:tcW w:type="dxa" w:w="12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21-75-00010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Молекулярные и клеточные основы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гемостатических нарушений, их диагностики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коррекции </w:t>
            </w:r>
          </w:p>
        </w:tc>
        <w:tc>
          <w:tcPr>
            <w:tcW w:type="dxa" w:w="1694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"Казанский (Приволжский)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6.400000000000091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Пешкова А.Д. 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42 </w:t>
      </w:r>
    </w:p>
    <w:p>
      <w:pPr>
        <w:sectPr>
          <w:pgSz w:w="16838" w:h="11906"/>
          <w:pgMar w:top="374" w:right="1110" w:bottom="492" w:left="1136" w:header="720" w:footer="720" w:gutter="0"/>
          <w:cols w:space="720" w:num="1" w:equalWidth="0"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320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08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280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21-75-00013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Иммуносупрессорное действие аденозина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микроокружении опухоли: иммунологическая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эпигенетическая роль аденозин киназы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колоректальном раке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"Карельский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Российской академии наук"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Жулай Г.А.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281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281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21-75-00014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Поиск новых молекулярных мишеней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терапии первичных злокачественных опухолей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костей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"Казанский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медицинский университет" Министерства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здравоохранения Российской Федерации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Галембикова А.Р. </w:t>
            </w:r>
          </w:p>
        </w:tc>
      </w:tr>
      <w:tr>
        <w:trPr>
          <w:trHeight w:hRule="exact" w:val="1086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282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21-75-00016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Реакция астроцитов и NG2-глии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реабилитационную двигательную нагрузку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травме спинного мозга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"Казанский (Приволжский)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Мухамедшина Я.О.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21-75-00021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Нейрофизиологическое исследование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технологий индивидуально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адаптируемых нейрокомпьютерных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интерфейсов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M.В.Ломоносова»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Ганин И.П.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284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21-75-00025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Изучение роли макрофагов оси "сердце-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селезенка" в постинфарктной регенерации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миокарда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учреждение "Томский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медицинский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Керчева М.А.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285 </w:t>
            </w:r>
          </w:p>
        </w:tc>
        <w:tc>
          <w:tcPr>
            <w:tcW w:type="dxa" w:w="12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285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21-75-00029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Анализ вклада нарушений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глютаматэргической и ГАМКэргической систем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 развитие ранних нейродегенеративных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изменений в мозге и сетчатке крыс OXYS </w:t>
            </w:r>
          </w:p>
        </w:tc>
        <w:tc>
          <w:tcPr>
            <w:tcW w:type="dxa" w:w="1694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Институт цитологии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генетики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2028"/>
            <w:tcBorders>
              <w:start w:sz="5.600000000000364" w:val="single" w:color="#000000"/>
              <w:top w:sz="6.399999999999636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Телегина Д.В. </w:t>
            </w:r>
          </w:p>
        </w:tc>
      </w:tr>
      <w:tr>
        <w:trPr>
          <w:trHeight w:hRule="exact" w:val="135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286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286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21-75-00030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аллельного разнообразия гена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SLC26A4 (пендрин), ассоциированного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потерей слуха, и особенностей 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формирования в популяциях коренного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населения Сибири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Институт цитологии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генетики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Зыцарь М.В. 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43 </w:t>
      </w:r>
    </w:p>
    <w:p>
      <w:pPr>
        <w:sectPr>
          <w:pgSz w:w="16838" w:h="11906"/>
          <w:pgMar w:top="374" w:right="1110" w:bottom="492" w:left="1136" w:header="720" w:footer="720" w:gutter="0"/>
          <w:cols w:space="720" w:num="1" w:equalWidth="0"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320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5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287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287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21-75-00035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технологии интегрального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картирования термоструктур на поверхности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тела человека и ее применение в области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фундаментальной медицины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"Саратовский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Н.Г. Чернышевского"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Фомин А.В. </w:t>
            </w:r>
          </w:p>
        </w:tc>
      </w:tr>
      <w:tr>
        <w:trPr>
          <w:trHeight w:hRule="exact" w:val="135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288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288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21-75-00037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Комплексная оптическая технология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неинвазивного исследования периферической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микрогемодинамики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здравоохранения Московской области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"Московский областной научно-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клинический институт им. </w:t>
            </w:r>
          </w:p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М.Ф. Владимирского"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Лапитан Д.Г. </w:t>
            </w:r>
          </w:p>
        </w:tc>
      </w:tr>
      <w:tr>
        <w:trPr>
          <w:trHeight w:hRule="exact" w:val="1358"/>
        </w:trPr>
        <w:tc>
          <w:tcPr>
            <w:tcW w:type="dxa" w:w="4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289 </w:t>
            </w:r>
          </w:p>
        </w:tc>
        <w:tc>
          <w:tcPr>
            <w:tcW w:type="dxa" w:w="12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289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21-75-00038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восстановительного потенциала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нейрогенеза и олигодендрогенеза после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экспериментального ишемического инсульта </w:t>
            </w:r>
          </w:p>
        </w:tc>
        <w:tc>
          <w:tcPr>
            <w:tcW w:type="dxa" w:w="1694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Томский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6.400000000000091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Кисель А.А. </w:t>
            </w:r>
          </w:p>
        </w:tc>
      </w:tr>
      <w:tr>
        <w:trPr>
          <w:trHeight w:hRule="exact" w:val="82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290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21-75-00040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Оптимизация протоколов неинвазивной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стимуляции мозга на основании механизмов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метапластичности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учреждение "Научный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неврологии"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Бакулин И.С. </w:t>
            </w:r>
          </w:p>
        </w:tc>
      </w:tr>
      <w:tr>
        <w:trPr>
          <w:trHeight w:hRule="exact" w:val="162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291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291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21-75-00041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Сигнатура гипоксии в транскриптомном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профиле генов как диагностический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биомаркер для терапии карциномы рака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молочной железы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учреждение "Федеральный научно-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клинический центр специализированных видов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медицинской помощи и медицинских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технологий Федерального медико-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биологического агентства"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Бровкина О.И.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292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21-75-00042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Роль оксида азота в регуляции ноцицептивной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активности периферического отдела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тройничного нерва.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"Казанский (Приволжский)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Королёва К.С. </w:t>
            </w:r>
          </w:p>
        </w:tc>
      </w:tr>
    </w:tbl>
    <w:p>
      <w:pPr>
        <w:autoSpaceDN w:val="0"/>
        <w:autoSpaceDE w:val="0"/>
        <w:widowControl/>
        <w:spacing w:line="197" w:lineRule="auto" w:before="121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44 </w:t>
      </w:r>
    </w:p>
    <w:p>
      <w:pPr>
        <w:sectPr>
          <w:pgSz w:w="16838" w:h="11906"/>
          <w:pgMar w:top="374" w:right="1110" w:bottom="492" w:left="1136" w:header="720" w:footer="720" w:gutter="0"/>
          <w:cols w:space="720" w:num="1" w:equalWidth="0"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320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626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293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293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21-75-00048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Электрохимический анализ продуктов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цитохром P450-зависимого метаболизма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лекарственных препаратов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"Российский 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медицинский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Н.И. Пирогова" Министерства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здравоохранения Российской Федерации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Кузиков А.В.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294 </w:t>
            </w:r>
          </w:p>
        </w:tc>
        <w:tc>
          <w:tcPr>
            <w:tcW w:type="dxa" w:w="12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21-75-00051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Роль ранних структурно-функциональных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микрососудистых повреждений миокарда у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пациентов с острым коронарным синдромом </w:t>
            </w:r>
          </w:p>
        </w:tc>
        <w:tc>
          <w:tcPr>
            <w:tcW w:type="dxa" w:w="1694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6.400000000000091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учреждение "Томский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медицинский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2028"/>
            <w:tcBorders>
              <w:start w:sz="5.600000000000364" w:val="single" w:color="#000000"/>
              <w:top w:sz="6.400000000000091" w:val="single" w:color="#000000"/>
              <w:end w:sz="5.59999999999945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Мочула О.В. </w:t>
            </w:r>
          </w:p>
        </w:tc>
      </w:tr>
      <w:tr>
        <w:trPr>
          <w:trHeight w:hRule="exact" w:val="1894"/>
        </w:trPr>
        <w:tc>
          <w:tcPr>
            <w:tcW w:type="dxa" w:w="4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295 </w:t>
            </w:r>
          </w:p>
        </w:tc>
        <w:tc>
          <w:tcPr>
            <w:tcW w:type="dxa" w:w="12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295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21-75-00062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теоретических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экспериментальных основ создания новых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антибиотиков на основе антимикробных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пептидов экстремофильных грибов,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лечения инфекционных заболеваний,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вызванных возбудителями с множественной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лекарственной устойчивостью </w:t>
            </w:r>
          </w:p>
        </w:tc>
        <w:tc>
          <w:tcPr>
            <w:tcW w:type="dxa" w:w="1694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6.400000000000091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научное учреждение "Научно-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институт по изысканию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новых антибиотиков имени Г.Ф.Гаузе" </w:t>
            </w:r>
          </w:p>
        </w:tc>
        <w:tc>
          <w:tcPr>
            <w:tcW w:type="dxa" w:w="2028"/>
            <w:tcBorders>
              <w:start w:sz="5.600000000000364" w:val="single" w:color="#000000"/>
              <w:top w:sz="6.400000000000091" w:val="single" w:color="#000000"/>
              <w:end w:sz="5.59999999999945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Куварина А.Е. </w:t>
            </w:r>
          </w:p>
        </w:tc>
      </w:tr>
      <w:tr>
        <w:trPr>
          <w:trHeight w:hRule="exact" w:val="1358"/>
        </w:trPr>
        <w:tc>
          <w:tcPr>
            <w:tcW w:type="dxa" w:w="4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296 </w:t>
            </w:r>
          </w:p>
        </w:tc>
        <w:tc>
          <w:tcPr>
            <w:tcW w:type="dxa" w:w="12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296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21-75-00063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Молекулярные основы повышенной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утомляемости постуральной мышцы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функциональной разгрузке </w:t>
            </w:r>
          </w:p>
        </w:tc>
        <w:tc>
          <w:tcPr>
            <w:tcW w:type="dxa" w:w="1694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Государственный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Российской Федерации -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медико-биологических проблем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6.400000000000091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Шарло К.А. </w:t>
            </w:r>
          </w:p>
        </w:tc>
      </w:tr>
      <w:tr>
        <w:trPr>
          <w:trHeight w:hRule="exact" w:val="1358"/>
        </w:trPr>
        <w:tc>
          <w:tcPr>
            <w:tcW w:type="dxa" w:w="4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297 </w:t>
            </w:r>
          </w:p>
        </w:tc>
        <w:tc>
          <w:tcPr>
            <w:tcW w:type="dxa" w:w="12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297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21-75-00065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предикторы диастолической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дисфункции миокарда и неблагоприятных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сердечно-сосудистых событий у пациентов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после коронарного шунтирования </w:t>
            </w:r>
          </w:p>
        </w:tc>
        <w:tc>
          <w:tcPr>
            <w:tcW w:type="dxa" w:w="1694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"Башкирский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медицинский университет" Министерства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здравоохранения Российской Федерации </w:t>
            </w:r>
          </w:p>
        </w:tc>
        <w:tc>
          <w:tcPr>
            <w:tcW w:type="dxa" w:w="2028"/>
            <w:tcBorders>
              <w:start w:sz="5.600000000000364" w:val="single" w:color="#000000"/>
              <w:top w:sz="5.600000000000364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Мустафина И.А.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298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21-75-00068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Неинвазивная оценка прочности хряща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коленного сустава с помощью протокола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мультипараметрической количественной МРТ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биохимической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физики им. Н.М. Эмануэля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Меньщиков П.Е. </w:t>
            </w:r>
          </w:p>
        </w:tc>
      </w:tr>
    </w:tbl>
    <w:p>
      <w:pPr>
        <w:autoSpaceDN w:val="0"/>
        <w:autoSpaceDE w:val="0"/>
        <w:widowControl/>
        <w:spacing w:line="197" w:lineRule="auto" w:before="40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45 </w:t>
      </w:r>
    </w:p>
    <w:p>
      <w:pPr>
        <w:sectPr>
          <w:pgSz w:w="16838" w:h="11906"/>
          <w:pgMar w:top="374" w:right="1110" w:bottom="492" w:left="1136" w:header="720" w:footer="720" w:gutter="0"/>
          <w:cols w:space="720" w:num="1" w:equalWidth="0"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320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626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299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299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21-75-00069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Дизайн и исследование новых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механохимических комплексов и микро-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/наноразмерных волокон эхинохрома А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полимерными матрицами и антиоксидантами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создания новых лекарственных форм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его основе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Тихоокеанский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биоорганической химии им. Г.Б. Елякова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Дальневосточного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Васильева Е.А. </w:t>
            </w:r>
          </w:p>
        </w:tc>
      </w:tr>
      <w:tr>
        <w:trPr>
          <w:trHeight w:hRule="exact" w:val="1626"/>
        </w:trPr>
        <w:tc>
          <w:tcPr>
            <w:tcW w:type="dxa" w:w="4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300 </w:t>
            </w:r>
          </w:p>
        </w:tc>
        <w:tc>
          <w:tcPr>
            <w:tcW w:type="dxa" w:w="12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300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21-75-00071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Протеолитическая активность каталитических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антител при основных эндогенных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психических расстройствах: перспективы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дифференциальной диагностики и оценке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прогноза течения шизофрении и биполярного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аффективного расстройства </w:t>
            </w:r>
          </w:p>
        </w:tc>
        <w:tc>
          <w:tcPr>
            <w:tcW w:type="dxa" w:w="1694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учреждение "Томский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медицинский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2028"/>
            <w:tcBorders>
              <w:start w:sz="5.600000000000364" w:val="single" w:color="#000000"/>
              <w:top w:sz="6.400000000000091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Паршукова Д.А. </w:t>
            </w:r>
          </w:p>
        </w:tc>
      </w:tr>
      <w:tr>
        <w:trPr>
          <w:trHeight w:hRule="exact" w:val="1896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301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301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21-75-00081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Паттерны клеточного старения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механотрансдукции при органотипической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регенерации эластического хряща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Первый Московский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медицинский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И.М. Сеченова Министерства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здравоохранения Российской Федерации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(Сеченовский Университет)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Курков А.В. </w:t>
            </w:r>
          </w:p>
        </w:tc>
      </w:tr>
      <w:tr>
        <w:trPr>
          <w:trHeight w:hRule="exact" w:val="1358"/>
        </w:trPr>
        <w:tc>
          <w:tcPr>
            <w:tcW w:type="dxa" w:w="4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302 </w:t>
            </w:r>
          </w:p>
        </w:tc>
        <w:tc>
          <w:tcPr>
            <w:tcW w:type="dxa" w:w="12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302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21-75-00084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Создание мышиных моделей миодистрофии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Беккера с целью предсказания эффективности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терапии для пациентов с миодистрофией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Дюшенна, вызванной мутациями в N-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концевом актин-связывающем домене </w:t>
            </w:r>
          </w:p>
        </w:tc>
        <w:tc>
          <w:tcPr>
            <w:tcW w:type="dxa" w:w="1694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биологии гена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6.400000000000091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Поликарпова А.В.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303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21-75-00086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влияния прямой оптической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дозозависимой генерации синглетного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кислорода на изменение механизмов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регуляции тонуса сосудов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"Орловский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И.С. Тургенева"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Новикова И.Н. </w:t>
            </w:r>
          </w:p>
        </w:tc>
      </w:tr>
    </w:tbl>
    <w:p>
      <w:pPr>
        <w:autoSpaceDN w:val="0"/>
        <w:autoSpaceDE w:val="0"/>
        <w:widowControl/>
        <w:spacing w:line="197" w:lineRule="auto" w:before="122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46 </w:t>
      </w:r>
    </w:p>
    <w:p>
      <w:pPr>
        <w:sectPr>
          <w:pgSz w:w="16838" w:h="11906"/>
          <w:pgMar w:top="374" w:right="1110" w:bottom="492" w:left="1136" w:header="720" w:footer="720" w:gutter="0"/>
          <w:cols w:space="720" w:num="1" w:equalWidth="0"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320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5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304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304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21-75-00096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Генетически кодируемые материалы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адресной доставки препаратов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технологический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"МИСиС"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Габашвили А.Н. </w:t>
            </w:r>
          </w:p>
        </w:tc>
      </w:tr>
      <w:tr>
        <w:trPr>
          <w:trHeight w:hRule="exact" w:val="135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305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305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21-75-00098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Оценка раннего ответа клеток глиобластомы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 терапию с использованием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метаболического имиджинга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двухфотонной флуоресцентной микроскопии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временным разрешением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"Приволжский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медицинский университет" Министерства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здравоохранения Российской Федерации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Яшин К.С. </w:t>
            </w:r>
          </w:p>
        </w:tc>
      </w:tr>
      <w:tr>
        <w:trPr>
          <w:trHeight w:hRule="exact" w:val="1088"/>
        </w:trPr>
        <w:tc>
          <w:tcPr>
            <w:tcW w:type="dxa" w:w="4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306 </w:t>
            </w:r>
          </w:p>
        </w:tc>
        <w:tc>
          <w:tcPr>
            <w:tcW w:type="dxa" w:w="12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21-75-00100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тест-системы для сравнения роли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драйверных мутаций онкогенов в процессе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развития опухолей, на основе оценки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геномной нестабильности </w:t>
            </w:r>
          </w:p>
        </w:tc>
        <w:tc>
          <w:tcPr>
            <w:tcW w:type="dxa" w:w="1694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"Дальневосточный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6.400000000000091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Гончаров Н.В.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307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307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21-75-00102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Иммунные механизмы хронического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системного воспаления в патогенезе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шизофрении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химической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биологии и фундаментальной медицины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Ермаков Е.А. </w:t>
            </w:r>
          </w:p>
        </w:tc>
      </w:tr>
      <w:tr>
        <w:trPr>
          <w:trHeight w:hRule="exact" w:val="135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308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308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21-75-00106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Фармакологическое подавление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эксайтотоксичности как способ снижения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нейровоспаления в гиппокампе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префронтальной коре крыс на модели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нейродегенерации.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теоретической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экспериментальной биофизики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Першина Е.В.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309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21-75-00109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Динамика внутриклеточных процессов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морфологические изменения в процессе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формирования прокоагулянтной субпопуляции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тромбоцитов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Центр теоретических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проблем физико-химической фармакологии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Обыденный С.И.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310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21-75-00112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Межлокусные взаимодействия CNV в норме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 патогенетике интеллектуальных нарушений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учреждение "Томский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медицинский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Беляева Е.О. </w:t>
            </w:r>
          </w:p>
        </w:tc>
      </w:tr>
    </w:tbl>
    <w:p>
      <w:pPr>
        <w:autoSpaceDN w:val="0"/>
        <w:autoSpaceDE w:val="0"/>
        <w:widowControl/>
        <w:spacing w:line="197" w:lineRule="auto" w:before="12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47 </w:t>
      </w:r>
    </w:p>
    <w:p>
      <w:pPr>
        <w:sectPr>
          <w:pgSz w:w="16838" w:h="11906"/>
          <w:pgMar w:top="374" w:right="1110" w:bottom="492" w:left="1136" w:header="720" w:footer="720" w:gutter="0"/>
          <w:cols w:space="720" w:num="1" w:equalWidth="0"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320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08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311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21-75-00113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Взаимодействие секреторных фосфолипаз А2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гидролизуемыми и негидролизуемыми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липидными частицами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биоорганической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химии им. академиков М.М. Шемякина и Ю.А.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Овчинникова Российской 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Алексеева А.С.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312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312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21-75-00114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Влияние пре-аналитических факторов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профили циркулирующих внеклеточных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микроРНК для диагностики сердечно-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сосудистых заболеваний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учреждение "Федеральный научно-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клинический центр физико-химической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медицины Федерального медико-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биологического агентства"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Желанкин А.В. </w:t>
            </w:r>
          </w:p>
        </w:tc>
      </w:tr>
      <w:tr>
        <w:trPr>
          <w:trHeight w:hRule="exact" w:val="1356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313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313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21-75-00115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Терапия злокачественных новообразований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 помощи рекомбинантного вируса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онколитической осповакцины,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экспрессирующего нанотела для подавления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сигнальной оси PD-1 - PD-L1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биоорганической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химии им. академиков М.М. Шемякина и Ю.А. </w:t>
            </w:r>
          </w:p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Овчинникова Российской 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Кравченко Д.С.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314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21-76-00002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Наноструктурированные умные и активные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пищевые покрытия на основе природных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полимеров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"Российский университет дружбы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народов"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Ягафаров Н.З.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315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21-76-00007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Определение генетических факторов ответа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чеснока (Allium sativum) на биотические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абиотические стрессы с целью отбора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перспективных форм для селекции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"Фундаментальные основы биотехнологии"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Филюшин М.А. </w:t>
            </w:r>
          </w:p>
        </w:tc>
      </w:tr>
      <w:tr>
        <w:trPr>
          <w:trHeight w:hRule="exact" w:val="2164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316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316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21-76-00011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Использование гидролизованных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лигноцеллюлозных остатков для получения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биочара и его применение с целью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уменьшения содержания металлов в сырье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получения биоэтанола и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бактериальной фитостабилизации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загрязненных тяжелыми металлами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территорий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"Уральский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первого Президента России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Б.Н. Ельцина"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Кумар А. </w:t>
            </w:r>
          </w:p>
        </w:tc>
      </w:tr>
    </w:tbl>
    <w:p>
      <w:pPr>
        <w:autoSpaceDN w:val="0"/>
        <w:autoSpaceDE w:val="0"/>
        <w:widowControl/>
        <w:spacing w:line="197" w:lineRule="auto" w:before="67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48 </w:t>
      </w:r>
    </w:p>
    <w:p>
      <w:pPr>
        <w:sectPr>
          <w:pgSz w:w="16838" w:h="11906"/>
          <w:pgMar w:top="374" w:right="1110" w:bottom="492" w:left="1136" w:header="720" w:footer="720" w:gutter="0"/>
          <w:cols w:space="720" w:num="1" w:equalWidth="0"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320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08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317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21-76-00017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фосфат-мобилизующие штаммы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Pantoea brenneri как альтернатива фосфорным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удобрениям и химическим пестицидам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"Казанский (Приволжский)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Сулейманова А.Д.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318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318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21-76-00018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Адаптивный потенциал местных форм ячменя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 Восточноазиатского центра происхождения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доместикации культуры.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Всероссийский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генетических ресурсов растений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Н. И. Вавилова"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Абдуллаев Р.А. </w:t>
            </w:r>
          </w:p>
        </w:tc>
      </w:tr>
      <w:tr>
        <w:trPr>
          <w:trHeight w:hRule="exact" w:val="1086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319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21-76-00034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Создание сенсорной системы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диоксида титана для диагностики качества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молочной продукции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 ИТМО"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Назарова Е.А.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320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21-76-00040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метаболомного профиля новых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перспективных штаммов бактерий родов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Bacillus и Pseudomonas для биологического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контроля фитопатогенных грибов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учреждение "Федеральный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биологической защиты растений"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Томашевич Н.С.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321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21-76-00043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Поиск и характеристика генов, участвующих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регуляции азотного обмена у низкостебельных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растений злаковых культур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научное учреждение "Всероссийский научно-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сельскохозяйственной биотехнологии"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Кочешкова А.А.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322 </w:t>
            </w:r>
          </w:p>
        </w:tc>
        <w:tc>
          <w:tcPr>
            <w:tcW w:type="dxa" w:w="12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21-76-00044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технологии биокаталитической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конверсии сывороточных белков молока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денатурирующих условиях </w:t>
            </w:r>
          </w:p>
        </w:tc>
        <w:tc>
          <w:tcPr>
            <w:tcW w:type="dxa" w:w="1694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4588"/>
            <w:tcBorders>
              <w:start w:sz="5.600000000000364" w:val="single" w:color="#000000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научное учреждение "Всероссийский научно-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институт молочной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промышленности" </w:t>
            </w:r>
          </w:p>
        </w:tc>
        <w:tc>
          <w:tcPr>
            <w:tcW w:type="dxa" w:w="2028"/>
            <w:tcBorders>
              <w:start w:sz="5.600000000000364" w:val="single" w:color="#000000"/>
              <w:top w:sz="6.399999999999636" w:val="single" w:color="#000000"/>
              <w:end w:sz="5.59999999999945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Кручинин А.Г.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323 </w:t>
            </w:r>
          </w:p>
        </w:tc>
        <w:tc>
          <w:tcPr>
            <w:tcW w:type="dxa" w:w="12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323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21-76-00045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Структурные и термодинамические аспекты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целенаправленного регулирования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биодоступности и биоусвоения нутрицевтиков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 биополимерных систем доставки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пищеварительном тракте. </w:t>
            </w:r>
          </w:p>
        </w:tc>
        <w:tc>
          <w:tcPr>
            <w:tcW w:type="dxa" w:w="1694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4588"/>
            <w:tcBorders>
              <w:start w:sz="5.600000000000364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биохимической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физики им. Н.М. Эмануэля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6.399999999999636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Зеликина Д.В. </w:t>
            </w:r>
          </w:p>
        </w:tc>
      </w:tr>
    </w:tbl>
    <w:p>
      <w:pPr>
        <w:autoSpaceDN w:val="0"/>
        <w:autoSpaceDE w:val="0"/>
        <w:widowControl/>
        <w:spacing w:line="197" w:lineRule="auto" w:before="65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49 </w:t>
      </w:r>
    </w:p>
    <w:p>
      <w:pPr>
        <w:sectPr>
          <w:pgSz w:w="16838" w:h="11906"/>
          <w:pgMar w:top="374" w:right="1110" w:bottom="492" w:left="1136" w:header="720" w:footer="720" w:gutter="0"/>
          <w:cols w:space="720" w:num="1" w:equalWidth="0"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320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5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324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324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21-77-00003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волн-убийц в Мировом Океане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 основе данных наблюдений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моделирования реальных событий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 "Высшая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школа экономики"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Диденкулова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(Шургалина) Е.Г. </w:t>
            </w:r>
          </w:p>
        </w:tc>
      </w:tr>
      <w:tr>
        <w:trPr>
          <w:trHeight w:hRule="exact" w:val="135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325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325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21-77-00010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закономерностей акустической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эмиссии грунтовых материалов, подвергнутых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закреплению твердеющими растворами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(или) термической консолидации, для оценки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их прочностных свойств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Н5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технологический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"МИСиС"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Новиков Е.А. </w:t>
            </w:r>
          </w:p>
        </w:tc>
      </w:tr>
      <w:tr>
        <w:trPr>
          <w:trHeight w:hRule="exact" w:val="1088"/>
        </w:trPr>
        <w:tc>
          <w:tcPr>
            <w:tcW w:type="dxa" w:w="4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326 </w:t>
            </w:r>
          </w:p>
        </w:tc>
        <w:tc>
          <w:tcPr>
            <w:tcW w:type="dxa" w:w="12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21-77-00016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Высокобарическая кристаллохимия Na-Ca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карбонатов как потенциальных резервуаров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углерода в мантии Земли </w:t>
            </w:r>
          </w:p>
        </w:tc>
        <w:tc>
          <w:tcPr>
            <w:tcW w:type="dxa" w:w="1694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4588"/>
            <w:tcBorders>
              <w:start w:sz="5.600000000000364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геологии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минералогии им. В.С.Соболева Сибирского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6.400000000000091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Ращенко С.В.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327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21-77-00018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Закономерности динамики состояния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ландшафтов речных пойм зоны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недостаточного увлажнения в условиях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гидрологических и климатических изменений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космических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исследований Российской 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Шинкаренко С.С. </w:t>
            </w:r>
          </w:p>
        </w:tc>
      </w:tr>
      <w:tr>
        <w:trPr>
          <w:trHeight w:hRule="exact" w:val="135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328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328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21-77-00021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Микроконтрастность ландшафтно-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экологических условий мерзлых бугристых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болот Западной Сибири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Томский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Раудина Т.В.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329 </w:t>
            </w:r>
          </w:p>
        </w:tc>
        <w:tc>
          <w:tcPr>
            <w:tcW w:type="dxa" w:w="12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21-77-00022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Модель эволюции венд-кембрийского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осадочного бассейна Салаира </w:t>
            </w:r>
          </w:p>
        </w:tc>
        <w:tc>
          <w:tcPr>
            <w:tcW w:type="dxa" w:w="1694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4588"/>
            <w:tcBorders>
              <w:start w:sz="5.600000000000364" w:val="single" w:color="#000000"/>
              <w:top w:sz="6.400000000000091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геологии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минералогии им. В.С.Соболева Сибирского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6.400000000000091" w:val="single" w:color="#000000"/>
              <w:end w:sz="5.59999999999945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Ветрова Н.И.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330 </w:t>
            </w:r>
          </w:p>
        </w:tc>
        <w:tc>
          <w:tcPr>
            <w:tcW w:type="dxa" w:w="12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21-77-00024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Географические аспекты развития цифровой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экономики в регионах России. </w:t>
            </w:r>
          </w:p>
        </w:tc>
        <w:tc>
          <w:tcPr>
            <w:tcW w:type="dxa" w:w="1694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4588"/>
            <w:tcBorders>
              <w:start w:sz="5.600000000000364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M.В.Ломоносова» </w:t>
            </w:r>
          </w:p>
        </w:tc>
        <w:tc>
          <w:tcPr>
            <w:tcW w:type="dxa" w:w="2028"/>
            <w:tcBorders>
              <w:start w:sz="5.600000000000364" w:val="single" w:color="#000000"/>
              <w:top w:sz="6.400000000000091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Черешня О.Ю. 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50 </w:t>
      </w:r>
    </w:p>
    <w:p>
      <w:pPr>
        <w:sectPr>
          <w:pgSz w:w="16838" w:h="11906"/>
          <w:pgMar w:top="374" w:right="1110" w:bottom="492" w:left="1136" w:header="720" w:footer="720" w:gutter="0"/>
          <w:cols w:space="720" w:num="1" w:equalWidth="0"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320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08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331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21-77-00027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переноса пластикового мусора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микропластика в условиях поверхностного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ветрового волнения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Н5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Институт прикладной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физики Российской академии наук"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Исаченко И.А.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332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332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21-77-00028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Эффект приливной накачки и вариаций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водного режима на разгрузку грунтовых вод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потоки веществ в системе “поверхностный-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подземный эстуарий” реки Раздольной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(Амурский залив, Японское море)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Н6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Тихоокеанский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океанологический институт им. В.И. Ильичева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Дальневосточного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Семкин П.Ю. </w:t>
            </w:r>
          </w:p>
        </w:tc>
      </w:tr>
      <w:tr>
        <w:trPr>
          <w:trHeight w:hRule="exact" w:val="1086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333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21-77-00029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Палеоэкология крупных млекопитающих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позднем плейстоцене Южной Сибири,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палеодиетологических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морфологических данных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геологии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минералогии им. В.С.Соболева Сибирского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Маликов Д.Г.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334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334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21-77-00033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Современное осадкообразование в морях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Восточной Арктики: влияние климатических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изменений и региональных геологических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процессов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Томский политехнический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Рубан А.С. </w:t>
            </w:r>
          </w:p>
        </w:tc>
      </w:tr>
      <w:tr>
        <w:trPr>
          <w:trHeight w:hRule="exact" w:val="1894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335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335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21-77-00046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метода контроля строения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состояния приконтурного массива горных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пород на основе совместных акустических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оптических измерений в скважинах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предотвращения катастроф техногенного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характера при подземной добыче полезных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ископаемых.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Н5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технологический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"МИСиС"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Николенко П.В. </w:t>
            </w:r>
          </w:p>
        </w:tc>
      </w:tr>
      <w:tr>
        <w:trPr>
          <w:trHeight w:hRule="exact" w:val="1092"/>
        </w:trPr>
        <w:tc>
          <w:tcPr>
            <w:tcW w:type="dxa" w:w="4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336 </w:t>
            </w:r>
          </w:p>
        </w:tc>
        <w:tc>
          <w:tcPr>
            <w:tcW w:type="dxa" w:w="12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21-77-00047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Прогнозирование экономического ущерба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территории Российской Арктики в контексте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изменения геокриологических условий </w:t>
            </w:r>
          </w:p>
        </w:tc>
        <w:tc>
          <w:tcPr>
            <w:tcW w:type="dxa" w:w="1694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Н6 </w:t>
            </w:r>
          </w:p>
        </w:tc>
        <w:tc>
          <w:tcPr>
            <w:tcW w:type="dxa" w:w="4588"/>
            <w:tcBorders>
              <w:start w:sz="5.600000000000364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M.В.Ломоносова» </w:t>
            </w:r>
          </w:p>
        </w:tc>
        <w:tc>
          <w:tcPr>
            <w:tcW w:type="dxa" w:w="2028"/>
            <w:tcBorders>
              <w:start w:sz="5.600000000000364" w:val="single" w:color="#000000"/>
              <w:top w:sz="5.600000000000364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Бадина С.В. </w:t>
            </w:r>
          </w:p>
        </w:tc>
      </w:tr>
    </w:tbl>
    <w:p>
      <w:pPr>
        <w:autoSpaceDN w:val="0"/>
        <w:autoSpaceDE w:val="0"/>
        <w:widowControl/>
        <w:spacing w:line="197" w:lineRule="auto" w:before="94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51 </w:t>
      </w:r>
    </w:p>
    <w:p>
      <w:pPr>
        <w:sectPr>
          <w:pgSz w:w="16838" w:h="11906"/>
          <w:pgMar w:top="374" w:right="1110" w:bottom="492" w:left="1136" w:header="720" w:footer="720" w:gutter="0"/>
          <w:cols w:space="720" w:num="1" w:equalWidth="0"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320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08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337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21-77-00048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Эколого-географические последствия и риски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климатических изменений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жизнеобеспечения кетского этноса - таёжных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рыболовов, охотников и собирателей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M.В.Ломоносова»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Медведков А.А. </w:t>
            </w:r>
          </w:p>
        </w:tc>
      </w:tr>
      <w:tr>
        <w:trPr>
          <w:trHeight w:hRule="exact" w:val="162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338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338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21-77-00050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Барьерная функция литодинамических границ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 перераспределении наносов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трансформации поля радиоактивного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загрязнения в бассейне равнинной реки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умеренного пояса в условиях изменений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климата и антропогенного воздействия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географии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Иванов М.М. </w:t>
            </w:r>
          </w:p>
        </w:tc>
      </w:tr>
      <w:tr>
        <w:trPr>
          <w:trHeight w:hRule="exact" w:val="1088"/>
        </w:trPr>
        <w:tc>
          <w:tcPr>
            <w:tcW w:type="dxa" w:w="4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339 </w:t>
            </w:r>
          </w:p>
        </w:tc>
        <w:tc>
          <w:tcPr>
            <w:tcW w:type="dxa" w:w="12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21-77-00055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Тектоно-метаморфическая эволюция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комплексов докембрийской континентальной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коры в юго-западном сегменте Центрально-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Азиатского орогенного пояса </w:t>
            </w:r>
          </w:p>
        </w:tc>
        <w:tc>
          <w:tcPr>
            <w:tcW w:type="dxa" w:w="1694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4588"/>
            <w:tcBorders>
              <w:start w:sz="5.600000000000364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Геологический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6.400000000000091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Пилицына А.В.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340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21-77-00060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Условия и механизмы формирования,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современное состояние и перспективы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использования минеральных вод курорта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Ессентуки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M.В.Ломоносова»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Барановская Е.И. </w:t>
            </w:r>
          </w:p>
        </w:tc>
      </w:tr>
      <w:tr>
        <w:trPr>
          <w:trHeight w:hRule="exact" w:val="162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341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341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21-77-00069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In situ исследование механизмов термической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эволюции продуктов эксгаляционной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деятельности вулкана Толбачик (полуостров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Камчатка, Россия) на примере новых и редких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минералов, прежде всего сульфатов, а также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их синтетических аналогов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Ордена Трудового Красного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Знамени Институт химии силикатов им. И.В.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Гребенщикова Российской 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Шаблинский А.П. </w:t>
            </w:r>
          </w:p>
        </w:tc>
      </w:tr>
      <w:tr>
        <w:trPr>
          <w:trHeight w:hRule="exact" w:val="135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342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342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21-77-00071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Построение и коррекция схемы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ионизационно-рекомбинационного цикла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расчета параметров нижней ионосферы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спокойных условиях и во время рентгеновских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вспышек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Н6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динамики геосфер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академика М.А. Садовского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Беккер С.З. </w:t>
            </w:r>
          </w:p>
        </w:tc>
      </w:tr>
    </w:tbl>
    <w:p>
      <w:pPr>
        <w:autoSpaceDN w:val="0"/>
        <w:autoSpaceDE w:val="0"/>
        <w:widowControl/>
        <w:spacing w:line="197" w:lineRule="auto" w:before="94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52 </w:t>
      </w:r>
    </w:p>
    <w:p>
      <w:pPr>
        <w:sectPr>
          <w:pgSz w:w="16838" w:h="11906"/>
          <w:pgMar w:top="374" w:right="1110" w:bottom="492" w:left="1136" w:header="720" w:footer="720" w:gutter="0"/>
          <w:cols w:space="720" w:num="1" w:equalWidth="0"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320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5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343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343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21-77-00075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закономерностей накопления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преобразования органического вещества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прибрежных районах морей Восточной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Арктики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Н6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Томский политехнический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Гершелис Е.В. </w:t>
            </w:r>
          </w:p>
        </w:tc>
      </w:tr>
      <w:tr>
        <w:trPr>
          <w:trHeight w:hRule="exact" w:val="135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344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344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21-77-00076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Развитие физических основ прогноза ветра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волнения в экстремальных условиях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тропических и полярных циклонов за счет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учета мелкомасштабных процессов на границе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океан-атмосфера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Н6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Институт прикладной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физики Российской академии наук"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Кузнецова А.М. </w:t>
            </w:r>
          </w:p>
        </w:tc>
      </w:tr>
      <w:tr>
        <w:trPr>
          <w:trHeight w:hRule="exact" w:val="818"/>
        </w:trPr>
        <w:tc>
          <w:tcPr>
            <w:tcW w:type="dxa" w:w="4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345 </w:t>
            </w:r>
          </w:p>
        </w:tc>
        <w:tc>
          <w:tcPr>
            <w:tcW w:type="dxa" w:w="12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21-77-00081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Реакция микрофауны на проявление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раннемеловых аноксических событий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Крымско-Кавказской области </w:t>
            </w:r>
          </w:p>
        </w:tc>
        <w:tc>
          <w:tcPr>
            <w:tcW w:type="dxa" w:w="1694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4588"/>
            <w:tcBorders>
              <w:start w:sz="5.600000000000364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Геологический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6.400000000000091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Карпук М.С.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346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21-77-00082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Цифровая трансформация трансграничного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сотрудничества регионов России как фактор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национальной безопасности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"Балтийский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Иммануила Канта"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Михайлова А.А.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347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21-77-00083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рассеивающих свойств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атмосферных ледяных кристаллов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неправильной формы в оптическом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микроволновом диапазоне длин волн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оптики атмосферы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В.Е. Зуева Сибирского отделения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Шишко В.А. </w:t>
            </w:r>
          </w:p>
        </w:tc>
      </w:tr>
      <w:tr>
        <w:trPr>
          <w:trHeight w:hRule="exact" w:val="820"/>
        </w:trPr>
        <w:tc>
          <w:tcPr>
            <w:tcW w:type="dxa" w:w="4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348 </w:t>
            </w:r>
          </w:p>
        </w:tc>
        <w:tc>
          <w:tcPr>
            <w:tcW w:type="dxa" w:w="12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21-77-00084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Бесшовный оперативный ретроспективный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анализ и прогноз речного стока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территории Российской Федерации </w:t>
            </w:r>
          </w:p>
        </w:tc>
        <w:tc>
          <w:tcPr>
            <w:tcW w:type="dxa" w:w="1694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водных проблем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6.399999999999636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Айзель Г.В. </w:t>
            </w:r>
          </w:p>
        </w:tc>
      </w:tr>
      <w:tr>
        <w:trPr>
          <w:trHeight w:hRule="exact" w:val="822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349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21-77-00088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Режим вертикального перемешивания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внутренних водоемов в условиях изменений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климата на примере Малого Аральского моря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океанологии им.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П.П. Ширшова Российской 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Ижицкий А.С.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350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21-77-00089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влияния аэрозолей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электрические параметры конвективных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облаков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Н5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Институт прикладной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физики Российской академии наук"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Дементьева С.О. </w:t>
            </w:r>
          </w:p>
        </w:tc>
      </w:tr>
    </w:tbl>
    <w:p>
      <w:pPr>
        <w:autoSpaceDN w:val="0"/>
        <w:autoSpaceDE w:val="0"/>
        <w:widowControl/>
        <w:spacing w:line="197" w:lineRule="auto" w:before="37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53 </w:t>
      </w:r>
    </w:p>
    <w:p>
      <w:pPr>
        <w:sectPr>
          <w:pgSz w:w="16838" w:h="11906"/>
          <w:pgMar w:top="374" w:right="1110" w:bottom="492" w:left="1136" w:header="720" w:footer="720" w:gutter="0"/>
          <w:cols w:space="720" w:num="1" w:equalWidth="0"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320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08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351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21-78-00011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Творчество Д.В. Григоровича в контексте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взаимодействия классики и беллетристики: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репутация, поэтика, текстология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Н5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филологии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Козлов А.Е.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352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352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21-78-00015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Электоральные процессы в условиях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Гражданской войны: на примере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антибольшевистских государственных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образований европейской части России (1918–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1920 гг.)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Чемакин А.А. </w:t>
            </w:r>
          </w:p>
        </w:tc>
      </w:tr>
      <w:tr>
        <w:trPr>
          <w:trHeight w:hRule="exact" w:val="1356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353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353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21-78-00024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Реинтеграция бывших военнопленных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советское общество, 1942-1947 гг.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 "Высшая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школа экономики"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Латышев А.В.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354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354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21-78-00027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И.С. Тургенев: Россия и США. Из истории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русско-американских литературных связей.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Томский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Волков И.О. </w:t>
            </w:r>
          </w:p>
        </w:tc>
      </w:tr>
      <w:tr>
        <w:trPr>
          <w:trHeight w:hRule="exact" w:val="108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355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21-78-00029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Айтрекинг исследование трудностей обучения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детей с нарушением слуха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"Алтайский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Смирнова Я.К.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356 </w:t>
            </w:r>
          </w:p>
        </w:tc>
        <w:tc>
          <w:tcPr>
            <w:tcW w:type="dxa" w:w="12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21-78-00038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"Кельтское возрождение" (середина XVIII -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начало XX вв.): пан-кельтицизм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конструирование национальной идентичности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народов Британских островов </w:t>
            </w:r>
          </w:p>
        </w:tc>
        <w:tc>
          <w:tcPr>
            <w:tcW w:type="dxa" w:w="1694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4588"/>
            <w:tcBorders>
              <w:start w:sz="5.600000000000364" w:val="single" w:color="#000000"/>
              <w:top w:sz="6.400000000000091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"Уральский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педагогический 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6.400000000000091" w:val="single" w:color="#000000"/>
              <w:end w:sz="5.59999999999945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Шестакова Н.Ф.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357 </w:t>
            </w:r>
          </w:p>
        </w:tc>
        <w:tc>
          <w:tcPr>
            <w:tcW w:type="dxa" w:w="12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21-78-00039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Межкультурные взаимодействия в раннем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железном веке в Сургутском Приобье: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анализа керамики </w:t>
            </w:r>
          </w:p>
        </w:tc>
        <w:tc>
          <w:tcPr>
            <w:tcW w:type="dxa" w:w="1694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4588"/>
            <w:tcBorders>
              <w:start w:sz="5.600000000000364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археологии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этнографии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6.400000000000091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Селин Д.В. 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54 </w:t>
      </w:r>
    </w:p>
    <w:p>
      <w:pPr>
        <w:sectPr>
          <w:pgSz w:w="16838" w:h="11906"/>
          <w:pgMar w:top="374" w:right="1110" w:bottom="492" w:left="1136" w:header="720" w:footer="720" w:gutter="0"/>
          <w:cols w:space="720" w:num="1" w:equalWidth="0"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320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08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358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21-78-00050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Александр Македонский в Московском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царстве: древнерусские лицевые списки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Сербской Александрии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Н5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Веселов Ф.Н. </w:t>
            </w:r>
          </w:p>
        </w:tc>
      </w:tr>
      <w:tr>
        <w:trPr>
          <w:trHeight w:hRule="exact" w:val="1092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359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21-78-00057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Районы нового хозяйственного освоения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Севера: перспективы устойчивого развития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географии им.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В.Б.Сочавы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Красноштанова Н.Е. </w:t>
            </w:r>
          </w:p>
        </w:tc>
      </w:tr>
      <w:tr>
        <w:trPr>
          <w:trHeight w:hRule="exact" w:val="1354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360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360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21-78-00064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Психолингвистические механизмы чтения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индивидуальные различия читающих: роль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читательского опыта и связанных с ним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языковых компетенций (на материале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русского языка).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Чернова Д.А.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361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21-78-00067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Национальная тема в русском искусстве XVIII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века: персонификация страны, персона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монарха, образы исторических событий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Н5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Скворцова Е.А.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362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362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21-78-00069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Взаимосвязь социального окружения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индивидуального поведения учащихся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 "Высшая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школа экономики"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Докука С.В.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363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21-78-00072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Формирование и эволюция самосознания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русского человека Нового времени через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призму автобиографического наследия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русского купечества XVIII - начала XX вв.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Санкт-Петербургский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истории Российской 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Смирнова М.А.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364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21-78-00074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Происхождение и развитие культурных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традиций среднего палеолита на Алтае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археологии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этнографии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Козликин М.Б. </w:t>
            </w:r>
          </w:p>
        </w:tc>
      </w:tr>
    </w:tbl>
    <w:p>
      <w:pPr>
        <w:autoSpaceDN w:val="0"/>
        <w:autoSpaceDE w:val="0"/>
        <w:widowControl/>
        <w:spacing w:line="197" w:lineRule="auto" w:before="65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55 </w:t>
      </w:r>
    </w:p>
    <w:p>
      <w:pPr>
        <w:sectPr>
          <w:pgSz w:w="16838" w:h="11906"/>
          <w:pgMar w:top="374" w:right="1110" w:bottom="492" w:left="1136" w:header="720" w:footer="720" w:gutter="0"/>
          <w:cols w:space="720" w:num="1" w:equalWidth="0"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320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5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365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365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21-78-00077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Паттерны коллаборации в российском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социологическом сообществе: структура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научных школ и возможные точки роста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 "Высшая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школа экономики"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Мальцева Д.В. </w:t>
            </w:r>
          </w:p>
        </w:tc>
      </w:tr>
      <w:tr>
        <w:trPr>
          <w:trHeight w:hRule="exact" w:val="135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366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366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21-78-00078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Образы врага и союзника в восприятии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британских участников военных кампаний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Западном Средиземноморье и на Пиренеях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1793-1814 гг.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"Уральский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первого Президента России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Б.Н. Ельцина"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Косых Т.А. </w:t>
            </w:r>
          </w:p>
        </w:tc>
      </w:tr>
      <w:tr>
        <w:trPr>
          <w:trHeight w:hRule="exact" w:val="1358"/>
        </w:trPr>
        <w:tc>
          <w:tcPr>
            <w:tcW w:type="dxa" w:w="4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367 </w:t>
            </w:r>
          </w:p>
        </w:tc>
        <w:tc>
          <w:tcPr>
            <w:tcW w:type="dxa" w:w="12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367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21-78-00079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Влияние неаутентичных пользователей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политическую коммуникацию в социальных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медиа </w:t>
            </w:r>
          </w:p>
        </w:tc>
        <w:tc>
          <w:tcPr>
            <w:tcW w:type="dxa" w:w="1694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Н5 </w:t>
            </w:r>
          </w:p>
        </w:tc>
        <w:tc>
          <w:tcPr>
            <w:tcW w:type="dxa" w:w="4588"/>
            <w:tcBorders>
              <w:start w:sz="5.600000000000364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 "Высшая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школа экономики" </w:t>
            </w:r>
          </w:p>
        </w:tc>
        <w:tc>
          <w:tcPr>
            <w:tcW w:type="dxa" w:w="2028"/>
            <w:tcBorders>
              <w:start w:sz="5.600000000000364" w:val="single" w:color="#000000"/>
              <w:top w:sz="6.400000000000091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Стукал Д.К. </w:t>
            </w:r>
          </w:p>
        </w:tc>
      </w:tr>
      <w:tr>
        <w:trPr>
          <w:trHeight w:hRule="exact" w:val="135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368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368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21-78-00081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инструментария для изучения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демографических процессов в условиях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цифровизации общества (на примере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Арктики)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"Коми научный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Уральского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Смирнов А.В. </w:t>
            </w:r>
          </w:p>
        </w:tc>
      </w:tr>
      <w:tr>
        <w:trPr>
          <w:trHeight w:hRule="exact" w:val="162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369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369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21-78-00099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Моделирование тяжести последствий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дорожно-транспортных происшествий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России на основе методов интерпретируемого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машинного обучения для аналитической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поддержки выработки превентивных мер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снижения смертности на дорогах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 "Высшая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школа экономики"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Покрышевская Е.Б. </w:t>
            </w:r>
          </w:p>
        </w:tc>
      </w:tr>
      <w:tr>
        <w:trPr>
          <w:trHeight w:hRule="exact" w:val="1356"/>
        </w:trPr>
        <w:tc>
          <w:tcPr>
            <w:tcW w:type="dxa" w:w="4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370 </w:t>
            </w:r>
          </w:p>
        </w:tc>
        <w:tc>
          <w:tcPr>
            <w:tcW w:type="dxa" w:w="12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370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21-78-00100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Аналитическая поддержка разработки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конкурентоспособных цифровых устройств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моделирования спроса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потребительских предпочтений методами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машинного обучения </w:t>
            </w:r>
          </w:p>
        </w:tc>
        <w:tc>
          <w:tcPr>
            <w:tcW w:type="dxa" w:w="1694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 "Высшая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школа экономики" </w:t>
            </w:r>
          </w:p>
        </w:tc>
        <w:tc>
          <w:tcPr>
            <w:tcW w:type="dxa" w:w="2028"/>
            <w:tcBorders>
              <w:start w:sz="5.600000000000364" w:val="single" w:color="#000000"/>
              <w:top w:sz="5.600000000000364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Антипов Е.А. </w:t>
            </w:r>
          </w:p>
        </w:tc>
      </w:tr>
    </w:tbl>
    <w:p>
      <w:pPr>
        <w:autoSpaceDN w:val="0"/>
        <w:autoSpaceDE w:val="0"/>
        <w:widowControl/>
        <w:spacing w:line="197" w:lineRule="auto" w:before="40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56 </w:t>
      </w:r>
    </w:p>
    <w:p>
      <w:pPr>
        <w:sectPr>
          <w:pgSz w:w="16838" w:h="11906"/>
          <w:pgMar w:top="374" w:right="1110" w:bottom="492" w:left="1136" w:header="720" w:footer="720" w:gutter="0"/>
          <w:cols w:space="720" w:num="1" w:equalWidth="0"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320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5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371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371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21-78-00101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72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Государственное регулирование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энергоперехода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экономики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организации промышленного производства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Комарова А.В.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21-78-00111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Коми-пермяцкие рукописи XVIII – начала XX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веков: создание базы данных,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археографическое, палеографическое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текстологическое описание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лингвистических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исследований Российской 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Гайдамашко Р.В. </w:t>
            </w:r>
          </w:p>
        </w:tc>
      </w:tr>
      <w:tr>
        <w:trPr>
          <w:trHeight w:hRule="exact" w:val="1356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373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373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21-78-00116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Эмоционально-личностные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метакогнитивные предикторы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психологического благополучия субъектов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образовательной деятельности в современных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условиях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"Донской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технический 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Денисова Е.Г.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374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374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21-78-00120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Воплощение новых слов через восприятие,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эмоции и действия: поведенческие,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электромагнитные мозговые корреляты,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участвующие в эффективной интеграции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нового лексикона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 "Высшая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школа экономики"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Bermudez-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Margaretto B.J. </w:t>
            </w:r>
          </w:p>
        </w:tc>
      </w:tr>
      <w:tr>
        <w:trPr>
          <w:trHeight w:hRule="exact" w:val="1896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375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375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21-78-00126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Учебная коммуникация через экран: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особенности синхронного цифрового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педагогического дискурса и коммуникативные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механизмы взаимодействия между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субъектами обучения как факторы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эффективности учебного процесса в цифровой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среде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"Государственный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русского языка им. А.С. Пушкина"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Лебедева М.Ю. </w:t>
            </w:r>
          </w:p>
        </w:tc>
      </w:tr>
      <w:tr>
        <w:trPr>
          <w:trHeight w:hRule="exact" w:val="1088"/>
        </w:trPr>
        <w:tc>
          <w:tcPr>
            <w:tcW w:type="dxa" w:w="4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376 </w:t>
            </w:r>
          </w:p>
        </w:tc>
        <w:tc>
          <w:tcPr>
            <w:tcW w:type="dxa" w:w="12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21-78-00140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Функциональное изучение ударно-абразивных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орудий палеолита как источник о развитии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древних технологий </w:t>
            </w:r>
          </w:p>
        </w:tc>
        <w:tc>
          <w:tcPr>
            <w:tcW w:type="dxa" w:w="1694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4588"/>
            <w:tcBorders>
              <w:start w:sz="5.600000000000364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истории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материальной культуры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5.600000000000364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Степанова К.Н. </w:t>
            </w:r>
          </w:p>
        </w:tc>
      </w:tr>
    </w:tbl>
    <w:p>
      <w:pPr>
        <w:autoSpaceDN w:val="0"/>
        <w:autoSpaceDE w:val="0"/>
        <w:widowControl/>
        <w:spacing w:line="197" w:lineRule="auto" w:before="67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57 </w:t>
      </w:r>
    </w:p>
    <w:p>
      <w:pPr>
        <w:sectPr>
          <w:pgSz w:w="16838" w:h="11906"/>
          <w:pgMar w:top="374" w:right="1110" w:bottom="492" w:left="1136" w:header="720" w:footer="720" w:gutter="0"/>
          <w:cols w:space="720" w:num="1" w:equalWidth="0"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320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5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377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377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21-79-00001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Развитие способа термической ректификации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 основе вихревого взаимодействия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парожидкостных потоков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"Казанский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технологический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Мадышев И.Н. </w:t>
            </w:r>
          </w:p>
        </w:tc>
      </w:tr>
      <w:tr>
        <w:trPr>
          <w:trHeight w:hRule="exact" w:val="135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378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378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21-79-00004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процессов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структурообразования пористых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стекломатериалов, инкорпорированных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углеродной нанофазой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"Южно-Российский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политехнический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(НПИ) имени М.И. Платова"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Гольцман Б.М. </w:t>
            </w:r>
          </w:p>
        </w:tc>
      </w:tr>
      <w:tr>
        <w:trPr>
          <w:trHeight w:hRule="exact" w:val="1358"/>
        </w:trPr>
        <w:tc>
          <w:tcPr>
            <w:tcW w:type="dxa" w:w="4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379 </w:t>
            </w:r>
          </w:p>
        </w:tc>
        <w:tc>
          <w:tcPr>
            <w:tcW w:type="dxa" w:w="12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379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21-79-00007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теплообмена в криостате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растворения He-3/He-4, используемом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получения сверхнизких температур (&lt;30мК):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эксперименты, развитие расчетной модели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оптимизация конструкции </w:t>
            </w:r>
          </w:p>
        </w:tc>
        <w:tc>
          <w:tcPr>
            <w:tcW w:type="dxa" w:w="1694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Международная межправительственная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научно-исследовательская организация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Объединенный институт ядерных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исследований </w:t>
            </w:r>
          </w:p>
        </w:tc>
        <w:tc>
          <w:tcPr>
            <w:tcW w:type="dxa" w:w="2028"/>
            <w:tcBorders>
              <w:start w:sz="5.600000000000364" w:val="single" w:color="#000000"/>
              <w:top w:sz="6.400000000000091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Должиков А.С. </w:t>
            </w:r>
          </w:p>
        </w:tc>
      </w:tr>
      <w:tr>
        <w:trPr>
          <w:trHeight w:hRule="exact" w:val="135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380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380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21-79-00011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гибридных схем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высокопроизводительных вычислений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задачах пространственного моделирования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процессов кондуктивно-конвективно-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радиационного тепломассопереноса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Томский политехнический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 А.Э.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381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21-79-00012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и усовершенствование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многослойных матричных фотоприемников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кремния для работы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мультиспектральном диапазоне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 "МЭИ"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Жбанова В.Л.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382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21-79-00026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программно-аппаратных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комплексов для исследования проводящих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 на основе сверхминиатюрных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вихретоковых преобразователей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"Алтайский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Маликов В.Н. </w:t>
            </w:r>
          </w:p>
        </w:tc>
      </w:tr>
    </w:tbl>
    <w:p>
      <w:pPr>
        <w:autoSpaceDN w:val="0"/>
        <w:autoSpaceDE w:val="0"/>
        <w:widowControl/>
        <w:spacing w:line="197" w:lineRule="auto" w:before="121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58 </w:t>
      </w:r>
    </w:p>
    <w:p>
      <w:pPr>
        <w:sectPr>
          <w:pgSz w:w="16838" w:h="11906"/>
          <w:pgMar w:top="374" w:right="1110" w:bottom="492" w:left="1136" w:header="720" w:footer="720" w:gutter="0"/>
          <w:cols w:space="720" w:num="1" w:equalWidth="0"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320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5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383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383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21-79-00030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Взаимодействие капель перспективных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огнетушащих жидкостей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высокотемпературными продуктами сгорания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горючих веществ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Н5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Томский политехнический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Жданова А.О.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384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21-79-00035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Биоинертные наноструктурные покрытия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ниобия, циркония, тантала и азота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медицинских имплантатов нового поколения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"Сибирский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индустриальный 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Соснин К.В. </w:t>
            </w:r>
          </w:p>
        </w:tc>
      </w:tr>
      <w:tr>
        <w:trPr>
          <w:trHeight w:hRule="exact" w:val="1356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385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385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21-79-00041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Восприимчивость сверхзвукового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пограничного слоя к вихревым и энтропийным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возмущениям набегающего потока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Н6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"Московский физико-технический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(национальный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университет)"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Пальчековская Н.В.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386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21-79-00047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методов прогнозирования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теплофизических свойств композиционных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 с периодической макроструктурой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"Самарский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технический 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Еремин А.В. </w:t>
            </w:r>
          </w:p>
        </w:tc>
      </w:tr>
      <w:tr>
        <w:trPr>
          <w:trHeight w:hRule="exact" w:val="162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387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387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21-79-00051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комплексного акустического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когерентно-оптического анализатора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морфофункциональных характеристик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дисперсных систем и пористых сред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мониторинга процессов синтеза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функционализации материалов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"Саратовский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технический университет имени Гагарина Ю.А."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Исаева А.А. </w:t>
            </w:r>
          </w:p>
        </w:tc>
      </w:tr>
      <w:tr>
        <w:trPr>
          <w:trHeight w:hRule="exact" w:val="135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388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388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21-79-00062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Микроструктурный дизайн, текстура и физико-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механические свойства перспективных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медных сплавов после комбинированной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деформационной обработки, включающей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интенсивную пластическую деформацию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"Белгородский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национальный 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Бодякова А.И. </w:t>
            </w:r>
          </w:p>
        </w:tc>
      </w:tr>
    </w:tbl>
    <w:p>
      <w:pPr>
        <w:autoSpaceDN w:val="0"/>
        <w:autoSpaceDE w:val="0"/>
        <w:widowControl/>
        <w:spacing w:line="197" w:lineRule="auto" w:before="94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59 </w:t>
      </w:r>
    </w:p>
    <w:p>
      <w:pPr>
        <w:sectPr>
          <w:pgSz w:w="16838" w:h="11906"/>
          <w:pgMar w:top="374" w:right="1110" w:bottom="492" w:left="1136" w:header="720" w:footer="720" w:gutter="0"/>
          <w:cols w:space="720" w:num="1" w:equalWidth="0"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320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5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389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389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21-79-00067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влияния структуры и частиц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вторых фаз на ударную вязкость и хрупко-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вязкий переход в улучшенных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теплотехнических сталях с повышенным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содержанием бора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"Белгородский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национальный 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Ткачёв Е.С. </w:t>
            </w:r>
          </w:p>
        </w:tc>
      </w:tr>
      <w:tr>
        <w:trPr>
          <w:trHeight w:hRule="exact" w:val="135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390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390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21-79-00079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Технологические аспекты электрохимического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получения порошковых гибридных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 на основе оксида вольфрама и 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применения в процессах экологического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фотокатализа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"Южно-Российский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политехнический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(НПИ) имени М.И. Платова"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Ульянкина А.А. </w:t>
            </w:r>
          </w:p>
        </w:tc>
      </w:tr>
      <w:tr>
        <w:trPr>
          <w:trHeight w:hRule="exact" w:val="1358"/>
        </w:trPr>
        <w:tc>
          <w:tcPr>
            <w:tcW w:type="dxa" w:w="4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391 </w:t>
            </w:r>
          </w:p>
        </w:tc>
        <w:tc>
          <w:tcPr>
            <w:tcW w:type="dxa" w:w="12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391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21-79-00081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процесса прямого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восстановления железа из брэксов,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изготовленных из пыли ЭДП методом жёсткой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экструзии, с последующим получением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чугунных мелющих тел </w:t>
            </w:r>
          </w:p>
        </w:tc>
        <w:tc>
          <w:tcPr>
            <w:tcW w:type="dxa" w:w="1694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"Южно-Уральский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 (национальный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университет)" </w:t>
            </w:r>
          </w:p>
        </w:tc>
        <w:tc>
          <w:tcPr>
            <w:tcW w:type="dxa" w:w="2028"/>
            <w:tcBorders>
              <w:start w:sz="5.600000000000364" w:val="single" w:color="#000000"/>
              <w:top w:sz="6.400000000000091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Капелюшин Ю.Е. </w:t>
            </w:r>
          </w:p>
        </w:tc>
      </w:tr>
      <w:tr>
        <w:trPr>
          <w:trHeight w:hRule="exact" w:val="135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392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392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21-79-00082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Композитные голограммные оптические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элементы и методы проектирования оптико-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электронных приборов на их основе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"Казанский 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технический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А.Н. Туполева-КАИ"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Муслимов Э.Р. </w:t>
            </w:r>
          </w:p>
        </w:tc>
      </w:tr>
      <w:tr>
        <w:trPr>
          <w:trHeight w:hRule="exact" w:val="1356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393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393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21-79-00083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Научные основы построения средств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измерений малых отклонений физических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величин, обладающих сигнальной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параметрической инвариантностью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Томский политехнический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Баранов П.Ф.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394 </w:t>
            </w:r>
          </w:p>
        </w:tc>
        <w:tc>
          <w:tcPr>
            <w:tcW w:type="dxa" w:w="12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394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21-79-00084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физико-технических принципов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управления структурно-фазовым состоянием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медных сплавов в условиях нестационарной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локальной металлургии при электронно-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лучевом аддитивном производстве </w:t>
            </w:r>
          </w:p>
        </w:tc>
        <w:tc>
          <w:tcPr>
            <w:tcW w:type="dxa" w:w="1694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физики прочности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материаловедения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5.600000000000364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Филиппов А.В. </w:t>
            </w:r>
          </w:p>
        </w:tc>
      </w:tr>
    </w:tbl>
    <w:p>
      <w:pPr>
        <w:autoSpaceDN w:val="0"/>
        <w:autoSpaceDE w:val="0"/>
        <w:widowControl/>
        <w:spacing w:line="197" w:lineRule="auto" w:before="67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60 </w:t>
      </w:r>
    </w:p>
    <w:p>
      <w:pPr>
        <w:sectPr>
          <w:pgSz w:w="16838" w:h="11906"/>
          <w:pgMar w:top="374" w:right="1110" w:bottom="492" w:left="1136" w:header="720" w:footer="720" w:gutter="0"/>
          <w:cols w:space="720" w:num="1" w:equalWidth="0"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320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08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395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21-79-00085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Управление структурой и свойствами сварных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соединений среднеуглеродистых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легированных сталей в процессе ротационной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сварки трением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"Оренбургский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Степанчукова А.В.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396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396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21-79-00091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механизма и теплофизических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закономерностей процесса горения углей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коксов с каталитически активными добавками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оксидов и солей переходных металлов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Томский политехнический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Ларионов К.Б. </w:t>
            </w:r>
          </w:p>
        </w:tc>
      </w:tr>
      <w:tr>
        <w:trPr>
          <w:trHeight w:hRule="exact" w:val="1356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397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397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21-79-00092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Интенсификация процесса короткоцикловой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безнагревной адсорбции получения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высокочистого водорода с использованием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блочных цеолитовых адсорбентов: кинетика,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моделирование, оптимизация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"Тамбовский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технический 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Голубятников О.О.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398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398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21-79-00097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Численное и экспериментальное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совместного развития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локализованных возмущений от нескольких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источников в сверхзвуковом пограничном слое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Н6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теоретической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прикладной механики им. С.А. Христиановича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Яцких А.А. </w:t>
            </w:r>
          </w:p>
        </w:tc>
      </w:tr>
      <w:tr>
        <w:trPr>
          <w:trHeight w:hRule="exact" w:val="135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399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399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21-79-00100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микро-, мезо- и макро-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масштабных моделей нестационарных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процессов тепломассообмена в сопловых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каналах аэрокосмической техники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Н5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"Балтийский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технический университет "ВОЕНМЕХ"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Д.Ф. Устинова"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Брыков Н.А. </w:t>
            </w:r>
          </w:p>
        </w:tc>
      </w:tr>
      <w:tr>
        <w:trPr>
          <w:trHeight w:hRule="exact" w:val="135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400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400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21-79-00112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Совершенствование процесса сушки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растительного сырья методами направленного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энергетического действия нитевидной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микроплазмой на этапе предварительной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обработки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"Кубанский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технологический 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Шорсткий И.А. </w:t>
            </w:r>
          </w:p>
        </w:tc>
      </w:tr>
    </w:tbl>
    <w:p>
      <w:pPr>
        <w:autoSpaceDN w:val="0"/>
        <w:autoSpaceDE w:val="0"/>
        <w:widowControl/>
        <w:spacing w:line="197" w:lineRule="auto" w:before="94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61 </w:t>
      </w:r>
    </w:p>
    <w:p>
      <w:pPr>
        <w:sectPr>
          <w:pgSz w:w="16838" w:h="11906"/>
          <w:pgMar w:top="374" w:right="1110" w:bottom="492" w:left="1136" w:header="720" w:footer="720" w:gutter="0"/>
          <w:cols w:space="720" w:num="1" w:equalWidth="0"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320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08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401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21-79-00114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Фундаментальные основы деминерализации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амфолит-содержащих растворов в процессах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нейтрализационного диализа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ионообменными мембранами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"Кубанский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Порожный М.В.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402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402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21-79-00117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Оптико-цифровые системы защищенной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видеосвязи на базе дифракционного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кодирования в пространственно-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некогерентном свете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Н5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ядерный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"МИФИ"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Краснов В.В. </w:t>
            </w:r>
          </w:p>
        </w:tc>
      </w:tr>
      <w:tr>
        <w:trPr>
          <w:trHeight w:hRule="exact" w:val="1086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403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21-79-00118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Выявление физических закономерностей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изменения усталостного ресурса титана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разрушении в магнитных полях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"Сибирский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индустриальный 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Аксёнова К.В. </w:t>
            </w:r>
          </w:p>
        </w:tc>
      </w:tr>
      <w:tr>
        <w:trPr>
          <w:trHeight w:hRule="exact" w:val="163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404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404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21-79-00122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и исследование методов локации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коротких замыканий на линиях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электропередачи сверхвысокого напряжения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использованием параметрической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идентификации и синхронизированных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векторных измерений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"Ивановский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энергетический университет имени В.И.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Ленина"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Яблоков А.А. </w:t>
            </w:r>
          </w:p>
        </w:tc>
      </w:tr>
      <w:tr>
        <w:trPr>
          <w:trHeight w:hRule="exact" w:val="108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405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21-79-00123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полимерных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наноструктурированных термических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интерфейсов для систем терморегулирования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исследование их тепло-физических свойств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химии твердого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тела Уральского отделения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Шишкин Р.А.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406 </w:t>
            </w:r>
          </w:p>
        </w:tc>
        <w:tc>
          <w:tcPr>
            <w:tcW w:type="dxa" w:w="12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21-79-00124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Повышение усталостных свойств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ультрамелкозернистого титана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биомедицинского применения методом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ультразвуковой финишной обработки </w:t>
            </w:r>
          </w:p>
        </w:tc>
        <w:tc>
          <w:tcPr>
            <w:tcW w:type="dxa" w:w="1694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6.400000000000091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учреждение Уфимский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6.400000000000091" w:val="single" w:color="#000000"/>
              <w:end w:sz="5.59999999999945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Асфандияров Р.Н.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407 </w:t>
            </w:r>
          </w:p>
        </w:tc>
        <w:tc>
          <w:tcPr>
            <w:tcW w:type="dxa" w:w="12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407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21-79-00129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технологии управления силовыми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преобразователями генерирующих установок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 базе возобновляемых источников энергии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обеспечения всережимной устойчивости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современных энергообъединений </w:t>
            </w:r>
          </w:p>
        </w:tc>
        <w:tc>
          <w:tcPr>
            <w:tcW w:type="dxa" w:w="1694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Н5 </w:t>
            </w:r>
          </w:p>
        </w:tc>
        <w:tc>
          <w:tcPr>
            <w:tcW w:type="dxa" w:w="4588"/>
            <w:tcBorders>
              <w:start w:sz="5.600000000000364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Томский политехнический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6.400000000000091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Суворов А.А. </w:t>
            </w:r>
          </w:p>
        </w:tc>
      </w:tr>
    </w:tbl>
    <w:p>
      <w:pPr>
        <w:autoSpaceDN w:val="0"/>
        <w:autoSpaceDE w:val="0"/>
        <w:widowControl/>
        <w:spacing w:line="197" w:lineRule="auto" w:before="12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62 </w:t>
      </w:r>
    </w:p>
    <w:p>
      <w:pPr>
        <w:sectPr>
          <w:pgSz w:w="16838" w:h="11906"/>
          <w:pgMar w:top="374" w:right="1110" w:bottom="492" w:left="1136" w:header="720" w:footer="720" w:gutter="0"/>
          <w:cols w:space="720" w:num="1" w:equalWidth="0"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320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5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408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408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21-79-00134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Обоснование состава и технологии получения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сверхлегких коррозионностойких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алюминиевых сплавов на основе системы Al-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Mg-Ca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технологический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"МИСиС"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Дорошенко В.В.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409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21-79-00142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Механизмы и методы адаптации протоколов 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сетям связи 5G/6G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"Российский университет дружбы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народов"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Самуйлов А.К. </w:t>
            </w:r>
          </w:p>
        </w:tc>
      </w:tr>
      <w:tr>
        <w:trPr>
          <w:trHeight w:hRule="exact" w:val="1356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410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410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21-79-00144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обоснование и разработка технологии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получения прутков из высокопрочных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алюминиевых сплавов с функционально-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градиентной структурой способом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управляемой пластической деформации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технологический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"МИСиС"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Гамин Ю.В.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411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411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21-79-00147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Визуализация флуоресцентных ингибиторов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солеотложений – новый подход к пониманию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механизмов ингибирования в системах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водопользования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образования "Российский химико-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технологический университет имени Д.И. </w:t>
            </w:r>
          </w:p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Менделеева"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Ткаченко С.В. </w:t>
            </w:r>
          </w:p>
        </w:tc>
      </w:tr>
      <w:tr>
        <w:trPr>
          <w:trHeight w:hRule="exact" w:val="135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412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412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21-79-00148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Гетерогенные катализаторы гидрирования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углекислого газа на основе промотированных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платиной и медью наночастиц нитридов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железа и кобальта, нанесённых на частицы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дефектного гексагонального нитрида бора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технологический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"МИСиС"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Лейбо Д.В.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413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21-79-00149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Растворные методы печати люминесцентных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нелинейно-оптических нанокристаллов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 ИТМО"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Погосян Т.Н. </w:t>
            </w:r>
          </w:p>
        </w:tc>
      </w:tr>
    </w:tbl>
    <w:p>
      <w:pPr>
        <w:autoSpaceDN w:val="0"/>
        <w:autoSpaceDE w:val="0"/>
        <w:widowControl/>
        <w:spacing w:line="197" w:lineRule="auto" w:before="121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63 </w:t>
      </w:r>
    </w:p>
    <w:p>
      <w:pPr>
        <w:sectPr>
          <w:pgSz w:w="16838" w:h="11906"/>
          <w:pgMar w:top="374" w:right="1110" w:bottom="492" w:left="1136" w:header="720" w:footer="720" w:gutter="0"/>
          <w:cols w:space="720" w:num="1" w:equalWidth="0"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320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5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414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414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21-79-00150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Теоретическое предсказание устойчивости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растворов электролитов под воздействием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напряжения на электродах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"Московский физико-технический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(национальный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университет)"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Орехов М.А. </w:t>
            </w:r>
          </w:p>
        </w:tc>
      </w:tr>
      <w:tr>
        <w:trPr>
          <w:trHeight w:hRule="exact" w:val="1894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415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415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21-79-00151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фундаментальных закономерностей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поведения структурно-неоднородных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 естественного и искусственного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происхождения при ударно импульсных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нагрузках для задач численного расчета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конструкций, подвергнутых динамическим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воздействиям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Н5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Нижегородский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 им. Н.И. </w:t>
            </w:r>
          </w:p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Лобачевского"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Ламзин Д.А. </w:t>
            </w:r>
          </w:p>
        </w:tc>
      </w:tr>
      <w:tr>
        <w:trPr>
          <w:trHeight w:hRule="exact" w:val="135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416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416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21-79-00152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Получение композиционного углеродного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материала, декорированного наночастицами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оксидов железа, для сорбции ионов тяжёлых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металлов и радионуклидов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Ордена Ленина и Ордена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Октябрьской Революции Институт геохимии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аналитической химии им. В.И. Вернадского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Нескоромная Е.А. </w:t>
            </w:r>
          </w:p>
        </w:tc>
      </w:tr>
      <w:tr>
        <w:trPr>
          <w:trHeight w:hRule="exact" w:val="1896"/>
        </w:trPr>
        <w:tc>
          <w:tcPr>
            <w:tcW w:type="dxa" w:w="4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417 </w:t>
            </w:r>
          </w:p>
        </w:tc>
        <w:tc>
          <w:tcPr>
            <w:tcW w:type="dxa" w:w="12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417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21-79-00154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и исследование жаропрочных,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жаростойких и износостойких порошковых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 на основе Ni3Al (сплавы типа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ВКНА), полученных с использованием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технологии электроискрового плазменного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спекания механически активированных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порошков </w:t>
            </w:r>
          </w:p>
        </w:tc>
        <w:tc>
          <w:tcPr>
            <w:tcW w:type="dxa" w:w="1694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"Новосибирский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технический 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6.400000000000091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Шевцова Л.И.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418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21-79-00157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Построение и анализ моделей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взаимодействия пользователей с базовыми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станциями сети 5/6G средствами беспилотных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летательных аппаратов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Н6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"Российский университет дружбы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народов"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Мокров Е.В. </w:t>
            </w:r>
          </w:p>
        </w:tc>
      </w:tr>
    </w:tbl>
    <w:p>
      <w:pPr>
        <w:autoSpaceDN w:val="0"/>
        <w:autoSpaceDE w:val="0"/>
        <w:widowControl/>
        <w:spacing w:line="197" w:lineRule="auto" w:before="122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64 </w:t>
      </w:r>
    </w:p>
    <w:p>
      <w:pPr>
        <w:sectPr>
          <w:pgSz w:w="16838" w:h="11906"/>
          <w:pgMar w:top="374" w:right="1110" w:bottom="492" w:left="1136" w:header="720" w:footer="720" w:gutter="0"/>
          <w:cols w:space="720" w:num="1" w:equalWidth="0"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320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5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419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419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21-79-00160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Распределение ресурсов связи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телекоммуникационных системах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неортогональным множественным доступом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Н6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"Томский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систем управления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радиоэлектроники"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Крюков Я.В. </w:t>
            </w:r>
          </w:p>
        </w:tc>
      </w:tr>
      <w:tr>
        <w:trPr>
          <w:trHeight w:hRule="exact" w:val="135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420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420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21-79-00161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Математический аппарат для синтеза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пассивных помехоподавляющих полосковых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устройств с асимметричной структурой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модальных технологий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Н5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"Томский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систем управления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радиоэлектроники"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Суровцев Р.С. </w:t>
            </w:r>
          </w:p>
        </w:tc>
      </w:tr>
      <w:tr>
        <w:trPr>
          <w:trHeight w:hRule="exact" w:val="1358"/>
        </w:trPr>
        <w:tc>
          <w:tcPr>
            <w:tcW w:type="dxa" w:w="4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421 </w:t>
            </w:r>
          </w:p>
        </w:tc>
        <w:tc>
          <w:tcPr>
            <w:tcW w:type="dxa" w:w="12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421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21-79-00168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Новый метод пассивных микроволновых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исследований быстропротекающих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радиотепловых процессов природного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антропогенного характера </w:t>
            </w:r>
          </w:p>
        </w:tc>
        <w:tc>
          <w:tcPr>
            <w:tcW w:type="dxa" w:w="1694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Н5 </w:t>
            </w:r>
          </w:p>
        </w:tc>
        <w:tc>
          <w:tcPr>
            <w:tcW w:type="dxa" w:w="4588"/>
            <w:tcBorders>
              <w:start w:sz="5.600000000000364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"Томский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систем управления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радиоэлектроники" </w:t>
            </w:r>
          </w:p>
        </w:tc>
        <w:tc>
          <w:tcPr>
            <w:tcW w:type="dxa" w:w="2028"/>
            <w:tcBorders>
              <w:start w:sz="5.600000000000364" w:val="single" w:color="#000000"/>
              <w:top w:sz="6.400000000000091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Убайчин А.В. </w:t>
            </w:r>
          </w:p>
        </w:tc>
      </w:tr>
      <w:tr>
        <w:trPr>
          <w:trHeight w:hRule="exact" w:val="135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422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422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21-79-00169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Электроимпульсный излучатель акустических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колебаний для задач неразрушающего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контроля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Томский политехнический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Дерусова Д.А. </w:t>
            </w:r>
          </w:p>
        </w:tc>
      </w:tr>
      <w:tr>
        <w:trPr>
          <w:trHeight w:hRule="exact" w:val="162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423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423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21-79-00170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процессов горения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водородсодержащих топлив в роторно-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поршневых двигателях с многократной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подачей топлива и форкамерно-факельным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зажиганием для применения в системах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распределённой электрогенерации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Томский научный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Замбалов С.Д. </w:t>
            </w:r>
          </w:p>
        </w:tc>
      </w:tr>
      <w:tr>
        <w:trPr>
          <w:trHeight w:hRule="exact" w:val="1088"/>
        </w:trPr>
        <w:tc>
          <w:tcPr>
            <w:tcW w:type="dxa" w:w="4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424 </w:t>
            </w:r>
          </w:p>
        </w:tc>
        <w:tc>
          <w:tcPr>
            <w:tcW w:type="dxa" w:w="12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21-79-00174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и исследование путей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эффективного и безопасного использования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водородных технологий в энергосистемах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высокой долей АЭС </w:t>
            </w:r>
          </w:p>
        </w:tc>
        <w:tc>
          <w:tcPr>
            <w:tcW w:type="dxa" w:w="1694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588"/>
            <w:tcBorders>
              <w:start w:sz="5.600000000000364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Саратовский научный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5.600000000000364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Егоров А.Н. </w:t>
            </w:r>
          </w:p>
        </w:tc>
      </w:tr>
    </w:tbl>
    <w:p>
      <w:pPr>
        <w:autoSpaceDN w:val="0"/>
        <w:autoSpaceDE w:val="0"/>
        <w:widowControl/>
        <w:spacing w:line="197" w:lineRule="auto" w:before="67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65 </w:t>
      </w:r>
    </w:p>
    <w:p>
      <w:pPr>
        <w:sectPr>
          <w:pgSz w:w="16838" w:h="11906"/>
          <w:pgMar w:top="374" w:right="1110" w:bottom="492" w:left="1136" w:header="720" w:footer="720" w:gutter="0"/>
          <w:cols w:space="720" w:num="1" w:equalWidth="0"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320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5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425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425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21-79-00175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фундаментальных аспектов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коррозионного поведения циркониевых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сплавов с защитными хромосодержащими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покрытиями при высокотемпературном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окислении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Томский политехнический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Сыртанов М.С. </w:t>
            </w:r>
          </w:p>
        </w:tc>
      </w:tr>
      <w:tr>
        <w:trPr>
          <w:trHeight w:hRule="exact" w:val="1624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426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426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21-79-00176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Композитные термоаккумулирующие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структуры на основе микрофибриллярной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целлюлозы, наночастиц магнетита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органических фазово-переходных материалов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 возможностью бимодального нагрева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"Российский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нефти и газа (национальный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университет) имени И.М.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Губкина"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Воронин Д.В. </w:t>
            </w:r>
          </w:p>
        </w:tc>
      </w:tr>
      <w:tr>
        <w:trPr>
          <w:trHeight w:hRule="exact" w:val="1628"/>
        </w:trPr>
        <w:tc>
          <w:tcPr>
            <w:tcW w:type="dxa" w:w="4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427 </w:t>
            </w:r>
          </w:p>
        </w:tc>
        <w:tc>
          <w:tcPr>
            <w:tcW w:type="dxa" w:w="12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427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21-79-00180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Нанопористые слои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модифицированных углеродных нанотрубок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графена для высокоселективного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детектирования молекул целевого газа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промышленности и экологическом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мониторинге </w:t>
            </w:r>
          </w:p>
        </w:tc>
        <w:tc>
          <w:tcPr>
            <w:tcW w:type="dxa" w:w="1694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 "Московский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электронной техники" </w:t>
            </w:r>
          </w:p>
        </w:tc>
        <w:tc>
          <w:tcPr>
            <w:tcW w:type="dxa" w:w="2028"/>
            <w:tcBorders>
              <w:start w:sz="5.600000000000364" w:val="single" w:color="#000000"/>
              <w:top w:sz="5.600000000000136" w:val="single" w:color="#000000"/>
              <w:end w:sz="5.59999999999945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Емельянов А.В. </w:t>
            </w:r>
          </w:p>
        </w:tc>
      </w:tr>
      <w:tr>
        <w:trPr>
          <w:trHeight w:hRule="exact" w:val="1358"/>
        </w:trPr>
        <w:tc>
          <w:tcPr>
            <w:tcW w:type="dxa" w:w="4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428 </w:t>
            </w:r>
          </w:p>
        </w:tc>
        <w:tc>
          <w:tcPr>
            <w:tcW w:type="dxa" w:w="12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428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21-79-00185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влияния ультразвуковых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колебаний на процессы получения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неразъёмных соединений </w:t>
            </w:r>
          </w:p>
        </w:tc>
        <w:tc>
          <w:tcPr>
            <w:tcW w:type="dxa" w:w="1694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образования "Московский автомобильно-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дорожный государственный 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6.400000000000091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Сундуков С.К. </w:t>
            </w:r>
          </w:p>
        </w:tc>
      </w:tr>
      <w:tr>
        <w:trPr>
          <w:trHeight w:hRule="exact" w:val="1092"/>
        </w:trPr>
        <w:tc>
          <w:tcPr>
            <w:tcW w:type="dxa" w:w="4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429 </w:t>
            </w:r>
          </w:p>
        </w:tc>
        <w:tc>
          <w:tcPr>
            <w:tcW w:type="dxa" w:w="12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21-79-00190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Влияние ионизирующего излучения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транспортные свойства композитов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углеродными нанотрубками, в том числе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ориентированными </w:t>
            </w:r>
          </w:p>
        </w:tc>
        <w:tc>
          <w:tcPr>
            <w:tcW w:type="dxa" w:w="1694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M.В.Ломоносова» </w:t>
            </w:r>
          </w:p>
        </w:tc>
        <w:tc>
          <w:tcPr>
            <w:tcW w:type="dxa" w:w="2028"/>
            <w:tcBorders>
              <w:start w:sz="5.600000000000364" w:val="single" w:color="#000000"/>
              <w:top w:sz="5.600000000000364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Воробьева Е.А. </w:t>
            </w:r>
          </w:p>
        </w:tc>
      </w:tr>
      <w:tr>
        <w:trPr>
          <w:trHeight w:hRule="exact" w:val="1356"/>
        </w:trPr>
        <w:tc>
          <w:tcPr>
            <w:tcW w:type="dxa" w:w="4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430 </w:t>
            </w:r>
          </w:p>
        </w:tc>
        <w:tc>
          <w:tcPr>
            <w:tcW w:type="dxa" w:w="12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430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21-79-00191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тепловых и поверхностных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эффектов в комплексных наномодификаторах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получения новых функциональных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 для дорожного строительства </w:t>
            </w:r>
          </w:p>
        </w:tc>
        <w:tc>
          <w:tcPr>
            <w:tcW w:type="dxa" w:w="1694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Московский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строительный 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5.600000000000364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Шеховцова С.Ю. </w:t>
            </w:r>
          </w:p>
        </w:tc>
      </w:tr>
    </w:tbl>
    <w:p>
      <w:pPr>
        <w:autoSpaceDN w:val="0"/>
        <w:autoSpaceDE w:val="0"/>
        <w:widowControl/>
        <w:spacing w:line="197" w:lineRule="auto" w:before="40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66 </w:t>
      </w:r>
    </w:p>
    <w:p>
      <w:pPr>
        <w:sectPr>
          <w:pgSz w:w="16838" w:h="11906"/>
          <w:pgMar w:top="374" w:right="1110" w:bottom="492" w:left="1136" w:header="720" w:footer="720" w:gutter="0"/>
          <w:cols w:space="720" w:num="1" w:equalWidth="0"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320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5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431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431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21-79-00193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Особенности формирования структуры новых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квазибинарных сплавов Al-Cu-Yb и Al-Cu-Gd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на их основе новых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высокотехнологичных материалов.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технологический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"МИСиС"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Барков Р.Ю.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432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21-79-00194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Система самодиагностики для обнаружения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кибератак на БПЛА на основе анализа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изменения параметров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Н5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"Южный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Басан Е.С. </w:t>
            </w:r>
          </w:p>
        </w:tc>
      </w:tr>
      <w:tr>
        <w:trPr>
          <w:trHeight w:hRule="exact" w:val="1356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433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433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21-79-00197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метода и создание комплекса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программ для моделирования формирования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микро- и наноструктур фокусированным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ионным пучком в многослойных мишенях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 "Московский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электронной техники"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Румянцев А.В.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434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21-79-00203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Научных Принципов и Методов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Создания Киберфизической Системы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Анализа и Контроля Технологического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Процесса Электроэрозионной Обработки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технологический университет "СТАНКИН"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Клюев М.Б. </w:t>
            </w:r>
          </w:p>
        </w:tc>
      </w:tr>
      <w:tr>
        <w:trPr>
          <w:trHeight w:hRule="exact" w:val="135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435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435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21-79-00206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Резонансные наночастицы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дихалькогенидов переходных металлов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применений в фотонике и тераностике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"Московский физико-технический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(национальный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университет)"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Целиков Г.И.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436 </w:t>
            </w:r>
          </w:p>
        </w:tc>
        <w:tc>
          <w:tcPr>
            <w:tcW w:type="dxa" w:w="12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436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21-79-00209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Оптически и электрически индуцированные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фазовые переходы в нанопроводах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нанокомпозитах диоксида ванадия </w:t>
            </w:r>
          </w:p>
        </w:tc>
        <w:tc>
          <w:tcPr>
            <w:tcW w:type="dxa" w:w="1694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"Московский физико-технический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(национальный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университет)" </w:t>
            </w:r>
          </w:p>
        </w:tc>
        <w:tc>
          <w:tcPr>
            <w:tcW w:type="dxa" w:w="2028"/>
            <w:tcBorders>
              <w:start w:sz="5.600000000000364" w:val="single" w:color="#000000"/>
              <w:top w:sz="6.400000000000091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Алымов Г.В.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437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21-79-00211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Получение и исследование гетероструктур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ε-Ga2O3 для создания УФ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фотодетектора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 ИТМО"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Кремлева А.В. </w:t>
            </w:r>
          </w:p>
        </w:tc>
      </w:tr>
    </w:tbl>
    <w:p>
      <w:pPr>
        <w:autoSpaceDN w:val="0"/>
        <w:autoSpaceDE w:val="0"/>
        <w:widowControl/>
        <w:spacing w:line="197" w:lineRule="auto" w:before="12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67 </w:t>
      </w:r>
    </w:p>
    <w:p>
      <w:pPr>
        <w:sectPr>
          <w:pgSz w:w="16838" w:h="11906"/>
          <w:pgMar w:top="374" w:right="1110" w:bottom="492" w:left="1136" w:header="720" w:footer="720" w:gutter="0"/>
          <w:cols w:space="720" w:num="1" w:equalWidth="0"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320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5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438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438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21-79-00215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Импульсные однофотонные источники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электрической накачкой на основе центров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окраски в карбиде кремния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Н5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"Московский физико-технический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(национальный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университет)"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Федянин Д.Ю. </w:t>
            </w:r>
          </w:p>
        </w:tc>
      </w:tr>
      <w:tr>
        <w:trPr>
          <w:trHeight w:hRule="exact" w:val="1624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439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439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21-79-00216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Физико-технологические аспекты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многоуровневой энергонезависимой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резистивной памяти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нанокристаллических пленок оксида цинка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создания нейроморфных систем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искусственного интеллекта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"Южный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Томинов Р.В. </w:t>
            </w:r>
          </w:p>
        </w:tc>
      </w:tr>
      <w:tr>
        <w:trPr>
          <w:trHeight w:hRule="exact" w:val="1092"/>
        </w:trPr>
        <w:tc>
          <w:tcPr>
            <w:tcW w:type="dxa" w:w="4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440 </w:t>
            </w:r>
          </w:p>
        </w:tc>
        <w:tc>
          <w:tcPr>
            <w:tcW w:type="dxa" w:w="12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21-79-00217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OSTE+ полимеров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использования в нано- и микроэлектронной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технике </w:t>
            </w:r>
          </w:p>
        </w:tc>
        <w:tc>
          <w:tcPr>
            <w:tcW w:type="dxa" w:w="1694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научное учреждение «Научно–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производственный комплекс «Технологический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центр» </w:t>
            </w:r>
          </w:p>
        </w:tc>
        <w:tc>
          <w:tcPr>
            <w:tcW w:type="dxa" w:w="2028"/>
            <w:tcBorders>
              <w:start w:sz="5.600000000000364" w:val="single" w:color="#000000"/>
              <w:top w:sz="5.600000000000136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Пучнин К.В. </w:t>
            </w:r>
          </w:p>
        </w:tc>
      </w:tr>
      <w:tr>
        <w:trPr>
          <w:trHeight w:hRule="exact" w:val="135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441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21-79-00218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Гибридныe ван-дер-ваальсовы гетероструктур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 перестраиваемыми оптическими свойствами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"Московский физико-технический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(национальный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университет)"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Казарян Д.А. </w:t>
            </w:r>
          </w:p>
        </w:tc>
      </w:tr>
      <w:tr>
        <w:trPr>
          <w:trHeight w:hRule="exact" w:val="1356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442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442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21-79-00220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и исследование композитных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магнитопроводов магнитогидродинамических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установок металлургического назначения.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"Уральский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первого Президента России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Б.Н. Ельцина"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Болотин К.Е.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443 </w:t>
            </w:r>
          </w:p>
        </w:tc>
        <w:tc>
          <w:tcPr>
            <w:tcW w:type="dxa" w:w="12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443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21-79-00222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Моделирование мембранных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газоразделительных процессов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нефтегазовой и химической промышленности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 основе in-situ исследования эффективных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газотранспортных свойств мембран </w:t>
            </w:r>
          </w:p>
        </w:tc>
        <w:tc>
          <w:tcPr>
            <w:tcW w:type="dxa" w:w="1694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588"/>
            <w:tcBorders>
              <w:start w:sz="5.600000000000364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образования "Российский химико-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технологический университет имени Д.И.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Менделеева" </w:t>
            </w:r>
          </w:p>
        </w:tc>
        <w:tc>
          <w:tcPr>
            <w:tcW w:type="dxa" w:w="2028"/>
            <w:tcBorders>
              <w:start w:sz="5.600000000000364" w:val="single" w:color="#000000"/>
              <w:top w:sz="5.600000000000364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Атласкин А.А. </w:t>
            </w:r>
          </w:p>
        </w:tc>
      </w:tr>
    </w:tbl>
    <w:p>
      <w:pPr>
        <w:autoSpaceDN w:val="0"/>
        <w:autoSpaceDE w:val="0"/>
        <w:widowControl/>
        <w:spacing w:line="197" w:lineRule="auto" w:before="67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68 </w:t>
      </w:r>
    </w:p>
    <w:p>
      <w:pPr>
        <w:sectPr>
          <w:pgSz w:w="16838" w:h="11906"/>
          <w:pgMar w:top="374" w:right="1110" w:bottom="492" w:left="1136" w:header="720" w:footer="720" w:gutter="0"/>
          <w:cols w:space="720" w:num="1" w:equalWidth="0"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320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08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444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21-79-00223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Создание термически и химически стойкой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композиционной мембраны для селективного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выделения альдегидов из реакционной смеси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процесса гидроформилирования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Ордена Трудового Красного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Знамени Институт нефтехимического синтеза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А.В.Топчиева Российской 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Грушевенко Е.А. </w:t>
            </w:r>
          </w:p>
        </w:tc>
      </w:tr>
      <w:tr>
        <w:trPr>
          <w:trHeight w:hRule="exact" w:val="1092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445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21-79-00224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Высокотемпературные полимерные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композиты для задач сенсорной электроники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неорганической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химии им. А.В.Николаева Сибирского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Кузнецов В.А. </w:t>
            </w:r>
          </w:p>
        </w:tc>
      </w:tr>
      <w:tr>
        <w:trPr>
          <w:trHeight w:hRule="exact" w:val="1354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446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446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21-79-00231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закономерностей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низкотемпературного охрупчивания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реакторной малоактивируемой ферритно-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мартенситной стали в условиях повышения ее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прочностных свойств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физики прочности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материаловедения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Полехина Н.А.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447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21-79-00232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влияния масштабного фактора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 результаты диагностики металлических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 методом акустической эмиссии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 "МЭИ"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Марченков А.Ю.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448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448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21-79-00233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цифровой математической модели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процесса пиролиза углеводородного сырья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учетом его механизма протекания, физико-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химических закономерностей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нестационарности за счет накопления кокса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Томский политехнический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Долганов И.М. </w:t>
            </w:r>
          </w:p>
        </w:tc>
      </w:tr>
      <w:tr>
        <w:trPr>
          <w:trHeight w:hRule="exact" w:val="162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449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449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21-79-00237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закономерностей формирования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свойств заготовок из композиционных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 с металлической матрицей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методом плазменной наплавки,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изготовления высоконагруженных изделий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северного исполнения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"Пермский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политехнический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Неулыбин С.Д.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450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21-79-00246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Высокоэффективные методы рециклинга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армирующих наполнителей полимерных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композитов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Н5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"Комсомольский-на-Амуре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Проценко А.Е. </w:t>
            </w:r>
          </w:p>
        </w:tc>
      </w:tr>
    </w:tbl>
    <w:p>
      <w:pPr>
        <w:autoSpaceDN w:val="0"/>
        <w:autoSpaceDE w:val="0"/>
        <w:widowControl/>
        <w:spacing w:line="197" w:lineRule="auto" w:before="12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69 </w:t>
      </w:r>
    </w:p>
    <w:p>
      <w:pPr>
        <w:sectPr>
          <w:pgSz w:w="16838" w:h="11906"/>
          <w:pgMar w:top="374" w:right="1110" w:bottom="492" w:left="1136" w:header="720" w:footer="720" w:gutter="0"/>
          <w:cols w:space="720" w:num="1" w:equalWidth="0"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320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08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451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21-79-00250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Конвективный и кондуктивный теплообмен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вблизи горячей графеновой плёнки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теплофизики им.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С.С. Кутателадзе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Пильник А.А.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452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452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21-79-00252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макета универсального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сканирующего устройства для измерения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поперечного распределения плотности потока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фотонных и электронных пучков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Томский политехнический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Булавская А.А. </w:t>
            </w:r>
          </w:p>
        </w:tc>
      </w:tr>
      <w:tr>
        <w:trPr>
          <w:trHeight w:hRule="exact" w:val="1086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453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21-79-00258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подходы к повышению стабильности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оптимизация методов стресс-тестирования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электрокатализаторов для топливных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элементов с полимерной мембраной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"Южный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Алексеенко А.А.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454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21-79-00259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Физико-химические основы процесса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получения сферических порошков титана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титановых сплавов методом плазменной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атомизации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металлургии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материаловедения им. А.А. Байкова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Кирсанкин А.А. </w:t>
            </w:r>
          </w:p>
        </w:tc>
      </w:tr>
      <w:tr>
        <w:trPr>
          <w:trHeight w:hRule="exact" w:val="162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455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455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21-79-00262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Энергетические установки тринарного цикла: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термодинамический анализ и исследование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процессов газодинамики и теплообмена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обеспечение создания высокоэффективного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энергетического оборудования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производства электроэнергии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 "МЭИ"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Киндра В.О.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456 </w:t>
            </w:r>
          </w:p>
        </w:tc>
        <w:tc>
          <w:tcPr>
            <w:tcW w:type="dxa" w:w="12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456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21-79-00272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сверхбыстрого,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высокочувствительного, гибкого детектора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инфракрасного излучения для использования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 широком диапазоне ИК спектра. </w:t>
            </w:r>
          </w:p>
        </w:tc>
        <w:tc>
          <w:tcPr>
            <w:tcW w:type="dxa" w:w="1694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"Самарский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академика С.П. Королева" </w:t>
            </w:r>
          </w:p>
        </w:tc>
        <w:tc>
          <w:tcPr>
            <w:tcW w:type="dxa" w:w="2028"/>
            <w:tcBorders>
              <w:start w:sz="5.600000000000364" w:val="single" w:color="#000000"/>
              <w:top w:sz="6.400000000000091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Трипати Н. </w:t>
            </w:r>
          </w:p>
        </w:tc>
      </w:tr>
    </w:tbl>
    <w:p>
      <w:pPr>
        <w:autoSpaceDN w:val="0"/>
        <w:autoSpaceDE w:val="0"/>
        <w:widowControl/>
        <w:spacing w:line="197" w:lineRule="auto" w:before="121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70 </w:t>
      </w:r>
    </w:p>
    <w:p>
      <w:pPr>
        <w:sectPr>
          <w:pgSz w:w="16838" w:h="11906"/>
          <w:pgMar w:top="374" w:right="1110" w:bottom="492" w:left="1136" w:header="720" w:footer="720" w:gutter="0"/>
          <w:cols w:space="720" w:num="1" w:equalWidth="0"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320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5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457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457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21-79-00273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технических решений получения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жаропрочного алюмо-матричного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композиционного материала, упрочненного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нанодисперсоидами квазикристаллических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фаз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технологический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"МИСиС"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Яковцева О.А. </w:t>
            </w:r>
          </w:p>
        </w:tc>
      </w:tr>
      <w:tr>
        <w:trPr>
          <w:trHeight w:hRule="exact" w:val="135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458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458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21-79-00275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методов и средств повышения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колебательной устойчивости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электроэнергетических систем с помощью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объектов возобновляемой генерации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Томский политехнический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Уфа Р.А. </w:t>
            </w:r>
          </w:p>
        </w:tc>
      </w:tr>
      <w:tr>
        <w:trPr>
          <w:trHeight w:hRule="exact" w:val="1626"/>
        </w:trPr>
        <w:tc>
          <w:tcPr>
            <w:tcW w:type="dxa" w:w="4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459 </w:t>
            </w:r>
          </w:p>
        </w:tc>
        <w:tc>
          <w:tcPr>
            <w:tcW w:type="dxa" w:w="12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459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21-79-00281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Создание гибких GaAs солнечных элементов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прозрачными электродами из углеродных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нанотрубок </w:t>
            </w:r>
          </w:p>
        </w:tc>
        <w:tc>
          <w:tcPr>
            <w:tcW w:type="dxa" w:w="1694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588"/>
            <w:tcBorders>
              <w:start w:sz="5.600000000000364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и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Академический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Ж.И. Алферова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2028"/>
            <w:tcBorders>
              <w:start w:sz="5.600000000000364" w:val="single" w:color="#000000"/>
              <w:top w:sz="6.400000000000091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Бердников Ю.С.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460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21-79-00289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Испарение обдуваемой турбулентной струи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аэрозоля при различных числах Рейнольдса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«Федеральный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«Казанский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Российской академии наук»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Гольцман А.Е.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461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21-79-00291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Удар одиночной капли о поверхность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жидкости с жидкой пленкой.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«Федеральный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«Казанский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Российской академии наук»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Саушин И.И. </w:t>
            </w:r>
          </w:p>
        </w:tc>
      </w:tr>
      <w:tr>
        <w:trPr>
          <w:trHeight w:hRule="exact" w:val="135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462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462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21-79-00295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Утилизация золошлаковых отходов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Рефтинской ГРЭС бисульфатом аммония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Н5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Ордена Ленина и Ордена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Октябрьской Революции Институт геохимии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аналитической химии им. В.И. Вернадского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Валеев Д.В. </w:t>
            </w:r>
          </w:p>
        </w:tc>
      </w:tr>
    </w:tbl>
    <w:p>
      <w:pPr>
        <w:autoSpaceDN w:val="0"/>
        <w:autoSpaceDE w:val="0"/>
        <w:widowControl/>
        <w:spacing w:line="197" w:lineRule="auto" w:before="94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71 </w:t>
      </w:r>
    </w:p>
    <w:p>
      <w:pPr>
        <w:sectPr>
          <w:pgSz w:w="16838" w:h="11906"/>
          <w:pgMar w:top="374" w:right="1110" w:bottom="492" w:left="1136" w:header="720" w:footer="720" w:gutter="0"/>
          <w:cols w:space="720" w:num="1" w:equalWidth="0"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320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5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463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463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21-79-00296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Численное исследование механического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поведения поясничного отдела позвоночника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 полном эндопротезировании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межпозвоночных дисков с целью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прогнозирования эксплуатационного ресурса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физики прочности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материаловедения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Еремина Г.М. </w:t>
            </w:r>
          </w:p>
        </w:tc>
      </w:tr>
      <w:tr>
        <w:trPr>
          <w:trHeight w:hRule="exact" w:val="135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464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464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21-79-00299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методы контроля и нейтрализации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дефектов в структурах перовскитных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фотопреобразователей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технологический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"МИСиС"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Саранин Д.С. </w:t>
            </w:r>
          </w:p>
        </w:tc>
      </w:tr>
      <w:tr>
        <w:trPr>
          <w:trHeight w:hRule="exact" w:val="2164"/>
        </w:trPr>
        <w:tc>
          <w:tcPr>
            <w:tcW w:type="dxa" w:w="4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465 </w:t>
            </w:r>
          </w:p>
        </w:tc>
        <w:tc>
          <w:tcPr>
            <w:tcW w:type="dxa" w:w="12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465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21-79-00301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материалов и создание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теоретических основ получения новых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полимерных композиционных материалов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термоэластопластов, обеспечивающих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эффективное гашение вибраций природного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техногенного происхождения в широком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температурно-частотном диапазоне, в том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числе в условия Арктики и Крайнего Севера РФ </w:t>
            </w:r>
          </w:p>
        </w:tc>
        <w:tc>
          <w:tcPr>
            <w:tcW w:type="dxa" w:w="1694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"Вятский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6.400000000000091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Авдонин В.В. </w:t>
            </w:r>
          </w:p>
        </w:tc>
      </w:tr>
      <w:tr>
        <w:trPr>
          <w:trHeight w:hRule="exact" w:val="1626"/>
        </w:trPr>
        <w:tc>
          <w:tcPr>
            <w:tcW w:type="dxa" w:w="4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466 </w:t>
            </w:r>
          </w:p>
        </w:tc>
        <w:tc>
          <w:tcPr>
            <w:tcW w:type="dxa" w:w="12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466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21-79-00302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Технологии контролируемого синтеза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гибридных светопоглощающих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наноматериалов методами лазерной абляции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 жидкости для высокоэффективной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фототермической конверсии солнечного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излучения </w:t>
            </w:r>
          </w:p>
        </w:tc>
        <w:tc>
          <w:tcPr>
            <w:tcW w:type="dxa" w:w="1694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"Дальневосточный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5.600000000000364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Гурбатов С.О. </w:t>
            </w:r>
          </w:p>
        </w:tc>
      </w:tr>
      <w:tr>
        <w:trPr>
          <w:trHeight w:hRule="exact" w:val="108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467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21-79-00305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влияния случайных перегрузок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 околопороговые характеристики роста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усталостной трещины в металлах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"Волгоградский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технический 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Седов А.А. </w:t>
            </w:r>
          </w:p>
        </w:tc>
      </w:tr>
      <w:tr>
        <w:trPr>
          <w:trHeight w:hRule="exact" w:val="1092"/>
        </w:trPr>
        <w:tc>
          <w:tcPr>
            <w:tcW w:type="dxa" w:w="4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468 </w:t>
            </w:r>
          </w:p>
        </w:tc>
        <w:tc>
          <w:tcPr>
            <w:tcW w:type="dxa" w:w="12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21-79-00306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и исследование композиционных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керамических материалов, содержащих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гексаалюминаты щелочных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щелочноземельных металлов </w:t>
            </w:r>
          </w:p>
        </w:tc>
        <w:tc>
          <w:tcPr>
            <w:tcW w:type="dxa" w:w="1694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"Новосибирский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технический 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6.399999999999636" w:val="single" w:color="#000000"/>
              <w:end w:sz="5.59999999999945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Черкасова Н.Ю. </w:t>
            </w:r>
          </w:p>
        </w:tc>
      </w:tr>
    </w:tbl>
    <w:p>
      <w:pPr>
        <w:autoSpaceDN w:val="0"/>
        <w:autoSpaceDE w:val="0"/>
        <w:widowControl/>
        <w:spacing w:line="197" w:lineRule="auto" w:before="13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72 </w:t>
      </w:r>
    </w:p>
    <w:p>
      <w:pPr>
        <w:sectPr>
          <w:pgSz w:w="16838" w:h="11906"/>
          <w:pgMar w:top="374" w:right="1110" w:bottom="492" w:left="1136" w:header="720" w:footer="720" w:gutter="0"/>
          <w:cols w:space="720" w:num="1" w:equalWidth="0"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  <w:col w:w="145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320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088"/>
        </w:trPr>
        <w:tc>
          <w:tcPr>
            <w:tcW w:type="dxa" w:w="4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469 </w:t>
            </w:r>
          </w:p>
        </w:tc>
        <w:tc>
          <w:tcPr>
            <w:tcW w:type="dxa" w:w="12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21-79-00310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2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Формирование локализованных наноструктур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A3B5 методом капельной эпитаксии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однофотонных излучателей ближнего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инфракрасного диапазона </w:t>
            </w:r>
          </w:p>
        </w:tc>
        <w:tc>
          <w:tcPr>
            <w:tcW w:type="dxa" w:w="169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588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"Южный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02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Балакирев С.В. </w:t>
            </w:r>
          </w:p>
        </w:tc>
      </w:tr>
    </w:tbl>
    <w:p>
      <w:pPr>
        <w:autoSpaceDN w:val="0"/>
        <w:autoSpaceDE w:val="0"/>
        <w:widowControl/>
        <w:spacing w:line="197" w:lineRule="auto" w:before="773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73 </w:t>
      </w:r>
    </w:p>
    <w:sectPr w:rsidR="00FC693F" w:rsidRPr="0006063C" w:rsidSect="00034616">
      <w:pgSz w:w="16838" w:h="11906"/>
      <w:pgMar w:top="374" w:right="1110" w:bottom="492" w:left="1136" w:header="720" w:footer="720" w:gutter="0"/>
      <w:cols w:space="720" w:num="1" w:equalWidth="0">
        <w:col w:w="14592" w:space="0"/>
        <w:col w:w="14592" w:space="0"/>
        <w:col w:w="14592" w:space="0"/>
        <w:col w:w="14592" w:space="0"/>
        <w:col w:w="14592" w:space="0"/>
        <w:col w:w="14592" w:space="0"/>
        <w:col w:w="14592" w:space="0"/>
        <w:col w:w="14592" w:space="0"/>
        <w:col w:w="14592" w:space="0"/>
        <w:col w:w="14592" w:space="0"/>
        <w:col w:w="14592" w:space="0"/>
        <w:col w:w="14592" w:space="0"/>
        <w:col w:w="14592" w:space="0"/>
        <w:col w:w="14592" w:space="0"/>
        <w:col w:w="14592" w:space="0"/>
        <w:col w:w="14592" w:space="0"/>
        <w:col w:w="14592" w:space="0"/>
        <w:col w:w="14592" w:space="0"/>
        <w:col w:w="14592" w:space="0"/>
        <w:col w:w="14592" w:space="0"/>
        <w:col w:w="14592" w:space="0"/>
        <w:col w:w="14592" w:space="0"/>
        <w:col w:w="14592" w:space="0"/>
        <w:col w:w="14592" w:space="0"/>
        <w:col w:w="14592" w:space="0"/>
        <w:col w:w="14592" w:space="0"/>
        <w:col w:w="14592" w:space="0"/>
        <w:col w:w="14592" w:space="0"/>
        <w:col w:w="14592" w:space="0"/>
        <w:col w:w="14592" w:space="0"/>
        <w:col w:w="14592" w:space="0"/>
        <w:col w:w="14592" w:space="0"/>
        <w:col w:w="14592" w:space="0"/>
        <w:col w:w="14592" w:space="0"/>
        <w:col w:w="14592" w:space="0"/>
        <w:col w:w="14592" w:space="0"/>
        <w:col w:w="14592" w:space="0"/>
        <w:col w:w="14592" w:space="0"/>
        <w:col w:w="14592" w:space="0"/>
        <w:col w:w="14592" w:space="0"/>
        <w:col w:w="14592" w:space="0"/>
        <w:col w:w="14592" w:space="0"/>
        <w:col w:w="14592" w:space="0"/>
        <w:col w:w="14592" w:space="0"/>
        <w:col w:w="14592" w:space="0"/>
        <w:col w:w="14592" w:space="0"/>
        <w:col w:w="14592" w:space="0"/>
        <w:col w:w="14592" w:space="0"/>
        <w:col w:w="14592" w:space="0"/>
        <w:col w:w="14592" w:space="0"/>
        <w:col w:w="14592" w:space="0"/>
        <w:col w:w="14592" w:space="0"/>
        <w:col w:w="14592" w:space="0"/>
        <w:col w:w="14592" w:space="0"/>
        <w:col w:w="14592" w:space="0"/>
        <w:col w:w="14592" w:space="0"/>
        <w:col w:w="14592" w:space="0"/>
        <w:col w:w="14592" w:space="0"/>
        <w:col w:w="14592" w:space="0"/>
        <w:col w:w="14592" w:space="0"/>
        <w:col w:w="14592" w:space="0"/>
        <w:col w:w="14592" w:space="0"/>
        <w:col w:w="14592" w:space="0"/>
        <w:col w:w="14592" w:space="0"/>
        <w:col w:w="14592" w:space="0"/>
        <w:col w:w="14592" w:space="0"/>
        <w:col w:w="14592" w:space="0"/>
        <w:col w:w="14592" w:space="0"/>
        <w:col w:w="14592" w:space="0"/>
        <w:col w:w="14592" w:space="0"/>
        <w:col w:w="14592" w:space="0"/>
        <w:col w:w="14592" w:space="0"/>
        <w:col w:w="1459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