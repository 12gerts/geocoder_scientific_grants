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64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ФИО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руководителя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22-11-00004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численного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волновых полей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комбинированием сеточных методов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нефтегазовой геологии и геофизики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Трофимука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Лисица В.В.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22-11-00009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комплекса математических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и методов для анализа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функционального состояния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фотосинтетического аппарата растений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водорослей по данным оптических измерений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экологического мониторинга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Рубин А.Б.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22-11-00015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Аналитические и геометрические задачи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теории меры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Богачев В.И.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22-11-00025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подходов к вычислению,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анализу и приложению оптимальных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возмущений стационарных и периодических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решений динамических систем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вычислительной математики им. Г.И.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Марчука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Нечепуренко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Ю.М.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22-11-00027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 неавтономных векторных полей,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возмущения систем с дополнительными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структурами, топологические инварианты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гиперболических динамических систем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Лерман Л.М. </w:t>
            </w:r>
          </w:p>
        </w:tc>
      </w:tr>
    </w:tbl>
    <w:p>
      <w:pPr>
        <w:autoSpaceDN w:val="0"/>
        <w:autoSpaceDE w:val="0"/>
        <w:widowControl/>
        <w:spacing w:line="197" w:lineRule="auto" w:before="18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22-11-00032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методов визуальной навигации,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локализации и управления автономными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подводными роботами с идентификацией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пространственной реконструкцией подводных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объектов по видео– и гидролокационной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в задачах инспекции объектов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донной промышленной инфраструктуры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автоматики и процессов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Бобков В.А. </w:t>
            </w:r>
          </w:p>
        </w:tc>
      </w:tr>
      <w:tr>
        <w:trPr>
          <w:trHeight w:hRule="exact" w:val="2212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22-11-00036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Многомасштабное моделирование фазовых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превращений в наноструктурированных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металлах и сплавах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"Ульяновский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Львов П.Е.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22-11-00041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нерегулярностей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поверхности на развитие волн Толлмина-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Шлихтинга и ламинарно-турбулентный переход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использованием глобального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Стрелец М.Х. </w:t>
            </w:r>
          </w:p>
        </w:tc>
      </w:tr>
      <w:tr>
        <w:trPr>
          <w:trHeight w:hRule="exact" w:val="15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22-11-00042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нелинейных управляемых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и уравнений с параметром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управления им. В.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Трапезникова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Балашов М.В.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22-11-00046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Спектральные и дифракционные задачи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сочленениях областей с различными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предельными размерностями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машиноведения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Назаров С.А. </w:t>
            </w:r>
          </w:p>
        </w:tc>
      </w:tr>
    </w:tbl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22-11-00049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корреляционной теории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многомерных сигналов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гибридных системах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 реального времени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Н.Э. Баумана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Сюзев В.В.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22-11-00051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управления многоагентными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системами в условиях конфликта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Петросян Л.А.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22-11-00052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Комбинаторные свойства универсальных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алгебр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 М.В.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22-11-00053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совместной глобальной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динамики океана и атмосферы с усвоением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океанографических данных наблюдений.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математики им. М.В. Келдыша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Кулешов А.А.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22-11-00055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нейросетевые технологии резервуарных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вычислений для интеграции искусственного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интеллекта в периферийные устройства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«интернета вещей».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"Петрозаводский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Величко А.А.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22-11-00060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Комбинированные схемы, сохраняющие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повышенную точность в областях влияния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ударных волн, и их применение к задачам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гидродинамики и газовой динамики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гидродинамики им. М.А. Лаврентьева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Остапенко В.В.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22-11-00062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Неравновесные физико-химические процессы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радиационной и магнитной газовой динамике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механики им. А.Ю. Ишлинского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Суржиков С.Т. </w:t>
            </w:r>
          </w:p>
        </w:tc>
      </w:tr>
    </w:tbl>
    <w:p>
      <w:pPr>
        <w:autoSpaceDN w:val="0"/>
        <w:autoSpaceDE w:val="0"/>
        <w:widowControl/>
        <w:spacing w:line="197" w:lineRule="auto" w:before="4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22-11-00063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Кинетически согласованный подход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магнитной гидродинамике для решения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 эффективных систем энергопередачи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Савельев В.И.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22-11-00064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динамических процессов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геосферах с учетом наследственности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космофизических исследований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радиоволн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Паровик Р.И.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22-11-00070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современных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математической физики: интегрируемые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системы и формализм задачи Римана-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Гильберта, спектральный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дифференциальных и интегральных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операторов, задачи рассеяния и их приложения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Яфаев Д.Р.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22-11-00071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Аппроксимация аналитическими функциями,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интерполяция и сэмплинг, свойства L-емкостей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К.Ю.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22-11-00073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неопределенности и оптимизация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моделях интеллектуального анализа данных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Калягин В.А.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22-11-00074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Вариационные квантовые алгоритмы для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и моделирования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квантовых систем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Юдин Д.И.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22-11-00075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Уравнения в группах и смежные вопросы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Клячко А.А. </w:t>
            </w:r>
          </w:p>
        </w:tc>
      </w:tr>
    </w:tbl>
    <w:p>
      <w:pPr>
        <w:autoSpaceDN w:val="0"/>
        <w:autoSpaceDE w:val="0"/>
        <w:widowControl/>
        <w:spacing w:line="197" w:lineRule="auto" w:before="3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22-11-00078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передовых методов моделирования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неравновесных течений газовых смесей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высокопроизводительных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вычислительных систем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"Информатика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управление"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Титарев В.А.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22-11-00080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Газовая динамика кластеров: кластерные струи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пучки новых форм, образование,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взаимодействие, деструкция.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эксперимент.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Горбачев Ю.Е.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22-11-00081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Неассоциативные алгебраические структуры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Горшков И.Б. </w:t>
            </w:r>
          </w:p>
        </w:tc>
      </w:tr>
      <w:tr>
        <w:trPr>
          <w:trHeight w:hRule="exact" w:val="9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22-11-00087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передовых теоретических моделей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методов исследования упругого поведения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 и их свойств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Греков М.А.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22-11-00091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Необратимая деформация и разрушение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конструкционных и природных материалов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экстремальных динамических воздействиях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Ю.В.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22-11-00092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Актуальные проблемы теории периодических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квазипериодических операторов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Суслина Т.А.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22-11-00100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на основе двухуровневых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механизмов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остаточных напряжений в условиях лазерного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сплавления порошков Ti и Al с добавками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элементов, формирующих упрочняющую фазу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прочности и материаловедения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Князева А.Г. </w:t>
            </w:r>
          </w:p>
        </w:tc>
      </w:tr>
    </w:tbl>
    <w:p>
      <w:pPr>
        <w:autoSpaceDN w:val="0"/>
        <w:autoSpaceDE w:val="0"/>
        <w:widowControl/>
        <w:spacing w:line="197" w:lineRule="auto" w:before="9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22-11-00103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функционального анализа в задачах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уравнений неньютоновой гидродинамики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Звягин В.Г.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22-11-00104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Численные методы решения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многопараметрических обратных задач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сейсмических волн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математики им. С. Л. 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Чеверда В.А.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22-11-00110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теории многократного наложения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больших деформаций для необратимых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и прототипа программного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на ее основе.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Левин В.А.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22-11-00126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молекулярно-газодинамических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для решения сопряженных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тепло-массопереноса на поверхности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высокоскоростных летательных аппаратов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математики им. М.В. Келдыша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Четверушкин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22-11-00128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персонификации разговорных агентов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глубоких нейронных сетей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ИТМО"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Матвеев Ю.Н.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22-11-00129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и практические задачи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приближений и гармонического анализа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Алимов А.Р.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22-11-00131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Алгебраические и случайные комбинаторные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Ф.В. </w:t>
            </w:r>
          </w:p>
        </w:tc>
      </w:tr>
    </w:tbl>
    <w:p>
      <w:pPr>
        <w:autoSpaceDN w:val="0"/>
        <w:autoSpaceDE w:val="0"/>
        <w:widowControl/>
        <w:spacing w:line="197" w:lineRule="auto" w:before="6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22-11-00135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и анализа мультимодальных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неструктурированных данных из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и их применимости для решения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экономических и социальных задач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ИТМО"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Фарсеев А.И.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22-11-00140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Динамика, оптимальность и особенности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геометрической теории управления и 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приложениях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программных систем им. А.К. Айламазяна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Сачков Ю.Л.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22-11-00141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аналитических и численных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для моделирования волн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диспергирующих волноводах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"МИФИ"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Кудряшов Н.А.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22-11-00142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Численные методы для задач неразрушающего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контроля биологических, технических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бионических конструкций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Васюков А.В.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22-11-00145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методов, алгоритмов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вычислительной архитектуры реконструкции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геометрии реального окружения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построения системы смешанной реальности,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свободной от дискомфорта зрительного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восприятия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ИТМО"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Жданов Д.Д. </w:t>
            </w:r>
          </w:p>
        </w:tc>
      </w:tr>
      <w:tr>
        <w:trPr>
          <w:trHeight w:hRule="exact" w:val="15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22-11-00153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Многомасштабные модели для решения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прямых и обратных задач оптики и фотоники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ИТМО"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Щербаков А.А.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22-11-00160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моделирование, разработка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обоснование методов исследования статики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хаотической динамики нелинейных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функционально-градиентных пористых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наноболочек при гигротермической нагрузке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гидродинамики им. М.А. Лаврентьева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Крысько В.А.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22-11-00163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Нелинейные задачи механики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материалов со свойствами, зависящими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напряженного-деформированного состояния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Хабаровский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Дальневосточного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Буренин А.А.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22-11-00171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математические методы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распространения звука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океане и их приложения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Тихоокеанский океанологический институт им. В.И.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Ильичева 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П.С.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22-11-00172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Границы глобальной устойчивости и анализ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скрытых колебаний: теория и приложения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Н.В.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22-11-00173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создание численных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интегральных и интегро-алгебраических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уравнений с приложением к задачам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динамики систем и теории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В.М. Матросова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Булатов М.В.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22-11-00177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Комбинаторные методы в логике, алгебре,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алгебраической геометрии и символическая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Белов А.Я.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22-11-00184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Технология обеспечения кибербезопасности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деструктивного воздействия на объекты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критической информационной инфраструктуры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Басан А.С.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22-11-00196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Матрица монодромии и иерархии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интегрируемых нелинейных уравнений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аэрокосмического приборостроения"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А.О.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22-11-00199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верификации и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методов вычислительной газовой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динамики для решения актуальных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прикладных задач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математики им. М.В. Келдыша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Бахвалов П.А.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22-11-00203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Математического моделирования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канала электрического пробоя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рамках термодинамически согласованной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типа «диффузной границы»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математики им. М.В. Келдыша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Савенков Е.Б.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22-11-00208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Масштабируемые полярные коды для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связи следующего поколения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ИТМО"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Трифонов П.В.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22-11-00209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Асимптотические и численные методы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нейронных ансамблей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нейроподобных сред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"Ярославский государственный университет им. П.Г.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Демидова"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Глызин С.Д.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22-11-00212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Смешанные вероятностные модели: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аналитические и асимптотические свойства,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статистического анализа и применения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Королев В.Ю.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22-11-00213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Социально-эмоциональный искусственный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 (СЭИИ) на основе биологически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инспирированных когнитивных архитектур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(БИКА) и глубокого обучения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"МИФИ"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Самсонович А.В. </w:t>
            </w:r>
          </w:p>
        </w:tc>
      </w:tr>
    </w:tbl>
    <w:p>
      <w:pPr>
        <w:autoSpaceDN w:val="0"/>
        <w:autoSpaceDE w:val="0"/>
        <w:widowControl/>
        <w:spacing w:line="197" w:lineRule="auto" w:before="6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22-11-00214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Методы онтолого-ориентированного нейро-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символического интеллекта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коллаборативной поддержке принятия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"Санкт-Петербургский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А.В.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22-11-00243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Построение иерархии моделей испарительной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конвекции на основе точных решений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Бекежанова В.Б.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22-11-00259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извлечения свойств моделей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статистической механики из результатов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глубокого машинного обучения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теоретической физики им. Л.Д. Ландау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Щур Л.Н. </w:t>
            </w:r>
          </w:p>
        </w:tc>
      </w:tr>
      <w:tr>
        <w:trPr>
          <w:trHeight w:hRule="exact" w:val="9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22-11-00261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Проектирование и оптимизация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акустических метаматериалов для фильтрации,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фокусировки и конвертации упругих волн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Голуб М.В.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22-11-00264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расстройств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гемоликвородинамики головного мозга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математического моделирования,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экспериментальных и клинических подходов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гидродинамики им. М.А. Лаврентьева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Черевко А.А. </w:t>
            </w:r>
          </w:p>
        </w:tc>
      </w:tr>
      <w:tr>
        <w:trPr>
          <w:trHeight w:hRule="exact" w:val="189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22-11-00265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моделей деформирования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идентификации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функционально-градиентных материалов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различного назначения с учетом масштабного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фактора, реологии, температуры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пьезоэффекта, оптимизация их неоднородных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Ватульян А.О. </w:t>
            </w:r>
          </w:p>
        </w:tc>
      </w:tr>
    </w:tbl>
    <w:p>
      <w:pPr>
        <w:autoSpaceDN w:val="0"/>
        <w:autoSpaceDE w:val="0"/>
        <w:widowControl/>
        <w:spacing w:line="197" w:lineRule="auto" w:before="12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22-11-00266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Полностью регулярные коды как решения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экстремальных задач комбинаторики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математики им. С. Л. 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Кротов Д.С.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22-11-00272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Геометрические асимптотики, интегрируемые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и квантование.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Шафаревич А.И. </w:t>
            </w:r>
          </w:p>
        </w:tc>
      </w:tr>
      <w:tr>
        <w:trPr>
          <w:trHeight w:hRule="exact" w:val="9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22-11-00273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Геомеханические аспекты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работы подземных хранилищ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механики им. А.Ю. Ишлинского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Климов Д.М.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" w:history="1">
                <w:r>
                  <w:rPr>
                    <w:rStyle w:val="Hyperlink"/>
                  </w:rPr>
                  <w:t>22-11-00282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и модели цифровой трансформации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предприятий на основе интеллектуальных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экономический университет имени Г.В.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Плеханова"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Тельнов Ю.Ф.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" w:history="1">
                <w:r>
                  <w:rPr>
                    <w:rStyle w:val="Hyperlink"/>
                  </w:rPr>
                  <w:t>22-11-00287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Оптическая турбулентность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информационных и вычислительных технологий"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Медведев С.Б.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" w:history="1">
                <w:r>
                  <w:rPr>
                    <w:rStyle w:val="Hyperlink"/>
                  </w:rPr>
                  <w:t>22-11-00295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Математические модели гидрофизики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гидробиологии и суперкомпьютерные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прогноза развития прибрежных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мелководных систем Юга России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изменяющихся климата, природных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техногенных воздействий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"Донской государственный 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Сухинов А.И. </w:t>
            </w:r>
          </w:p>
        </w:tc>
      </w:tr>
    </w:tbl>
    <w:p>
      <w:pPr>
        <w:autoSpaceDN w:val="0"/>
        <w:autoSpaceDE w:val="0"/>
        <w:widowControl/>
        <w:spacing w:line="197" w:lineRule="auto" w:before="12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" w:history="1">
                <w:r>
                  <w:rPr>
                    <w:rStyle w:val="Hyperlink"/>
                  </w:rPr>
                  <w:t>22-11-00299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Комбинаторные и геометрические аспекты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маломерной топологии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Математический институт им. В.А. Стеклова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Дынников И.А.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" w:history="1">
                <w:r>
                  <w:rPr>
                    <w:rStyle w:val="Hyperlink"/>
                  </w:rPr>
                  <w:t>22-11-00302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гидроакустических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пьезопреобразователей и пьезогенераторов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«зеленой энергии» с активными элементами,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выполненными из композитной пьезокерамики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Наседкин А.В.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" w:history="1">
                <w:r>
                  <w:rPr>
                    <w:rStyle w:val="Hyperlink"/>
                  </w:rPr>
                  <w:t>22-11-00317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решения задач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конечномерной и динамической оптимизации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системах распределенных вычислений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передачи информации им. А.А.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Харкевича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Афанасьев А.П. </w:t>
            </w:r>
          </w:p>
        </w:tc>
      </w:tr>
      <w:tr>
        <w:trPr>
          <w:trHeight w:hRule="exact" w:val="9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" w:history="1">
                <w:r>
                  <w:rPr>
                    <w:rStyle w:val="Hyperlink"/>
                  </w:rPr>
                  <w:t>22-11-00321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Интеллектуальная система многомодального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распознавания аффективных состояний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"Санкт-Петербургский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Карпов А.А.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" w:history="1">
                <w:r>
                  <w:rPr>
                    <w:rStyle w:val="Hyperlink"/>
                  </w:rPr>
                  <w:t>22-11-00323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Семантические технологии и машинное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обучение для решения задач мониторинга,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контроля, прогнозирования и верификации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обработки потоковых данных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С.О.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" w:history="1">
                <w:r>
                  <w:rPr>
                    <w:rStyle w:val="Hyperlink"/>
                  </w:rPr>
                  <w:t>22-11-00330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Математические методы для задач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квантовых системах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Математический институт им. В.А. Стеклова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Печень А.Н.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" w:history="1">
                <w:r>
                  <w:rPr>
                    <w:rStyle w:val="Hyperlink"/>
                  </w:rPr>
                  <w:t>22-11-00335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Энергоресурсоэффективный инжиниринг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сложных энергоёмких систем обогащения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рудных материалов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интеллектуального анализа данных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цифровизации промышленности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"МЭИ"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Панченко С.В. </w:t>
            </w:r>
          </w:p>
        </w:tc>
      </w:tr>
    </w:tbl>
    <w:p>
      <w:pPr>
        <w:autoSpaceDN w:val="0"/>
        <w:autoSpaceDE w:val="0"/>
        <w:widowControl/>
        <w:spacing w:line="197" w:lineRule="auto" w:before="2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" w:history="1">
                <w:r>
                  <w:rPr>
                    <w:rStyle w:val="Hyperlink"/>
                  </w:rPr>
                  <w:t>22-11-00338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нестационарных волновых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теплопереноса в неоднородных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дискретных системах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машиноведения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Гаврилов С.Н.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" w:history="1">
                <w:r>
                  <w:rPr>
                    <w:rStyle w:val="Hyperlink"/>
                  </w:rPr>
                  <w:t>22-12-00002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Кинетические, динамические и структурные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в замагниченной пылевой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неравновесной газоразрядной плазме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Карасев В.Ю.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" w:history="1">
                <w:r>
                  <w:rPr>
                    <w:rStyle w:val="Hyperlink"/>
                  </w:rPr>
                  <w:t>22-12-00003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радиационного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дефектообразования в широкозонных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полупроводниках (4H-SiC, GaN, Ga2O3)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Козловский В.В. </w:t>
            </w:r>
          </w:p>
        </w:tc>
      </w:tr>
      <w:tr>
        <w:trPr>
          <w:trHeight w:hRule="exact" w:val="216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22-12-00008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при высоком давлении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нецентросимметричных квантовых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изучение их магнитных и электронных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возникающих при переходе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металлического состояния с (спиральной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магнитной структурой) топологической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решеткой скирмионов к полуметаллам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фермионами Вейля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высоких давлений им. Л.Ф.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Верещагина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Цвященко А.В. </w:t>
            </w:r>
          </w:p>
        </w:tc>
      </w:tr>
      <w:tr>
        <w:trPr>
          <w:trHeight w:hRule="exact" w:val="221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" w:history="1">
                <w:r>
                  <w:rPr>
                    <w:rStyle w:val="Hyperlink"/>
                  </w:rPr>
                  <w:t>22-12-00010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Аномальное поглощение и рассеяние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мощности при СВЧ нагреве плазмы в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ловушках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Гусаков Е.З. </w:t>
            </w:r>
          </w:p>
        </w:tc>
      </w:tr>
    </w:tbl>
    <w:p>
      <w:pPr>
        <w:autoSpaceDN w:val="0"/>
        <w:autoSpaceDE w:val="0"/>
        <w:widowControl/>
        <w:spacing w:line="197" w:lineRule="auto" w:before="9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22-12-00021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Теоретическая поддержка экспериментов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высоких энергий с помощью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SANC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Международная межправительственная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ядерных исследований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" w:history="1">
                <w:r>
                  <w:rPr>
                    <w:rStyle w:val="Hyperlink"/>
                  </w:rPr>
                  <w:t>22-12-00022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Спиновая динамика в непрямозонных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полупроводниковых наноструктурах A3B5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полупроводников им. А.В.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Ржанова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Шамирзаев Т.С.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" w:history="1">
                <w:r>
                  <w:rPr>
                    <w:rStyle w:val="Hyperlink"/>
                  </w:rPr>
                  <w:t>22-12-00036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электронной структуры,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оптических, транспортных, магнитных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термоэлектрических свойств пленок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топологических силицидов переходных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(Cr, Fe, Co) на кремнии и встроенных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нанокристаллов FeSix в кремнии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автоматики и процессов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Галкин Н.Г.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" w:history="1">
                <w:r>
                  <w:rPr>
                    <w:rStyle w:val="Hyperlink"/>
                  </w:rPr>
                  <w:t>22-12-00041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голографических оптических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пинцетов для контролируемого лазерного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манипулирования ансамблем микрочастиц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С.П. Королева"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Карпеев С.В.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" w:history="1">
                <w:r>
                  <w:rPr>
                    <w:rStyle w:val="Hyperlink"/>
                  </w:rPr>
                  <w:t>22-12-00043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исследования фундаментальных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природы: времени, температуры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явления поляризации в физике атомных систем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Лабзовский Л.Н.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" w:history="1">
                <w:r>
                  <w:rPr>
                    <w:rStyle w:val="Hyperlink"/>
                  </w:rPr>
                  <w:t>22-12-00048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сверхплотного вещества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крупномасштабная динамика нейтронных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звезд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Гусаков М.Е.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22-12-00051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эффектов Новой Физики в распадах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каонов на установке ОКА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физики высоких энергий имени А.А. Логунова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Образцов В.Ф. </w:t>
            </w:r>
          </w:p>
        </w:tc>
      </w:tr>
    </w:tbl>
    <w:p>
      <w:pPr>
        <w:autoSpaceDN w:val="0"/>
        <w:autoSpaceDE w:val="0"/>
        <w:widowControl/>
        <w:spacing w:line="197" w:lineRule="auto" w:before="2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" w:history="1">
                <w:r>
                  <w:rPr>
                    <w:rStyle w:val="Hyperlink"/>
                  </w:rPr>
                  <w:t>22-12-00054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Выход за границы ядерной стабильности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пучков радиоактивных ядер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уникального комплекса криогенных мишеней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(включая тритий)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Международная межправительственная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ядерных исследований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Григоренко Л.В.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" w:history="1">
                <w:r>
                  <w:rPr>
                    <w:rStyle w:val="Hyperlink"/>
                  </w:rPr>
                  <w:t>22-12-00055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квантовой эффективности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приемников терагерцового излучения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помощью квантово-коррелированных оптико-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терагерцовых полей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Китаева Г.Х.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" w:history="1">
                <w:r>
                  <w:rPr>
                    <w:rStyle w:val="Hyperlink"/>
                  </w:rPr>
                  <w:t>22-12-00062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электрического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плазмы в компактном токамаке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Аскинази Л.Г.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" w:history="1">
                <w:r>
                  <w:rPr>
                    <w:rStyle w:val="Hyperlink"/>
                  </w:rPr>
                  <w:t>22-12-00064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методов и средств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дистанционного мониторинга важнейших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мезосферы – нижней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термосферы по данным спутниковых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наземных измерений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Куликов М.Ю.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" w:history="1">
                <w:r>
                  <w:rPr>
                    <w:rStyle w:val="Hyperlink"/>
                  </w:rPr>
                  <w:t>22-12-00069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Спектроскопическое исследование звёзд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высокой светимости с околозвездными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оболочками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Специальная астрофизическая обсерватория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Панчук В.Е.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" w:history="1">
                <w:r>
                  <w:rPr>
                    <w:rStyle w:val="Hyperlink"/>
                  </w:rPr>
                  <w:t>22-12-00070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Оптические силовые воздействия и сортировка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субмикронных частиц с привлечением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связанных состояний в континууме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Садреев А.Ф.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" w:history="1">
                <w:r>
                  <w:rPr>
                    <w:rStyle w:val="Hyperlink"/>
                  </w:rPr>
                  <w:t>22-12-00080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галактик в симбиозе с окружающей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средой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Сильченко О.К. </w:t>
            </w:r>
          </w:p>
        </w:tc>
      </w:tr>
    </w:tbl>
    <w:p>
      <w:pPr>
        <w:autoSpaceDN w:val="0"/>
        <w:autoSpaceDE w:val="0"/>
        <w:widowControl/>
        <w:spacing w:line="197" w:lineRule="auto" w:before="36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323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0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" w:history="1">
                <w:r>
                  <w:rPr>
                    <w:rStyle w:val="Hyperlink"/>
                  </w:rPr>
                  <w:t>22-12-00082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результатов первого эксперимента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регистрации реакторных электронных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антинейтрино с помощью эффекта упругого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когерентного рассеяния нейтрино на ядрах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ксенона, модернизация установки РЭД-100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оптимизации методики регистрации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реакторных электронных антинейтрино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подготовка эксперимента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модернизированной версией детектора РЭД-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 по испытанию методики независимого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состояния активной зоны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реактора с помощью нейтринного излучения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"МИФИ"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Болоздыня А.И. </w:t>
            </w:r>
          </w:p>
        </w:tc>
      </w:tr>
      <w:tr>
        <w:trPr>
          <w:trHeight w:hRule="exact" w:val="379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9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9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98.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" w:history="1">
                <w:r>
                  <w:rPr>
                    <w:rStyle w:val="Hyperlink"/>
                  </w:rPr>
                  <w:t>22-12-00083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Глубинный георадар: теория, методы,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земного магнетизма, ионосферы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распространения радиоволн им. Н.В. Пушкова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А.В. </w:t>
            </w:r>
          </w:p>
        </w:tc>
      </w:tr>
      <w:tr>
        <w:trPr>
          <w:trHeight w:hRule="exact" w:val="127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" w:history="1">
                <w:r>
                  <w:rPr>
                    <w:rStyle w:val="Hyperlink"/>
                  </w:rPr>
                  <w:t>22-12-00095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адрон-ядерных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взаимодействий на положительном пучке 18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канала ускорителя У-70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физики высоких энергий имени А.А. Логунова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Садовский С.А. </w:t>
            </w:r>
          </w:p>
        </w:tc>
      </w:tr>
    </w:tbl>
    <w:p>
      <w:pPr>
        <w:autoSpaceDN w:val="0"/>
        <w:autoSpaceDE w:val="0"/>
        <w:widowControl/>
        <w:spacing w:line="197" w:lineRule="auto" w:before="5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" w:history="1">
                <w:r>
                  <w:rPr>
                    <w:rStyle w:val="Hyperlink"/>
                  </w:rPr>
                  <w:t>22-12-00103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Первичные чёрные дыры и первичные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(анти)звёзды в современной Вселенной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Долгов А.Д.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101.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" w:history="1">
                <w:r>
                  <w:rPr>
                    <w:rStyle w:val="Hyperlink"/>
                  </w:rPr>
                  <w:t>22-12-00105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Физические принципы самосборки вирусов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взаимодействия с окружающей средой,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 числе с материалами, пригодными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противовирусных фильтров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Рошаль С.Б.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102.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" w:history="1">
                <w:r>
                  <w:rPr>
                    <w:rStyle w:val="Hyperlink"/>
                  </w:rPr>
                  <w:t>22-12-00106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Атомная структура в масштабе ближнего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среднего порядка стекол на основе оксида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бора - новых материалов для фотоники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лазерной техники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Авакян Л.А.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" w:history="1">
                <w:r>
                  <w:rPr>
                    <w:rStyle w:val="Hyperlink"/>
                  </w:rPr>
                  <w:t>22-12-00107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нейтринного канала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осцилляций нейтрино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эксперименте P2O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физики высоких энергий имени А.А. Логунова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 А.А.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" w:history="1">
                <w:r>
                  <w:rPr>
                    <w:rStyle w:val="Hyperlink"/>
                  </w:rPr>
                  <w:t>22-12-00109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системы обработки и 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эксперимента SPD на установке класса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мегасайенс NICA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Международная межправительственная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ядерных исследований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Жемчугов А.С.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105.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" w:history="1">
                <w:r>
                  <w:rPr>
                    <w:rStyle w:val="Hyperlink"/>
                  </w:rPr>
                  <w:t>22-12-00115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физико-химических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динамических свойств астероидов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признаками сублимационно-пылевой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с целью определения их природы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вероятного происхождения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Бусарев В.В. </w:t>
            </w:r>
          </w:p>
        </w:tc>
      </w:tr>
    </w:tbl>
    <w:p>
      <w:pPr>
        <w:autoSpaceDN w:val="0"/>
        <w:autoSpaceDE w:val="0"/>
        <w:widowControl/>
        <w:spacing w:line="197" w:lineRule="auto" w:before="113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" w:history="1">
                <w:r>
                  <w:rPr>
                    <w:rStyle w:val="Hyperlink"/>
                  </w:rPr>
                  <w:t>22-12-00120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Резонансные оптические эффекты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дифракционных решётках с параметрами,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изменяющимися в направлении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периодичности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Быков Д.А.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" w:history="1">
                <w:r>
                  <w:rPr>
                    <w:rStyle w:val="Hyperlink"/>
                  </w:rPr>
                  <w:t>22-12-00125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Спиновые взаимодействия и спин-зависимые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процессы в полупроводниковых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наноструктурах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Кусраев Ю.Г.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" w:history="1">
                <w:r>
                  <w:rPr>
                    <w:rStyle w:val="Hyperlink"/>
                  </w:rPr>
                  <w:t>22-12-00132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Время-пролетный детектор быстрых нейтронов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исследования свойств сверхплотной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ядерной материи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ядерных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Губер Ф.Ф.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" w:history="1">
                <w:r>
                  <w:rPr>
                    <w:rStyle w:val="Hyperlink"/>
                  </w:rPr>
                  <w:t>22-12-00133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улучшенного продольного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удержания плазмы в линейных открытых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ловушках с геликоидальным магнитным полем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ядерной физики им. Г.И. Будкера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Судников А.В.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" w:history="1">
                <w:r>
                  <w:rPr>
                    <w:rStyle w:val="Hyperlink"/>
                  </w:rPr>
                  <w:t>22-12-00134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морфологии структуры графен/SiC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адсорбционные свойства поверхности графена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А.Н.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" w:history="1">
                <w:r>
                  <w:rPr>
                    <w:rStyle w:val="Hyperlink"/>
                  </w:rPr>
                  <w:t>22-12-00137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топологическим зарядом световых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полей с фазовыми и поляризационными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сингулярностями для задач оптической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передачи информации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С.П. Королева"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Ковалев А.А.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" w:history="1">
                <w:r>
                  <w:rPr>
                    <w:rStyle w:val="Hyperlink"/>
                  </w:rPr>
                  <w:t>22-12-00138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фотолюминесцентных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мультимодальных наносенсоров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углеродных точек с применением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Доленко Т.А. </w:t>
            </w:r>
          </w:p>
        </w:tc>
      </w:tr>
    </w:tbl>
    <w:p>
      <w:pPr>
        <w:autoSpaceDN w:val="0"/>
        <w:autoSpaceDE w:val="0"/>
        <w:widowControl/>
        <w:spacing w:line="197" w:lineRule="auto" w:before="10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" w:history="1">
                <w:r>
                  <w:rPr>
                    <w:rStyle w:val="Hyperlink"/>
                  </w:rPr>
                  <w:t>22-12-00139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Спиновые и зарядовые корреляции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неравновесных транспортных явлениях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Аверкиев Н.С.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" w:history="1">
                <w:r>
                  <w:rPr>
                    <w:rStyle w:val="Hyperlink"/>
                  </w:rPr>
                  <w:t>22-12-00144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Неравновесная топологическая поляритоника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ИТМО"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Налитов А.В.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115.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" w:history="1">
                <w:r>
                  <w:rPr>
                    <w:rStyle w:val="Hyperlink"/>
                  </w:rPr>
                  <w:t>22-12-00149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Предельно короткие фазостабилизированные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импульсы в ближнем и среднем инфракрасном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диапазоне для нестационарной нелинейно-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оптической спектроскопии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Федотов А.Б.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" w:history="1">
                <w:r>
                  <w:rPr>
                    <w:rStyle w:val="Hyperlink"/>
                  </w:rPr>
                  <w:t>22-12-00152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Феноменологические и экспериментальные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проявлений возможной "новой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физики" в процессах с рождением топ кварка.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Боос Э.Э.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" w:history="1">
                <w:r>
                  <w:rPr>
                    <w:rStyle w:val="Hyperlink"/>
                  </w:rPr>
                  <w:t>22-12-00163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свойства полигидридов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сверхвысоких давлениях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Троян И.А.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" w:history="1">
                <w:r>
                  <w:rPr>
                    <w:rStyle w:val="Hyperlink"/>
                  </w:rPr>
                  <w:t>22-12-00164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спиновой зависимости сильного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на крупнейшем в России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ускорителе У-70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"Институт физики высоких энергий имени А.А. Логунова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 А.Н.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" w:history="1">
                <w:r>
                  <w:rPr>
                    <w:rStyle w:val="Hyperlink"/>
                  </w:rPr>
                  <w:t>22-12-00174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низкоразмерные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многокомпонентные наноструктуры: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формирование, структура и свойства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автоматики и процессов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Зотов А.В. </w:t>
            </w:r>
          </w:p>
        </w:tc>
      </w:tr>
    </w:tbl>
    <w:p>
      <w:pPr>
        <w:autoSpaceDN w:val="0"/>
        <w:autoSpaceDE w:val="0"/>
        <w:widowControl/>
        <w:spacing w:line="197" w:lineRule="auto" w:before="113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" w:history="1">
                <w:r>
                  <w:rPr>
                    <w:rStyle w:val="Hyperlink"/>
                  </w:rPr>
                  <w:t>22-12-00179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атомной структурой магнитомягких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 на основе α-железа для достижения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высоких магнитоупругих свойств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металлов имени М.Н. Михеева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Горностырев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Ю.Н.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121.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" w:history="1">
                <w:r>
                  <w:rPr>
                    <w:rStyle w:val="Hyperlink"/>
                  </w:rPr>
                  <w:t>22-12-00181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Мощные приборы вакуумной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микроэлектроники суб-ТГц диапазона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многолучевыми ленточными электронными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потоками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радиотехники и электроники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В.А.Котельникова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Рыскин Н.М.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" w:history="1">
                <w:r>
                  <w:rPr>
                    <w:rStyle w:val="Hyperlink"/>
                  </w:rPr>
                  <w:t>22-12-00193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Компьютерный дизайн новых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конструкционных материалов для ядерной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Пономарева А.В.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123.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" w:history="1">
                <w:r>
                  <w:rPr>
                    <w:rStyle w:val="Hyperlink"/>
                  </w:rPr>
                  <w:t>22-12-00204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Оптическая модуляция света в нелинейных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метаповерхностях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ИТМО"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 Ангелис К.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" w:history="1">
                <w:r>
                  <w:rPr>
                    <w:rStyle w:val="Hyperlink"/>
                  </w:rPr>
                  <w:t>22-12-00211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генерации электрических, спиновых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долинных токов в двумерных дираковских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Тарасенко С.А.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" w:history="1">
                <w:r>
                  <w:rPr>
                    <w:rStyle w:val="Hyperlink"/>
                  </w:rPr>
                  <w:t>22-12-00215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Нелинейные объекты в аксионной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аксионоподобной темной материи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ядерных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Ткачев И.И. </w:t>
            </w:r>
          </w:p>
        </w:tc>
      </w:tr>
      <w:tr>
        <w:trPr>
          <w:trHeight w:hRule="exact" w:val="108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" w:history="1">
                <w:r>
                  <w:rPr>
                    <w:rStyle w:val="Hyperlink"/>
                  </w:rPr>
                  <w:t>22-12-00216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нелинейной динамики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нейронных и астроцитарных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сетей мозга в процессах обработки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Заикин А.А.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" w:history="1">
                <w:r>
                  <w:rPr>
                    <w:rStyle w:val="Hyperlink"/>
                  </w:rPr>
                  <w:t>22-12-00219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спектроскопии реакторных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антинейтрино для поиска эффектов 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 задач атомной отрасли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центр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Литвинович Е.А. </w:t>
            </w:r>
          </w:p>
        </w:tc>
      </w:tr>
    </w:tbl>
    <w:p>
      <w:pPr>
        <w:autoSpaceDN w:val="0"/>
        <w:autoSpaceDE w:val="0"/>
        <w:widowControl/>
        <w:spacing w:line="197" w:lineRule="auto" w:before="4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" w:history="1">
                <w:r>
                  <w:rPr>
                    <w:rStyle w:val="Hyperlink"/>
                  </w:rPr>
                  <w:t>22-12-00220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Электронная структура и магнитный порядок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слоистых халькогенидах переходных металлов.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металлов имени М.Н. Михеева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Оглобличев В.В.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" w:history="1">
                <w:r>
                  <w:rPr>
                    <w:rStyle w:val="Hyperlink"/>
                  </w:rPr>
                  <w:t>22-12-00223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Нелинейные эффекты взаимодействия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интенсивного ВУФ-импульса с атомными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мишенями, находящимися в сильном ИК-поле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 М.В.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" w:history="1">
                <w:r>
                  <w:rPr>
                    <w:rStyle w:val="Hyperlink"/>
                  </w:rPr>
                  <w:t>22-12-00227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солнечного ветра на масштабах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долей секунды до десятилетий: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происхождение, свойства и роль в явлениях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космической погоды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космических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Ермолаев Ю.И.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131.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" w:history="1">
                <w:r>
                  <w:rPr>
                    <w:rStyle w:val="Hyperlink"/>
                  </w:rPr>
                  <w:t>22-12-00232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Фотопроцессы в ассоциатах и core/shell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на основе квантовых точек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халькогенидов серебра и свинца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приложений нанофотоники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М.С.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" w:history="1">
                <w:r>
                  <w:rPr>
                    <w:rStyle w:val="Hyperlink"/>
                  </w:rPr>
                  <w:t>22-12-00236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Радиотранзиенты: поиск и исследование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Тюльбашев С.А. </w:t>
            </w:r>
          </w:p>
        </w:tc>
      </w:tr>
      <w:tr>
        <w:trPr>
          <w:trHeight w:hRule="exact" w:val="108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" w:history="1">
                <w:r>
                  <w:rPr>
                    <w:rStyle w:val="Hyperlink"/>
                  </w:rPr>
                  <w:t>22-12-00253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проявлений новых частиц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взаимодействий, связанных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распространением высокоэнергичного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во Вселенной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ядерных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Троицкий С.В. </w:t>
            </w:r>
          </w:p>
        </w:tc>
      </w:tr>
      <w:tr>
        <w:trPr>
          <w:trHeight w:hRule="exact" w:val="127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" w:history="1">
                <w:r>
                  <w:rPr>
                    <w:rStyle w:val="Hyperlink"/>
                  </w:rPr>
                  <w:t>22-12-00257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Оптическое зондирование двумерных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несжимаемых ферми-жидкостей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твердого тела имени Ю.А.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Осипьяна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Ваньков А.Б.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135.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" w:history="1">
                <w:r>
                  <w:rPr>
                    <w:rStyle w:val="Hyperlink"/>
                  </w:rPr>
                  <w:t>22-12-00258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Квантовоэлектродинамические эффекты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многоэлектронных многозарядных ионах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ИТМО"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Волотка А.В. </w:t>
            </w:r>
          </w:p>
        </w:tc>
      </w:tr>
    </w:tbl>
    <w:p>
      <w:pPr>
        <w:autoSpaceDN w:val="0"/>
        <w:autoSpaceDE w:val="0"/>
        <w:widowControl/>
        <w:spacing w:line="197" w:lineRule="auto" w:before="1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" w:history="1">
                <w:r>
                  <w:rPr>
                    <w:rStyle w:val="Hyperlink"/>
                  </w:rPr>
                  <w:t>22-12-00259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Экзотические состояния в магнетиках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сильными спиновыми флуктуациями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физических проблем им. П.Л. Капицы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Глазков В.Н.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" w:history="1">
                <w:r>
                  <w:rPr>
                    <w:rStyle w:val="Hyperlink"/>
                  </w:rPr>
                  <w:t>22-12-00263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точности и прогнозирование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квантовых информационных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на основе зашумленных оптических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высокой размерности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Физико-технологический институт имени К.А.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Валиева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Богданов Ю.И.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" w:history="1">
                <w:r>
                  <w:rPr>
                    <w:rStyle w:val="Hyperlink"/>
                  </w:rPr>
                  <w:t>22-12-00271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Космология нейтринного сектора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ядерных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Горбунов Д.С.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" w:history="1">
                <w:r>
                  <w:rPr>
                    <w:rStyle w:val="Hyperlink"/>
                  </w:rPr>
                  <w:t>22-12-00274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условий спонтанного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инициирования взрывоэмиссионных всплесков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поверхности с растущей под воздействием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плазмы наноструктурой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Физический институт им.П.Н.Лебедева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Цвентух М.М.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" w:history="1">
                <w:r>
                  <w:rPr>
                    <w:rStyle w:val="Hyperlink"/>
                  </w:rPr>
                  <w:t>22-12-00279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Многочастотная лазерная спектроскопия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атомов щелочных металлов и её приложения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новому поколению миниатюрных атомных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часов микроволнового и оптического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лазерной физики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Скворцов М.Н.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" w:history="1">
                <w:r>
                  <w:rPr>
                    <w:rStyle w:val="Hyperlink"/>
                  </w:rPr>
                  <w:t>22-12-00295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Оптическая когерентная эластография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родственные модальности: развитие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физических принципов и демонстрации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 В.Ю.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" w:history="1">
                <w:r>
                  <w:rPr>
                    <w:rStyle w:val="Hyperlink"/>
                  </w:rPr>
                  <w:t>22-12-00298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примесно-дефектных центров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рекомбинаций Шокли - Рида - Холла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эпитаксиальных структурах CdHgTe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гетероструктурах с квантовыми ямами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HgCdTe/CdHgTe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Гавриленко В.И. </w:t>
            </w:r>
          </w:p>
        </w:tc>
      </w:tr>
    </w:tbl>
    <w:p>
      <w:pPr>
        <w:autoSpaceDN w:val="0"/>
        <w:autoSpaceDE w:val="0"/>
        <w:widowControl/>
        <w:spacing w:line="197" w:lineRule="auto" w:before="9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" w:history="1">
                <w:r>
                  <w:rPr>
                    <w:rStyle w:val="Hyperlink"/>
                  </w:rPr>
                  <w:t>22-12-00302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Плазмон-усиленная ближнепольная оптическая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спектроскопия полупроводниковых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полупроводников им. А.В.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Ржанова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Милёхин А.Г. </w:t>
            </w:r>
          </w:p>
        </w:tc>
      </w:tr>
      <w:tr>
        <w:trPr>
          <w:trHeight w:hRule="exact" w:val="81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" w:history="1">
                <w:r>
                  <w:rPr>
                    <w:rStyle w:val="Hyperlink"/>
                  </w:rPr>
                  <w:t>22-12-00308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Солнечные вспышки и корональные выбросы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массы: новые подходы к исследованию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Главная (Пулковская) астрономическая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обсерватория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Мельников В.Ф.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" w:history="1">
                <w:r>
                  <w:rPr>
                    <w:rStyle w:val="Hyperlink"/>
                  </w:rPr>
                  <w:t>22-12-00309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сильно легированного CVD алмаза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осаждение на нем алмазных и диэлектрических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пленок для создания полупроводниковых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приборов на алмазе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Лобаев М.А.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" w:history="1">
                <w:r>
                  <w:rPr>
                    <w:rStyle w:val="Hyperlink"/>
                  </w:rPr>
                  <w:t>22-12-00310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Cтруктуры с квантовыми ямами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HgCdTe для лазеров среднего и дальнего 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диапазонов с оптической и токовой накачкой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 С.В.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" w:history="1">
                <w:r>
                  <w:rPr>
                    <w:rStyle w:val="Hyperlink"/>
                  </w:rPr>
                  <w:t>22-12-00319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структурных особенностей на волны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зарядовой плотности в трихалькогенидах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IV и V групп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радиотехники и электроники им.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В.А.Котельникова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Покровский В.Я.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" w:history="1">
                <w:r>
                  <w:rPr>
                    <w:rStyle w:val="Hyperlink"/>
                  </w:rPr>
                  <w:t>22-12-00322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Когерентные магнито-упругие явления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феррит-гранатовых плёнках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ответственностью «М-Гранат»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Буньков Ю.М.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" w:history="1">
                <w:r>
                  <w:rPr>
                    <w:rStyle w:val="Hyperlink"/>
                  </w:rPr>
                  <w:t>22-12-00328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Микроскопические механизмы процессов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перовскитоподобных материалах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организованным беспорядком при внешних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Вахрушев С.Б. </w:t>
            </w:r>
          </w:p>
        </w:tc>
      </w:tr>
    </w:tbl>
    <w:p>
      <w:pPr>
        <w:autoSpaceDN w:val="0"/>
        <w:autoSpaceDE w:val="0"/>
        <w:widowControl/>
        <w:spacing w:line="197" w:lineRule="auto" w:before="5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" w:history="1">
                <w:r>
                  <w:rPr>
                    <w:rStyle w:val="Hyperlink"/>
                  </w:rPr>
                  <w:t>22-12-00334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Нелинейные эффекты в ферроидных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материалах в поле мощных пикосекундных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терагерцовых импульсов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"МИРЭА - Российский технологический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Мишина Е.Д.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" w:history="1">
                <w:r>
                  <w:rPr>
                    <w:rStyle w:val="Hyperlink"/>
                  </w:rPr>
                  <w:t>22-12-00342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Инновационные методы локального контроля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низкотемпературной и низко-диссипативной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наноэлектронике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твердого тела имени Ю.А. </w:t>
            </w:r>
          </w:p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Осипьяна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Храпай В.С.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152.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" w:history="1">
                <w:r>
                  <w:rPr>
                    <w:rStyle w:val="Hyperlink"/>
                  </w:rPr>
                  <w:t>22-12-00343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Электронный транспорт в подвешенных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полупроводниковых наноструктурах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наноэлектромеханических системах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полупроводников им. А.В.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Ржанова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Погосов А.Г.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" w:history="1">
                <w:r>
                  <w:rPr>
                    <w:rStyle w:val="Hyperlink"/>
                  </w:rPr>
                  <w:t>22-12-00348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Конечномерное описание сложных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осцилляторных сетей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Л.А. </w:t>
            </w:r>
          </w:p>
        </w:tc>
      </w:tr>
      <w:tr>
        <w:trPr>
          <w:trHeight w:hRule="exact" w:val="81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" w:history="1">
                <w:r>
                  <w:rPr>
                    <w:rStyle w:val="Hyperlink"/>
                  </w:rPr>
                  <w:t>22-12-00351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Резонансное приближение для составных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фотоники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Гиппиус Н.А.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155.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" w:history="1">
                <w:r>
                  <w:rPr>
                    <w:rStyle w:val="Hyperlink"/>
                  </w:rPr>
                  <w:t>22-12-00353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Экспериментальная реализация кластерных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фотонных состояний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линейно-оптических систем.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Корнеев А.А.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" w:history="1">
                <w:r>
                  <w:rPr>
                    <w:rStyle w:val="Hyperlink"/>
                  </w:rPr>
                  <w:t>22-12-00358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нейтринных взаимодействий,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создание новой трековой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прецизионных физических исследований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нейтриином пучке в проекте T2K/T2K-II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ядерных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Измайлов А.О.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" w:history="1">
                <w:r>
                  <w:rPr>
                    <w:rStyle w:val="Hyperlink"/>
                  </w:rPr>
                  <w:t>22-12-00360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Лазерная диагностика накопления изотопов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водорода во взаимодействующих с плазмой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материалах токамака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Габис И.Е. </w:t>
            </w:r>
          </w:p>
        </w:tc>
      </w:tr>
    </w:tbl>
    <w:p>
      <w:pPr>
        <w:autoSpaceDN w:val="0"/>
        <w:autoSpaceDE w:val="0"/>
        <w:widowControl/>
        <w:spacing w:line="197" w:lineRule="auto" w:before="1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" w:history="1">
                <w:r>
                  <w:rPr>
                    <w:rStyle w:val="Hyperlink"/>
                  </w:rPr>
                  <w:t>22-12-00364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химии и динамики оксида азота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NO как перспективного биомаркера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экзопланет земного типа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астрономии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Бисикало Д.В.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" w:history="1">
                <w:r>
                  <w:rPr>
                    <w:rStyle w:val="Hyperlink"/>
                  </w:rPr>
                  <w:t>22-12-00367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Сверхбыстрое переключение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макроскопических состояний в магнетиках,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индуцированное терагерцовыми импульсами.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Теория, моделирование, эксперимент.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ответственностью "Новые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спинтронные технологии"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Звездин А.К.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" w:history="1">
                <w:r>
                  <w:rPr>
                    <w:rStyle w:val="Hyperlink"/>
                  </w:rPr>
                  <w:t>22-12-00375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магнитоэлектрические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магнитодиэлектрические эффекты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редкоземельных ортоферритах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общей физики им. А.М. Прохорова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Мухин А.А.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" w:history="1">
                <w:r>
                  <w:rPr>
                    <w:rStyle w:val="Hyperlink"/>
                  </w:rPr>
                  <w:t>22-12-00388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эмпирического моделирования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сложных динамических систем как инструмент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взаимодействий между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тропической и внетропической частями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климатической системы Земли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Мухин Д.Н.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" w:history="1">
                <w:r>
                  <w:rPr>
                    <w:rStyle w:val="Hyperlink"/>
                  </w:rPr>
                  <w:t>22-12-00389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Резонансные эффекты в генерации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гармоник при взаимодействии интенсивного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лазерного излучения с многоэлектронными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атомами и ионами в многофотонном режиме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Рябикин М.Ю.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" w:history="1">
                <w:r>
                  <w:rPr>
                    <w:rStyle w:val="Hyperlink"/>
                  </w:rPr>
                  <w:t>22-12-00396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генератора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запутанных оптических солитонов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модуляционной неустойчивости в оптических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волокнах с периодически изменяющейся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дисперсией для применений, основанных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квантовых технологиях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Гагарина Ю.А."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Мельников Л.А.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22-13-00004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новых наноматериалов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лантаноидов для электроники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центр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Токмачёв А.М. </w:t>
            </w:r>
          </w:p>
        </w:tc>
      </w:tr>
    </w:tbl>
    <w:p>
      <w:pPr>
        <w:autoSpaceDN w:val="0"/>
        <w:autoSpaceDE w:val="0"/>
        <w:widowControl/>
        <w:spacing w:line="197" w:lineRule="auto" w:before="5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" w:history="1">
                <w:r>
                  <w:rPr>
                    <w:rStyle w:val="Hyperlink"/>
                  </w:rPr>
                  <w:t>22-13-00005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Расширение химического инструментария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целенаправленной деградации белков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Красавин М.Ю.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" w:history="1">
                <w:r>
                  <w:rPr>
                    <w:rStyle w:val="Hyperlink"/>
                  </w:rPr>
                  <w:t>22-13-00006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Сложные магнитные взаимодействия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интерметаллических соединениях марганца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железа: новый путь к созданию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магнетокалорических материалов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Шевельков А.В.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167.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" w:history="1">
                <w:r>
                  <w:rPr>
                    <w:rStyle w:val="Hyperlink"/>
                  </w:rPr>
                  <w:t>22-13-00010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Новые парамагнитные и люминесцентно-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парамагнитные наночастицы, допированные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комплексами Mn2+ и Ln3+ (Ln=Gd, Tb)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качестве контрастных агентов для МРТ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конфокальной микроскопии.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«Федеральный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«Казанский научный центр Российской академии наук»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Мустафина А.Р.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" w:history="1">
                <w:r>
                  <w:rPr>
                    <w:rStyle w:val="Hyperlink"/>
                  </w:rPr>
                  <w:t>22-13-00011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Напряженные и реакционноспособные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функционализированные циклы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многоцелевая платформа для каталитического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 фотохимического синтеза N-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гетероциклических соединений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Хлебников А.Ф.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" w:history="1">
                <w:r>
                  <w:rPr>
                    <w:rStyle w:val="Hyperlink"/>
                  </w:rPr>
                  <w:t>22-13-00012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Многомасштабное моделирование сложных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реакций в фотоактивных белках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Григоренко Б.Л. </w:t>
            </w:r>
          </w:p>
        </w:tc>
      </w:tr>
      <w:tr>
        <w:trPr>
          <w:trHeight w:hRule="exact" w:val="190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" w:history="1">
                <w:r>
                  <w:rPr>
                    <w:rStyle w:val="Hyperlink"/>
                  </w:rPr>
                  <w:t>22-13-00017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Электрохимические инструменты селективной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функционализации связи углерод-водород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 новых каталитических подходов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процессов, соответствующих концепции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«зеленой химии»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научный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Будникова Ю.Г. </w:t>
            </w:r>
          </w:p>
        </w:tc>
      </w:tr>
    </w:tbl>
    <w:p>
      <w:pPr>
        <w:autoSpaceDN w:val="0"/>
        <w:autoSpaceDE w:val="0"/>
        <w:widowControl/>
        <w:spacing w:line="197" w:lineRule="auto" w:before="5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" w:history="1">
                <w:r>
                  <w:rPr>
                    <w:rStyle w:val="Hyperlink"/>
                  </w:rPr>
                  <w:t>22-13-00024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низколегированных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ультрамелкозернистых цинковых сплавов,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для онкоортопедии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металлургии и материаловедения им. А.А.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Мартыненко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Н.С.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" w:history="1">
                <w:r>
                  <w:rPr>
                    <w:rStyle w:val="Hyperlink"/>
                  </w:rPr>
                  <w:t>22-13-00029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Активация малых алканов на цеолитах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индием: активные центры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механизмы превращения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"Федеральный исследовательский центр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 им. Г.К. Борескова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Степанов А.Г.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" w:history="1">
                <w:r>
                  <w:rPr>
                    <w:rStyle w:val="Hyperlink"/>
                  </w:rPr>
                  <w:t>22-13-00031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биодоступных антидепрессантов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многокомпонентных 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растворов им. Г.А. Крестова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Перлович Г.Л.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" w:history="1">
                <w:r>
                  <w:rPr>
                    <w:rStyle w:val="Hyperlink"/>
                  </w:rPr>
                  <w:t>22-13-00035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безметалльных катализаторов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электровосстановления кислорода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азот-легированных углеродных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наноматериалов, стабилизированных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анионными группами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Алексеева Е.В.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" w:history="1">
                <w:r>
                  <w:rPr>
                    <w:rStyle w:val="Hyperlink"/>
                  </w:rPr>
                  <w:t>22-13-00036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гетероциклические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полифункциональные соединения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реакций окислительного амидирования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синтез, строение, реакционная способность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Иркутский институт химии им. А.Е.Фаворского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Шаинян Б.А.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" w:history="1">
                <w:r>
                  <w:rPr>
                    <w:rStyle w:val="Hyperlink"/>
                  </w:rPr>
                  <w:t>22-13-00038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Фотокаталитические и домино-подходы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синтезу ценных органических соединений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Феста А.А. </w:t>
            </w:r>
          </w:p>
        </w:tc>
      </w:tr>
    </w:tbl>
    <w:p>
      <w:pPr>
        <w:autoSpaceDN w:val="0"/>
        <w:autoSpaceDE w:val="0"/>
        <w:widowControl/>
        <w:spacing w:line="197" w:lineRule="auto" w:before="14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" w:history="1">
                <w:r>
                  <w:rPr>
                    <w:rStyle w:val="Hyperlink"/>
                  </w:rPr>
                  <w:t>22-13-00042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Научные основы получения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углеродных материалов из каменноугольного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пека и исследование коллоидной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пека из каменноугольной смолы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угля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углехимии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Исмагилов З.Р.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" w:history="1">
                <w:r>
                  <w:rPr>
                    <w:rStyle w:val="Hyperlink"/>
                  </w:rPr>
                  <w:t>22-13-00051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Физико-химические и биологические основы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радиофармацевтических препаратов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новых координационных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фосфоновых кислот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физической химии и электрохимии им. А.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 Фрумкина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Цивадзе А.Ю.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" w:history="1">
                <w:r>
                  <w:rPr>
                    <w:rStyle w:val="Hyperlink"/>
                  </w:rPr>
                  <w:t>22-13-00053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хеморезиcтивных материалов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электронного носа на основе сложных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наноструктурированных оксидных матриц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Князев А.В.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" w:history="1">
                <w:r>
                  <w:rPr>
                    <w:rStyle w:val="Hyperlink"/>
                  </w:rPr>
                  <w:t>22-13-00055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органо-неорганические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жидкокристаллические композиты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гребнеобразные блок-сополимеры с фото-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механо-управляемыми свойствами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фотоники и оптоэлектроники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Бобровский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А.Ю.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" w:history="1">
                <w:r>
                  <w:rPr>
                    <w:rStyle w:val="Hyperlink"/>
                  </w:rPr>
                  <w:t>22-13-00057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Трикарбонильные комплексы технеция (I)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производными жирных кислот: синтез,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структура, применение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"МИФИ"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Мирославов А.Е. </w:t>
            </w:r>
          </w:p>
        </w:tc>
      </w:tr>
      <w:tr>
        <w:trPr>
          <w:trHeight w:hRule="exact" w:val="127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" w:history="1">
                <w:r>
                  <w:rPr>
                    <w:rStyle w:val="Hyperlink"/>
                  </w:rPr>
                  <w:t>22-13-00062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Топологические методы дизайна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кристаллических структур и направленный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супертвердых материалов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Блатов В.А. </w:t>
            </w:r>
          </w:p>
        </w:tc>
      </w:tr>
    </w:tbl>
    <w:p>
      <w:pPr>
        <w:autoSpaceDN w:val="0"/>
        <w:autoSpaceDE w:val="0"/>
        <w:widowControl/>
        <w:spacing w:line="197" w:lineRule="auto" w:before="10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" w:history="1">
                <w:r>
                  <w:rPr>
                    <w:rStyle w:val="Hyperlink"/>
                  </w:rPr>
                  <w:t>22-13-00064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Супрамолекулярные устройства и машины,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использующие свет как источник энергии,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непредельных и макроциклических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Громов С.П.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" w:history="1">
                <w:r>
                  <w:rPr>
                    <w:rStyle w:val="Hyperlink"/>
                  </w:rPr>
                  <w:t>22-13-00065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"Разработка новых полимерных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нанокомпозитных мембран и электродов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водородных топливных элементов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полибензимидазольной мембране в рамках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глобального энергетического перехода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низкоуглеродной энергетике".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элементоорганических соединений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Пономарев И.И.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185.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" w:history="1">
                <w:r>
                  <w:rPr>
                    <w:rStyle w:val="Hyperlink"/>
                  </w:rPr>
                  <w:t>22-13-00066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Виртуальный дизайн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газоразделительных полимерных мембран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многомасштабного компьютерного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и искусственного интеллекта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высокомолекулярных соединений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Люлин С.В. </w:t>
            </w:r>
          </w:p>
        </w:tc>
      </w:tr>
      <w:tr>
        <w:trPr>
          <w:trHeight w:hRule="exact" w:val="135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" w:history="1">
                <w:r>
                  <w:rPr>
                    <w:rStyle w:val="Hyperlink"/>
                  </w:rPr>
                  <w:t>22-13-00068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Полимер-неорганические композитные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биомедицинского назначения,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содержащие ансамбли наночастиц-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наполнителей, включающим наночастицы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диоксида церия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высокомолекулярных соединений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Якиманский А.В. </w:t>
            </w:r>
          </w:p>
        </w:tc>
      </w:tr>
      <w:tr>
        <w:trPr>
          <w:trHeight w:hRule="exact" w:val="15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" w:history="1">
                <w:r>
                  <w:rPr>
                    <w:rStyle w:val="Hyperlink"/>
                  </w:rPr>
                  <w:t>22-13-00070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Асимметричные медиаторы электронного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переноса на супрамолекулярной платформе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шаг к безреагентным сенсорам и биосенсорам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Евтюгин Г.А.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" w:history="1">
                <w:r>
                  <w:rPr>
                    <w:rStyle w:val="Hyperlink"/>
                  </w:rPr>
                  <w:t>22-13-00077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Высокоуровневые квантовые расчеты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компьютерное моделирование магнитных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спектральных свойств и термической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стабильности функциональных материалов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химической кинетики и горения им. В.В.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Воеводского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Грицан Н.П. </w:t>
            </w:r>
          </w:p>
        </w:tc>
      </w:tr>
    </w:tbl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" w:history="1">
                <w:r>
                  <w:rPr>
                    <w:rStyle w:val="Hyperlink"/>
                  </w:rPr>
                  <w:t>22-13-00078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Нековалентные взаимодействия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кристаллохимическом дизайне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металлосодержащих систем и 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превращениях с участием 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Бокач Н.А.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190.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" w:history="1">
                <w:r>
                  <w:rPr>
                    <w:rStyle w:val="Hyperlink"/>
                  </w:rPr>
                  <w:t>22-13-00082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наноматериалы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фотофармакологии на основе люминесцентных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оксидных наночастиц и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функционализированных фосфонатов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фотоконтролируемой биологической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активностью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Маньшина А.А.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" w:history="1">
                <w:r>
                  <w:rPr>
                    <w:rStyle w:val="Hyperlink"/>
                  </w:rPr>
                  <w:t>22-13-00089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высокоэнтальпийные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гетероциклические системы: синтез и свойства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органической химии им. Н.Д. Зелинского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Тартаковский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" w:history="1">
                <w:r>
                  <w:rPr>
                    <w:rStyle w:val="Hyperlink"/>
                  </w:rPr>
                  <w:t>22-13-00093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молекулы в необычных валентных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состояниях – путь к новым практически важным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фото/редокс-свойствам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Магдесиева Т.В.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1" w:history="1">
                <w:r>
                  <w:rPr>
                    <w:rStyle w:val="Hyperlink"/>
                  </w:rPr>
                  <w:t>22-13-00096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Хорошо охарактеризованные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высокодисперсные катализаторы для глубокого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электрохимического восстановления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углекислого газа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Цирлина Г.А.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2" w:history="1">
                <w:r>
                  <w:rPr>
                    <w:rStyle w:val="Hyperlink"/>
                  </w:rPr>
                  <w:t>22-13-00101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Хиральные (квази)двумерные экситонные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плазмонные наноструктуры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коллоидных атомно-тонких халькогенидов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 Р.Б. </w:t>
            </w:r>
          </w:p>
        </w:tc>
      </w:tr>
    </w:tbl>
    <w:p>
      <w:pPr>
        <w:autoSpaceDN w:val="0"/>
        <w:autoSpaceDE w:val="0"/>
        <w:widowControl/>
        <w:spacing w:line="197" w:lineRule="auto" w:before="6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3" w:history="1">
                <w:r>
                  <w:rPr>
                    <w:rStyle w:val="Hyperlink"/>
                  </w:rPr>
                  <w:t>22-13-00107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подходы к переработке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технической культуры мискантус в ценные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и биопродукты для снижения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углеродного следа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химико-энергетических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Сакович Г.В. </w:t>
            </w:r>
          </w:p>
        </w:tc>
      </w:tr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196.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4" w:history="1">
                <w:r>
                  <w:rPr>
                    <w:rStyle w:val="Hyperlink"/>
                  </w:rPr>
                  <w:t>22-13-00108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мемристоров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основе органических полимеров с халькоген-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содержащими гетероциклическими цепными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блоками и пендантными группами для флэш-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памяти нового поколения и применения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нейроморфных системах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Новосибирский институт 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Н.Н. Ворожцова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Шундрин Л.А. </w:t>
            </w:r>
          </w:p>
        </w:tc>
      </w:tr>
      <w:tr>
        <w:trPr>
          <w:trHeight w:hRule="exact" w:val="161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5" w:history="1">
                <w:r>
                  <w:rPr>
                    <w:rStyle w:val="Hyperlink"/>
                  </w:rPr>
                  <w:t>22-13-00111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Полупроводниковые газовые сенсоры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импульсным нагревом для детектирования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низких (sub-ppm) концентраций летучих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органических соединений (VOCs)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выдыхаемом воздухе и парогазовой смеси над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биологическими объектами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Румянцева М.Н.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6" w:history="1">
                <w:r>
                  <w:rPr>
                    <w:rStyle w:val="Hyperlink"/>
                  </w:rPr>
                  <w:t>22-13-00115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Полимерные проточные аккумуляторы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микрогелей: теория и эксперимент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Хохлов А.Р.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199.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7" w:history="1">
                <w:r>
                  <w:rPr>
                    <w:rStyle w:val="Hyperlink"/>
                  </w:rPr>
                  <w:t>22-13-00118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Комплексы металлов 12-15 групп с редокс-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активными лигандами разной природы: синтез,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электро-, био- и люминесцентная активность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"Астраханский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Смолянинов И.В.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8" w:history="1">
                <w:r>
                  <w:rPr>
                    <w:rStyle w:val="Hyperlink"/>
                  </w:rPr>
                  <w:t>22-13-00122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Систематические исследования фазовых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переходов в молекулярных кристаллах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Лысенко К.А.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9" w:history="1">
                <w:r>
                  <w:rPr>
                    <w:rStyle w:val="Hyperlink"/>
                  </w:rPr>
                  <w:t>22-13-00124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Полимерные рецептуры для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защитных биоцидных покрытий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Ярославов А.А.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202.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0" w:history="1">
                <w:r>
                  <w:rPr>
                    <w:rStyle w:val="Hyperlink"/>
                  </w:rPr>
                  <w:t>22-13-00126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Фотофизика и фотохимия светочувствительных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биосистем при нелинейном возбуждении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Боченкова А.В. </w:t>
            </w:r>
          </w:p>
        </w:tc>
      </w:tr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203.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1" w:history="1">
                <w:r>
                  <w:rPr>
                    <w:rStyle w:val="Hyperlink"/>
                  </w:rPr>
                  <w:t>22-13-00147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биосовместимые люминесцентные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наночастицы на основе комплексов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группы с P2,N2-гетероциклическими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лигандами - потенциальные препараты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избирательной цитотоксичностью.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научный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Карасик А.А.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2" w:history="1">
                <w:r>
                  <w:rPr>
                    <w:rStyle w:val="Hyperlink"/>
                  </w:rPr>
                  <w:t>22-13-00149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Высокопрочные мелкозернистые экономно-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легированные скандием алюминиевые сплавы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Al-Mg с высокой коррозионной стойкостью: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Чувильдеев В.Н.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3" w:history="1">
                <w:r>
                  <w:rPr>
                    <w:rStyle w:val="Hyperlink"/>
                  </w:rPr>
                  <w:t>22-13-00151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микроскопической теории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термодинамически устойчивых пузырьков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капелек вблизи твердой поверхности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Щёкин А.К.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206.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4" w:history="1">
                <w:r>
                  <w:rPr>
                    <w:rStyle w:val="Hyperlink"/>
                  </w:rPr>
                  <w:t>22-13-00155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Гетероструктурные материалы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фотоэлектрохимического преобразования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солнечной энергии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Емелин А.В. </w:t>
            </w:r>
          </w:p>
        </w:tc>
      </w:tr>
    </w:tbl>
    <w:p>
      <w:pPr>
        <w:autoSpaceDN w:val="0"/>
        <w:autoSpaceDE w:val="0"/>
        <w:widowControl/>
        <w:spacing w:line="197" w:lineRule="auto" w:before="5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5" w:history="1">
                <w:r>
                  <w:rPr>
                    <w:rStyle w:val="Hyperlink"/>
                  </w:rPr>
                  <w:t>22-13-00157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Дизайн и оптические свойства донорно-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акцепторных хромофоров стильбазольного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ряда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"Чувашский государственный университет имени И.Н.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Ульянова"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Ершов О.В.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6" w:history="1">
                <w:r>
                  <w:rPr>
                    <w:rStyle w:val="Hyperlink"/>
                  </w:rPr>
                  <w:t>22-13-00158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Слоистые халькогениды переходных металлов: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путей модификации свойств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Баранов Н.В. </w:t>
            </w:r>
          </w:p>
        </w:tc>
      </w:tr>
      <w:tr>
        <w:trPr>
          <w:trHeight w:hRule="exact" w:val="135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7" w:history="1">
                <w:r>
                  <w:rPr>
                    <w:rStyle w:val="Hyperlink"/>
                  </w:rPr>
                  <w:t>22-13-00160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Ионные соединения на основе камптотецина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 синтетических производных – новые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высокоэффективные ингибиторы человеческой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топоизомеразы (hTopI) для лечения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онкологических заболеваний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органической химии им. Н.Д. Зелинского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Дьяконов В.А.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210.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8" w:history="1">
                <w:r>
                  <w:rPr>
                    <w:rStyle w:val="Hyperlink"/>
                  </w:rPr>
                  <w:t>22-13-00161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Фосфорилзамещенные гетеростероиды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класс противоопухолевых агентов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органической химии им. Н.Д. Зелинского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Волкова Ю.А.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9" w:history="1">
                <w:r>
                  <w:rPr>
                    <w:rStyle w:val="Hyperlink"/>
                  </w:rPr>
                  <w:t>22-13-00167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низкотемпературных фазовых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равновесий в системах на основе диоксида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циркония и модельных системах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общей физики им. А.М. Прохорова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 П.П.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212.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0" w:history="1">
                <w:r>
                  <w:rPr>
                    <w:rStyle w:val="Hyperlink"/>
                  </w:rPr>
                  <w:t>22-13-00170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Тетрельные связи в химических соединениях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подгруппы углерода: многомасштабное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структуры и направленная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функционализация материалов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Барташевич Е.В. </w:t>
            </w:r>
          </w:p>
        </w:tc>
      </w:tr>
    </w:tbl>
    <w:p>
      <w:pPr>
        <w:autoSpaceDN w:val="0"/>
        <w:autoSpaceDE w:val="0"/>
        <w:widowControl/>
        <w:spacing w:line="197" w:lineRule="auto" w:before="1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1" w:history="1">
                <w:r>
                  <w:rPr>
                    <w:rStyle w:val="Hyperlink"/>
                  </w:rPr>
                  <w:t>22-13-00172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химико-технологических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люминесцентной керамики со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сложной геометрией методом 3D-печати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компонента сверхбыстрого композитного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сцинтиллятора нового поколения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унитарное предприятие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«Институт химических реактивов и особо чистых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химических веществ Национального исследовательского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 «Курчатовский институт»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Досовицкий Г.А.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214.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2" w:history="1">
                <w:r>
                  <w:rPr>
                    <w:rStyle w:val="Hyperlink"/>
                  </w:rPr>
                  <w:t>22-13-00175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Химическая сборка новых типов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координационных соединений с ионами Zn, Cu,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Ag, Au для создания активных компонентов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 с высокой противоопухолевой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активностью: от in vitro до in vivo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неорганической химии им. Н.С.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Курнакова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Еременко И.Л.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215.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3" w:history="1">
                <w:r>
                  <w:rPr>
                    <w:rStyle w:val="Hyperlink"/>
                  </w:rPr>
                  <w:t>22-13-00180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Сверхбыстрые фотохимические процессы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донорно-акцепторных молекулярных системах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их проявления в нестационарных спектрах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А.И.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4" w:history="1">
                <w:r>
                  <w:rPr>
                    <w:rStyle w:val="Hyperlink"/>
                  </w:rPr>
                  <w:t>22-13-00185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Нуклеофильные реакции полиненасыщенных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карбонилсодержащих соединений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синтетическая платформа новых материалов,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обладающих фотофизическими свойствами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"Тольяттинский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Голованов А.А.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5" w:history="1">
                <w:r>
                  <w:rPr>
                    <w:rStyle w:val="Hyperlink"/>
                  </w:rPr>
                  <w:t>22-13-00187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Функционализация полисахаридов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биосовместимыми боковыми цепями: синтез,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 и свойства в растворах и гелях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Цветков Н.В.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6" w:history="1">
                <w:r>
                  <w:rPr>
                    <w:rStyle w:val="Hyperlink"/>
                  </w:rPr>
                  <w:t>22-13-00196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Структурная организация и биомедицинский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 природных лигнинов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биосинтетических аналогов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"Коми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Уральского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Кочева Л.С. </w:t>
            </w:r>
          </w:p>
        </w:tc>
      </w:tr>
    </w:tbl>
    <w:p>
      <w:pPr>
        <w:autoSpaceDN w:val="0"/>
        <w:autoSpaceDE w:val="0"/>
        <w:widowControl/>
        <w:spacing w:line="197" w:lineRule="auto" w:before="12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7" w:history="1">
                <w:r>
                  <w:rPr>
                    <w:rStyle w:val="Hyperlink"/>
                  </w:rPr>
                  <w:t>22-13-00202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класс гибридных молекул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пероксидов, содержащих природные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метаболиты – как основа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высокоэффективных противоопухолевых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антипаразитарных препаратов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органической химии им. Н.Д. Зелинского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Джемилев У.М.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220.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8" w:history="1">
                <w:r>
                  <w:rPr>
                    <w:rStyle w:val="Hyperlink"/>
                  </w:rPr>
                  <w:t>22-13-00212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аналоги нуклеиновых кислот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лечения инфекций, вызванных лекарственно-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устойчивыми штаммами патогенных бактерий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Стеценко Д.А.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9" w:history="1">
                <w:r>
                  <w:rPr>
                    <w:rStyle w:val="Hyperlink"/>
                  </w:rPr>
                  <w:t>22-13-00219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Строение и свойства квазиодномерных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 фосфора, серы и их соединений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инкапсулированных в углеродных нанотрубках.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неорганической химии им. А.В.Николаева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Окотруб А.В.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0" w:history="1">
                <w:r>
                  <w:rPr>
                    <w:rStyle w:val="Hyperlink"/>
                  </w:rPr>
                  <w:t>22-13-00225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Каталитические системы для окислительной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функционализации сложных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субстратов: взаимосвязь между реакционной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способностью активных частиц и хемо-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региоселективностью окисления.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"Федеральный исследовательский центр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 им. Г.К. Борескова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Талзи Е.П.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1" w:history="1">
                <w:r>
                  <w:rPr>
                    <w:rStyle w:val="Hyperlink"/>
                  </w:rPr>
                  <w:t>22-13-00226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Волоконные ИК-световоды с новым уровнем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характеристик из особо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чистых халькогенидов AVBVI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высокочистых веществ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Г.Г.Девятых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Чурбанов М.Ф.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2" w:history="1">
                <w:r>
                  <w:rPr>
                    <w:rStyle w:val="Hyperlink"/>
                  </w:rPr>
                  <w:t>22-13-00228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Новая стратегия создания мульти-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ориентированных кандидатов в лекарственные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средства на основе оксиндольного скаффолда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физиологически активных веществ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Шевцова Е.Ф. </w:t>
            </w:r>
          </w:p>
        </w:tc>
      </w:tr>
    </w:tbl>
    <w:p>
      <w:pPr>
        <w:autoSpaceDN w:val="0"/>
        <w:autoSpaceDE w:val="0"/>
        <w:widowControl/>
        <w:spacing w:line="197" w:lineRule="auto" w:before="7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3" w:history="1">
                <w:r>
                  <w:rPr>
                    <w:rStyle w:val="Hyperlink"/>
                  </w:rPr>
                  <w:t>22-13-00230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“Прерванная” реакция Нефа в ряду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циклических нитро-производных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органической химии им. Н.Д. Зелинского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Сухоруков А.Ю.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4" w:history="1">
                <w:r>
                  <w:rPr>
                    <w:rStyle w:val="Hyperlink"/>
                  </w:rPr>
                  <w:t>22-13-00238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взаимосвязи вариации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межатомных взаимодействий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макроскопического отклика кристаллов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элементоорганических соединений им. </w:t>
            </w:r>
          </w:p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Ананьев И.В.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227.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5" w:history="1">
                <w:r>
                  <w:rPr>
                    <w:rStyle w:val="Hyperlink"/>
                  </w:rPr>
                  <w:t>22-13-00247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каталитических систем 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поколения на основе комплексов, кластеров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Pd для создания 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органического синтеза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органической химии им. Н.Д. Зелинского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Анаников В.П.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6" w:history="1">
                <w:r>
                  <w:rPr>
                    <w:rStyle w:val="Hyperlink"/>
                  </w:rPr>
                  <w:t>22-13-00250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Полиядерные элементоорганические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комплексы - синтез, супрамолекулярная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агрегация, функциональные свойства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элементоорганических соединений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Биляченко А.Н.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7" w:history="1">
                <w:r>
                  <w:rPr>
                    <w:rStyle w:val="Hyperlink"/>
                  </w:rPr>
                  <w:t>22-13-00252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Каталитическая конверсия полиолов биомассы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получением возобновляемых гликолей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аналогов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Ордена Трудового Красного Знамени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нефтехимического синтеза им. А.В.Топчиева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Самойлов В.О.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230.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8" w:history="1">
                <w:r>
                  <w:rPr>
                    <w:rStyle w:val="Hyperlink"/>
                  </w:rPr>
                  <w:t>22-13-00253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Новая методология синтеза гетероциклов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потенциальной антидиабетической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активностью на основе аддитивных реакций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высокополяризованных пирановых систем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Осянин В.А.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9" w:history="1">
                <w:r>
                  <w:rPr>
                    <w:rStyle w:val="Hyperlink"/>
                  </w:rPr>
                  <w:t>22-13-00255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органические люминофоры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2,1,3-бензотиадиазола для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 фотоники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синтетических полимерных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им.Н.С.Ениколопова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Борщев О.В. </w:t>
            </w:r>
          </w:p>
        </w:tc>
      </w:tr>
    </w:tbl>
    <w:p>
      <w:pPr>
        <w:autoSpaceDN w:val="0"/>
        <w:autoSpaceDE w:val="0"/>
        <w:widowControl/>
        <w:spacing w:line="197" w:lineRule="auto" w:before="4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0" w:history="1">
                <w:r>
                  <w:rPr>
                    <w:rStyle w:val="Hyperlink"/>
                  </w:rPr>
                  <w:t>22-13-00257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микропористых материалов в среде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сверхкритических флюидов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растворов им. Г.А. Крестова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Киселев М.Г.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1" w:history="1">
                <w:r>
                  <w:rPr>
                    <w:rStyle w:val="Hyperlink"/>
                  </w:rPr>
                  <w:t>22-13-00260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Сенсорные материалы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металлополимерных нанокомпозитов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Уфлянд И.Е.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2" w:history="1">
                <w:r>
                  <w:rPr>
                    <w:rStyle w:val="Hyperlink"/>
                  </w:rPr>
                  <w:t>22-13-00261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магнитоуправляемых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композиционных матриц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тканевой инженерии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Клячко Н.Л.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3" w:history="1">
                <w:r>
                  <w:rPr>
                    <w:rStyle w:val="Hyperlink"/>
                  </w:rPr>
                  <w:t>22-13-00266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структурных аналогов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изомеров на основе расчетных и хромато-масс-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спектрометрических данных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физической химии и электрохимии им.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 Фрумкина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Буряк А.К.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236.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4" w:history="1">
                <w:r>
                  <w:rPr>
                    <w:rStyle w:val="Hyperlink"/>
                  </w:rPr>
                  <w:t>22-13-00267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механохимического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металлокомплексных соединений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элементоорганических соединений им.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 В.А.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237.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5" w:history="1">
                <w:r>
                  <w:rPr>
                    <w:rStyle w:val="Hyperlink"/>
                  </w:rPr>
                  <w:t>22-13-00275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систем и граничных условий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спонтанной генерации хиральности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органической химии им. Н.Д. Зелинского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Гриднев И.Д. </w:t>
            </w:r>
          </w:p>
        </w:tc>
      </w:tr>
      <w:tr>
        <w:trPr>
          <w:trHeight w:hRule="exact" w:val="9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6" w:history="1">
                <w:r>
                  <w:rPr>
                    <w:rStyle w:val="Hyperlink"/>
                  </w:rPr>
                  <w:t>22-13-00279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научных основ прямого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органоалкоксисиланов из диметилового эфира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других возобновляемых оксигенатов.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элементоорганических соединений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Наумкин А.В. </w:t>
            </w:r>
          </w:p>
        </w:tc>
      </w:tr>
    </w:tbl>
    <w:p>
      <w:pPr>
        <w:autoSpaceDN w:val="0"/>
        <w:autoSpaceDE w:val="0"/>
        <w:widowControl/>
        <w:spacing w:line="197" w:lineRule="auto" w:before="10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7" w:history="1">
                <w:r>
                  <w:rPr>
                    <w:rStyle w:val="Hyperlink"/>
                  </w:rPr>
                  <w:t>22-13-00284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классической к динамической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супрамолекулярной стереохимии: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индуцированные кристаллизацией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стереохимические трансформации хиральных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органических молекул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научный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Лодочникова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О.А.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240.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8" w:history="1">
                <w:r>
                  <w:rPr>
                    <w:rStyle w:val="Hyperlink"/>
                  </w:rPr>
                  <w:t>22-13-00286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динамических процессов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жидкофазных каталитических системах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связей углерод-углерод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углерод-элемент при помощи электронной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микроскопии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органической химии им. Н.Д. Зелинского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Кашин А.С.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241.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9" w:history="1">
                <w:r>
                  <w:rPr>
                    <w:rStyle w:val="Hyperlink"/>
                  </w:rPr>
                  <w:t>22-13-00293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быстрых иммунохимических тест-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для определения алкилфенолов в воде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продуктах питания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Берлина А.Н.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0" w:history="1">
                <w:r>
                  <w:rPr>
                    <w:rStyle w:val="Hyperlink"/>
                  </w:rPr>
                  <w:t>22-13-00294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Хиральные углеродные наночастицы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оптическими переходами в красной и ближней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инфракрасной области для задач тераностики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ИТМО"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Ушакова Е.В.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1" w:history="1">
                <w:r>
                  <w:rPr>
                    <w:rStyle w:val="Hyperlink"/>
                  </w:rPr>
                  <w:t>22-13-00298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Направленная C-H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функционализация/аннелирование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(гетеро)аренов в синтезе новых материалов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фармакологически значимых соединений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Утепова И.А.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2" w:history="1">
                <w:r>
                  <w:rPr>
                    <w:rStyle w:val="Hyperlink"/>
                  </w:rPr>
                  <w:t>22-13-00304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Имидазолиевые Янус-подобные дендримеры 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макроциклическим ядром: каталитические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многократного использования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“колбе” и в проточном режиме для зеленой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Антипин И.С.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3" w:history="1">
                <w:r>
                  <w:rPr>
                    <w:rStyle w:val="Hyperlink"/>
                  </w:rPr>
                  <w:t>22-13-00312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апробация новых подходов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дизайну люминесцентных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металлоорганических и координационных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РЗЭ для создания на их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материалов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Ордена Трудового Красного Знамени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нефтехимического синтеза им. А.В.Топчиева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Пунтус Л.Н.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246.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4" w:history="1">
                <w:r>
                  <w:rPr>
                    <w:rStyle w:val="Hyperlink"/>
                  </w:rPr>
                  <w:t>22-13-00313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наноматериалов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Жарков С.М.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5" w:history="1">
                <w:r>
                  <w:rPr>
                    <w:rStyle w:val="Hyperlink"/>
                  </w:rPr>
                  <w:t>22-13-00316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и оценка вклада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антропогенных источников в загрязнение нано-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микрочастиц городской пыли токсичными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элементами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Ордена Ленина и Ордена Октябрьской Революции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геохимии и аналитической химии им.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Федотов П.С.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248.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6" w:history="1">
                <w:r>
                  <w:rPr>
                    <w:rStyle w:val="Hyperlink"/>
                  </w:rPr>
                  <w:t>22-13-00317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с близким к нулевому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отрицательным термическим расширением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боратов, боросиликатов, сульфатов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в оптоэлектронике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Филатов С.К.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7" w:history="1">
                <w:r>
                  <w:rPr>
                    <w:rStyle w:val="Hyperlink"/>
                  </w:rPr>
                  <w:t>22-13-00321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многофункциональные двумерные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материалы, образованные монослоями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сульфидов и гидроксидов металлов: синтез,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свойства, перспективы применения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Михлин Ю.Л.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250.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8" w:history="1">
                <w:r>
                  <w:rPr>
                    <w:rStyle w:val="Hyperlink"/>
                  </w:rPr>
                  <w:t>22-13-00324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Матричная конверсия углеводородных газов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 и водородсодержащие продукты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химической физики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Седов И.В. </w:t>
            </w:r>
          </w:p>
        </w:tc>
      </w:tr>
    </w:tbl>
    <w:p>
      <w:pPr>
        <w:autoSpaceDN w:val="0"/>
        <w:autoSpaceDE w:val="0"/>
        <w:widowControl/>
        <w:spacing w:line="197" w:lineRule="auto" w:before="11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9" w:history="1">
                <w:r>
                  <w:rPr>
                    <w:rStyle w:val="Hyperlink"/>
                  </w:rPr>
                  <w:t>22-13-00333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Светособирающие (нано)материалы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донорно-акцепторных сборок катионных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люминофоров с объемными анионами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прикладных задач оптики: ап-конверсия,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низкопороговая генерация,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сверхчувствительные хемосенсоры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Тутов М.В.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0" w:history="1">
                <w:r>
                  <w:rPr>
                    <w:rStyle w:val="Hyperlink"/>
                  </w:rPr>
                  <w:t>22-13-00337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Танин как структурообразующий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функциональный компонент нанокомпозитных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Щипунов Ю.А. </w:t>
            </w:r>
          </w:p>
        </w:tc>
      </w:tr>
      <w:tr>
        <w:trPr>
          <w:trHeight w:hRule="exact" w:val="242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1" w:history="1">
                <w:r>
                  <w:rPr>
                    <w:rStyle w:val="Hyperlink"/>
                  </w:rPr>
                  <w:t>22-13-00339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 ФУНДАМЕНТАЛЬНЫХ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СИНТЕТИЧЕСКИХ ПОДХОДОВ К НОВЫМ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СЕМЕЙСТВАМ ГЕТЕРОЦИКЛИЧЕСКИХ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СОЕДИНЕНИЙ, АНАЛОГАМ И ПРОИЗВОДНЫМ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ПРОТИВОВИРУСНЫХ И АНТИБАКТЕРИАЛЬНЫХ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(ФТОРХИНОЛОНОВЫХ) ПРЕПАРАТОВ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ИХ БИОЛОГИЧЕСКОЙ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С ЦЕЛЬЮ СОЗДАНИЯ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СРЕДСТВ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Иркутский институт химии им. А.Е.Фаворского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Потапов В.А.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2" w:history="1">
                <w:r>
                  <w:rPr>
                    <w:rStyle w:val="Hyperlink"/>
                  </w:rPr>
                  <w:t>22-13-00343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электронных проводников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улучшенными электрофизическими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характеристиками для термоэлектрических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генераторов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твердого тела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Леонидов И.А. </w:t>
            </w:r>
          </w:p>
        </w:tc>
      </w:tr>
      <w:tr>
        <w:trPr>
          <w:trHeight w:hRule="exact" w:val="127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3" w:history="1">
                <w:r>
                  <w:rPr>
                    <w:rStyle w:val="Hyperlink"/>
                  </w:rPr>
                  <w:t>22-13-00351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Гетеролептические комплексы металлов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редокс-активными лигандами как эффективные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донорно-акцепторные хромофоры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поглощением видимой и ближней ИК-областях.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металлоорганической химии им. Г.А.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Разуваева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Пискунов А.В. </w:t>
            </w:r>
          </w:p>
        </w:tc>
      </w:tr>
    </w:tbl>
    <w:p>
      <w:pPr>
        <w:autoSpaceDN w:val="0"/>
        <w:autoSpaceDE w:val="0"/>
        <w:widowControl/>
        <w:spacing w:line="197" w:lineRule="auto" w:before="9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4" w:history="1">
                <w:r>
                  <w:rPr>
                    <w:rStyle w:val="Hyperlink"/>
                  </w:rPr>
                  <w:t>22-13-00356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Новые синтетические подходы к 4-арил-3-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аминопиридин 2(1H)-онам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конденсированным производным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перспективным красителям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флуоресцентных методов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объектов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Фисюк А.С.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5" w:history="1">
                <w:r>
                  <w:rPr>
                    <w:rStyle w:val="Hyperlink"/>
                  </w:rPr>
                  <w:t>22-13-00359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принципов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высокопрочных функциональных полимерных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композитных материалов с иерархической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многомасштабной пространственной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синтетических полимерных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им.Н.С.Ениколопова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Озерин А.Н.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6" w:history="1">
                <w:r>
                  <w:rPr>
                    <w:rStyle w:val="Hyperlink"/>
                  </w:rPr>
                  <w:t>22-13-00361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Новое поколение мультиферроиков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дихалькогенидов со структурой делафоссита.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металлов имени М.Н. Михеева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Титов А.Н.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259.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7" w:history="1">
                <w:r>
                  <w:rPr>
                    <w:rStyle w:val="Hyperlink"/>
                  </w:rPr>
                  <w:t>22-13-00371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полифункционального катализатора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одностадийного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биоавиакеросина из триглицеридов жирных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кислот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"Федеральный исследовательский центр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 им. Г.К. Борескова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Бухтиярова Г.А. </w:t>
            </w:r>
          </w:p>
        </w:tc>
      </w:tr>
    </w:tbl>
    <w:p>
      <w:pPr>
        <w:autoSpaceDN w:val="0"/>
        <w:autoSpaceDE w:val="0"/>
        <w:widowControl/>
        <w:spacing w:line="197" w:lineRule="auto" w:before="28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316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8" w:history="1">
                <w:r>
                  <w:rPr>
                    <w:rStyle w:val="Hyperlink"/>
                  </w:rPr>
                  <w:t>22-13-00373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Редокс-активные металломакроциклы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дитопных бис-диоксоленовых лигандов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качестве молекул-хозяев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супрамолекулярных системах гость-хозяин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металлоорганической химии им. Г.А.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Разуваева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Черкасов В.К. </w:t>
            </w:r>
          </w:p>
        </w:tc>
      </w:tr>
      <w:tr>
        <w:trPr>
          <w:trHeight w:hRule="exact" w:val="135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9" w:history="1">
                <w:r>
                  <w:rPr>
                    <w:rStyle w:val="Hyperlink"/>
                  </w:rPr>
                  <w:t>22-13-00376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новых методов определения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магниторезонансных параметров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спиновой динамики двух-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трехспиновых электронных систем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применением уникальных научных установок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"Международный томографический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центр" 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Вебер С.Л.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0" w:history="1">
                <w:r>
                  <w:rPr>
                    <w:rStyle w:val="Hyperlink"/>
                  </w:rPr>
                  <w:t>22-13-00401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Радиационно-стойкие люминесцентные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алмазные композиты для визуализации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рентгеновских пучков высокой мощности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общей физики им. А.М. Прохорова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С.В.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1" w:history="1">
                <w:r>
                  <w:rPr>
                    <w:rStyle w:val="Hyperlink"/>
                  </w:rPr>
                  <w:t>22-13-00406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Каталитический рост углеродных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наноматериалов на микро- и нанодисперсных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многокомпонентных сплавах как инструмент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дизайна новых катализаторов для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гидродехлорирования и (де)гидрирования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"Федеральный исследовательский центр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 им. Г.К. Борескова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Мишаков И.В.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2" w:history="1">
                <w:r>
                  <w:rPr>
                    <w:rStyle w:val="Hyperlink"/>
                  </w:rPr>
                  <w:t>22-13-00410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и изучение новых материалов,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эффективных для устранения разливов нефти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нефтепродуктов в Арктической зоне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университет нефти и газа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И.М. Губкина"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Санджиева Д.А. </w:t>
            </w:r>
          </w:p>
        </w:tc>
      </w:tr>
    </w:tbl>
    <w:p>
      <w:pPr>
        <w:autoSpaceDN w:val="0"/>
        <w:autoSpaceDE w:val="0"/>
        <w:widowControl/>
        <w:spacing w:line="197" w:lineRule="auto" w:before="1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3" w:history="1">
                <w:r>
                  <w:rPr>
                    <w:rStyle w:val="Hyperlink"/>
                  </w:rPr>
                  <w:t>22-13-00418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новой стратегии активации связей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С-Н и C-C галлиевыми ионными комплексами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инструмент каскадной сборки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полифункционализированных карбоциклов,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 числе для создания ингибиторов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андрогеновых рецепторов нового поколения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органической химии им. Н.Д. Зелинского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Томилов Ю.В.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4" w:history="1">
                <w:r>
                  <w:rPr>
                    <w:rStyle w:val="Hyperlink"/>
                  </w:rPr>
                  <w:t>22-13-00426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Синтез, строение и биологическая активность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координационных соединений элементов 4, 5,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и 15 групп с дикислородными лигандами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неорганической химии им. Н.С.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Курнакова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Приходченко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5" w:history="1">
                <w:r>
                  <w:rPr>
                    <w:rStyle w:val="Hyperlink"/>
                  </w:rPr>
                  <w:t>22-13-00427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Натрий-ионные аккумуляторы: побочные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процессы на интерфейсах и проблемы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физики им. Н.Н. Семенова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Яшина Л.В.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268.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6" w:history="1">
                <w:r>
                  <w:rPr>
                    <w:rStyle w:val="Hyperlink"/>
                  </w:rPr>
                  <w:t>22-13-00435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Мембраноактивные белки коронавируса SARS-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CoV-2: от физико-химических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функционирования к новым противовирусным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препаратам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физической химии и электрохимии им.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 Фрумкина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Батищев О.В.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269.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7" w:history="1">
                <w:r>
                  <w:rPr>
                    <w:rStyle w:val="Hyperlink"/>
                  </w:rPr>
                  <w:t>22-13-00436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подход к получению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однослойный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углеродных нанотрубок, синтезированных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аэрозольным методом химического осаждения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газовой фазы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Насибулин А.Г. </w:t>
            </w:r>
          </w:p>
        </w:tc>
      </w:tr>
      <w:tr>
        <w:trPr>
          <w:trHeight w:hRule="exact" w:val="13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8" w:history="1">
                <w:r>
                  <w:rPr>
                    <w:rStyle w:val="Hyperlink"/>
                  </w:rPr>
                  <w:t>22-13-00439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ионообменные мембраны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электромембранных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бароэлектромембранных процессов с нулевым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жидкостным сбросом и возвратом солей,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кислот и щелочей в технологический процесс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Заболоцкий В.И. </w:t>
            </w:r>
          </w:p>
        </w:tc>
      </w:tr>
    </w:tbl>
    <w:p>
      <w:pPr>
        <w:autoSpaceDN w:val="0"/>
        <w:autoSpaceDE w:val="0"/>
        <w:widowControl/>
        <w:spacing w:line="197" w:lineRule="auto" w:before="7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9" w:history="1">
                <w:r>
                  <w:rPr>
                    <w:rStyle w:val="Hyperlink"/>
                  </w:rPr>
                  <w:t>22-13-00449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Термостойкие реактопласты на основе бис-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фталонитрилов в качестве матриц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композиционных материалов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Булгаков Б.А.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0" w:history="1">
                <w:r>
                  <w:rPr>
                    <w:rStyle w:val="Hyperlink"/>
                  </w:rPr>
                  <w:t>22-13-00459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и эффективные подходы к синтезу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кремнийорганических янус-дендримеров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универсальных наноразмерных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транспорта для ионселективных мембран,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доставки лекарств и биомаркеров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элементоорганических соединений им. </w:t>
            </w:r>
          </w:p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Дроздов Ф.В. </w:t>
            </w:r>
          </w:p>
        </w:tc>
      </w:tr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1" w:history="1">
                <w:r>
                  <w:rPr>
                    <w:rStyle w:val="Hyperlink"/>
                  </w:rPr>
                  <w:t>22-13-00461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аспекты окисления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углеводородов в условиях гомогенного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 соединениями непереходных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металлов: эксперимент и моделирование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Улитин Н.В.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2" w:history="1">
                <w:r>
                  <w:rPr>
                    <w:rStyle w:val="Hyperlink"/>
                  </w:rPr>
                  <w:t>22-13-00463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Перовскитные солнечные батареи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в космосе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химической физики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Фролова Л.А.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3" w:history="1">
                <w:r>
                  <w:rPr>
                    <w:rStyle w:val="Hyperlink"/>
                  </w:rPr>
                  <w:t>22-14-00003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и прогноз состояния уязвимых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 Южно-Уральского региона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изменения климата и антропогенных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Мартыненко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В.Б.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276.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4" w:history="1">
                <w:r>
                  <w:rPr>
                    <w:rStyle w:val="Hyperlink"/>
                  </w:rPr>
                  <w:t>22-14-00004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характеристика новых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бактериального иммунитета и вирусных анти-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рестрикционных белков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Мушарова О.С. </w:t>
            </w:r>
          </w:p>
        </w:tc>
      </w:tr>
    </w:tbl>
    <w:p>
      <w:pPr>
        <w:autoSpaceDN w:val="0"/>
        <w:autoSpaceDE w:val="0"/>
        <w:widowControl/>
        <w:spacing w:line="197" w:lineRule="auto" w:before="6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5" w:history="1">
                <w:r>
                  <w:rPr>
                    <w:rStyle w:val="Hyperlink"/>
                  </w:rPr>
                  <w:t>22-14-00006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контроля стабильности теломер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зародышевой линии Drosophila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молекулярной генетики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Калмыкова А.И.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6" w:history="1">
                <w:r>
                  <w:rPr>
                    <w:rStyle w:val="Hyperlink"/>
                  </w:rPr>
                  <w:t>22-14-00011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Биологические механизмы окисления метана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анаэробных микробных сообществах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Слободкин А.И.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7" w:history="1">
                <w:r>
                  <w:rPr>
                    <w:rStyle w:val="Hyperlink"/>
                  </w:rPr>
                  <w:t>22-14-00020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структурной организации толл-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подобных рецепторов и их сигнальных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по данным ЯМР-спектроскопии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Минеев К.С. </w:t>
            </w:r>
          </w:p>
        </w:tc>
      </w:tr>
      <w:tr>
        <w:trPr>
          <w:trHeight w:hRule="exact" w:val="159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8" w:history="1">
                <w:r>
                  <w:rPr>
                    <w:rStyle w:val="Hyperlink"/>
                  </w:rPr>
                  <w:t>22-14-00026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Биоразнообразие насекомых типичных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переходных ландшафтов Окско-Донской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низменности и Приволжской возвышенности: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факторы формирования и перспективы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сохранения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"Объединенная дирекция Мордовского государственного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природного заповедника имени П.Г. Смидовича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парка "Смольный"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Ручин А.Б.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9" w:history="1">
                <w:r>
                  <w:rPr>
                    <w:rStyle w:val="Hyperlink"/>
                  </w:rPr>
                  <w:t>22-14-00028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миниатюризации в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группах наземных членистоногих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Полилов А.А.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282.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0" w:history="1">
                <w:r>
                  <w:rPr>
                    <w:rStyle w:val="Hyperlink"/>
                  </w:rPr>
                  <w:t>22-14-00031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механизмов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индивидуальных изоформ IP3 рецепторов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вклада в генерацию агонист-индуцированных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Са2+ сигналов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«Федеральный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«Пущинский научный центр биологических исследований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Колесников С.С. </w:t>
            </w:r>
          </w:p>
        </w:tc>
      </w:tr>
    </w:tbl>
    <w:p>
      <w:pPr>
        <w:autoSpaceDN w:val="0"/>
        <w:autoSpaceDE w:val="0"/>
        <w:widowControl/>
        <w:spacing w:line="197" w:lineRule="auto" w:before="9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1" w:history="1">
                <w:r>
                  <w:rPr>
                    <w:rStyle w:val="Hyperlink"/>
                  </w:rPr>
                  <w:t>22-14-00033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Интеллектуальные методы обработки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данных флуоресцентного имиджинга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кальциевой активности в астроцитах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мультиспектральных исследований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Браже А.Р.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284.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22-14-00037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Факторы и динамика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криптического разнообразия фауны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земноводных и пресмыкающихся Юго-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Восточной Азии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Поярков Н.А.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3" w:history="1">
                <w:r>
                  <w:rPr>
                    <w:rStyle w:val="Hyperlink"/>
                  </w:rPr>
                  <w:t>22-14-00038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Микробные сообщества цикла метана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континентальных водоемах России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глобальных климатических изменений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Пименов Н.В.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286.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4" w:history="1">
                <w:r>
                  <w:rPr>
                    <w:rStyle w:val="Hyperlink"/>
                  </w:rPr>
                  <w:t>22-14-00039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эффектов изменений уровней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рибосомных белков, ассоциированных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гепатоцeллюлярной карциномой,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экспрессию генов в клетках человека и анализ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белковых партнеров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химической биологии и фундаментальной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Карпова Г.Г.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287.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5" w:history="1">
                <w:r>
                  <w:rPr>
                    <w:rStyle w:val="Hyperlink"/>
                  </w:rPr>
                  <w:t>22-14-00040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потенциала сопряжения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анаэробной утилизации глюкозы с фиксацией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СО2 клетками промышленно-значимых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бактерий для расширения спектра полезных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продуктов обращения пути бета-окисления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жирных кислот.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Гулевич А.Ю.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6" w:history="1">
                <w:r>
                  <w:rPr>
                    <w:rStyle w:val="Hyperlink"/>
                  </w:rPr>
                  <w:t>22-14-00048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современного арктического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"затемнения" на рост древесных растений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бореальной зоны: решение концептуальной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проблемы "Дивергенции" в глобальной лесной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экологии.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Шишов В.В. </w:t>
            </w:r>
          </w:p>
        </w:tc>
      </w:tr>
    </w:tbl>
    <w:p>
      <w:pPr>
        <w:autoSpaceDN w:val="0"/>
        <w:autoSpaceDE w:val="0"/>
        <w:widowControl/>
        <w:spacing w:line="197" w:lineRule="auto" w:before="7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7" w:history="1">
                <w:r>
                  <w:rPr>
                    <w:rStyle w:val="Hyperlink"/>
                  </w:rPr>
                  <w:t>22-14-00049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Поли(АДФ-рибоза) полимераза (PARP)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устойчивость растений к биотическим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абиотическим стрессам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Завриев С.К.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8" w:history="1">
                <w:r>
                  <w:rPr>
                    <w:rStyle w:val="Hyperlink"/>
                  </w:rPr>
                  <w:t>22-14-00056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Опасные цветения цианобактерий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динофлагеллят в прибрежных экосистемах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Балтийского моря: экологические ниши,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гетерогенность популяций и определяющие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клеточные и молекулярные механизмы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цитологии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Скарлато С.О.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22-14-00057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полногеномных карт транслируемых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РНК и их динамика по стадиям развития,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органам и сплайсингу на примере Arabidopsis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thaliana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физиологии растений им. К.А. Тимирязева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Голденкова-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Павлова И.В.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0" w:history="1">
                <w:r>
                  <w:rPr>
                    <w:rStyle w:val="Hyperlink"/>
                  </w:rPr>
                  <w:t>22-14-00059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Структурно-функциональный анализ редких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генетических вариантов саркомерных белков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миокарда для выяснения их роли в патогенезе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кардиомиопатий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Левицкий Д.И.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293.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1" w:history="1">
                <w:r>
                  <w:rPr>
                    <w:rStyle w:val="Hyperlink"/>
                  </w:rPr>
                  <w:t>22-14-00063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 вирусов в растениях: роль клеточных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органелл и сигнальных механизмов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Соловьев А.Г.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2" w:history="1">
                <w:r>
                  <w:rPr>
                    <w:rStyle w:val="Hyperlink"/>
                  </w:rPr>
                  <w:t>22-14-00071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Побег резидента из эндоплазматического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ретикулума: как это может происходить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растений?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Вартапетян А.Б. </w:t>
            </w:r>
          </w:p>
        </w:tc>
      </w:tr>
    </w:tbl>
    <w:p>
      <w:pPr>
        <w:autoSpaceDN w:val="0"/>
        <w:autoSpaceDE w:val="0"/>
        <w:widowControl/>
        <w:spacing w:line="197" w:lineRule="auto" w:before="1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3" w:history="1">
                <w:r>
                  <w:rPr>
                    <w:rStyle w:val="Hyperlink"/>
                  </w:rPr>
                  <w:t>22-14-00073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клеточных партнеров интегразы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ВИЧ-1 и их валидация как потенциальных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терапевтических мишеней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Готтих М.Б.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4" w:history="1">
                <w:r>
                  <w:rPr>
                    <w:rStyle w:val="Hyperlink"/>
                  </w:rPr>
                  <w:t>22-14-00074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методов машинного обучения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поиска устойчивых маркеров ответа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анти-PD1/PDL1-иммунотерапию при раке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легкого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(Сеченовский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Поддубская Е.В.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5" w:history="1">
                <w:r>
                  <w:rPr>
                    <w:rStyle w:val="Hyperlink"/>
                  </w:rPr>
                  <w:t>22-14-00075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кардиотоксического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полиароматических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углеводородов на организм рыб Арктики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Абрамочкин Д.В. </w:t>
            </w:r>
          </w:p>
        </w:tc>
      </w:tr>
      <w:tr>
        <w:trPr>
          <w:trHeight w:hRule="exact" w:val="189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6" w:history="1">
                <w:r>
                  <w:rPr>
                    <w:rStyle w:val="Hyperlink"/>
                  </w:rPr>
                  <w:t>22-14-00082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генетической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предрасположенности к повышенной стресс-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реактивности гипоталамо-гипофизарно-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надпочечниковой системы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рестрикционного (эмоционального) стресса,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ассоциированного с формированием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гипертензивного статуса у крыс НИСАГ.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Редина О.Е.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22-14-00083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Дендрогеномное изучение адаптации кедра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в Западном Саяне к экстремальным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средовым факторам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Крутовский К.В.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22-14-00084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Метагеномный анализ микробных сообществ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градиентных зонах осадочной толщи озера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Байкал, поиск новых таксонов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метаболических путей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Лимнологический институт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Земская Т.И. </w:t>
            </w:r>
          </w:p>
        </w:tc>
      </w:tr>
    </w:tbl>
    <w:p>
      <w:pPr>
        <w:autoSpaceDN w:val="0"/>
        <w:autoSpaceDE w:val="0"/>
        <w:widowControl/>
        <w:spacing w:line="197" w:lineRule="auto" w:before="4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9" w:history="1">
                <w:r>
                  <w:rPr>
                    <w:rStyle w:val="Hyperlink"/>
                  </w:rPr>
                  <w:t>22-14-00088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роли модуляторов ионных каналов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аритмогенезе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Соколова О.С. </w:t>
            </w:r>
          </w:p>
        </w:tc>
      </w:tr>
      <w:tr>
        <w:trPr>
          <w:trHeight w:hRule="exact" w:val="9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0" w:history="1">
                <w:r>
                  <w:rPr>
                    <w:rStyle w:val="Hyperlink"/>
                  </w:rPr>
                  <w:t>22-14-00093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гомеостаза цистеина при стрессовом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ответе у бактерий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Пермский 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Смирнова Г.В.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1" w:history="1">
                <w:r>
                  <w:rPr>
                    <w:rStyle w:val="Hyperlink"/>
                  </w:rPr>
                  <w:t>22-14-00094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уничтожения раковых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путем доставки в них иода-125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ингибитора антиапоптозных белков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направленного повреждения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митохондриальных мембран и индукции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апоптоза.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биологии гена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Соболев А.С.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>22-14-00096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роста растяжением клеток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колеоптилей риса при недостатке кислорода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Шишова М.Ф.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3" w:history="1">
                <w:r>
                  <w:rPr>
                    <w:rStyle w:val="Hyperlink"/>
                  </w:rPr>
                  <w:t>22-14-00099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молекулярные каркасы для разработки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противоопухолевой терапии.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Скворцов Д.А. </w:t>
            </w:r>
          </w:p>
        </w:tc>
      </w:tr>
      <w:tr>
        <w:trPr>
          <w:trHeight w:hRule="exact" w:val="221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4" w:history="1">
                <w:r>
                  <w:rPr>
                    <w:rStyle w:val="Hyperlink"/>
                  </w:rPr>
                  <w:t>22-14-00104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молекулярных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перекачивания протонов в гем-медных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дыхательных оксидазах и ретинальных белках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режиме реального времени.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Силецкий С.А. </w:t>
            </w:r>
          </w:p>
        </w:tc>
      </w:tr>
    </w:tbl>
    <w:p>
      <w:pPr>
        <w:autoSpaceDN w:val="0"/>
        <w:autoSpaceDE w:val="0"/>
        <w:widowControl/>
        <w:spacing w:line="197" w:lineRule="auto" w:before="2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5" w:history="1">
                <w:r>
                  <w:rPr>
                    <w:rStyle w:val="Hyperlink"/>
                  </w:rPr>
                  <w:t>22-14-00106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микроэлемента селена в активации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биосинтеза фенольных соединений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растениях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Скрыпник Л.Н.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6" w:history="1">
                <w:r>
                  <w:rPr>
                    <w:rStyle w:val="Hyperlink"/>
                  </w:rPr>
                  <w:t>22-14-00107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Методологические основы оценки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продукционного потенциала почв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федеральном, региональном и локальном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уровнях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Шоба С.А.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7" w:history="1">
                <w:r>
                  <w:rPr>
                    <w:rStyle w:val="Hyperlink"/>
                  </w:rPr>
                  <w:t>22-14-00108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генов — факторов внутриклеточного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отбора митохондриальных ДНК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Кнорре Д.А.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8" w:history="1">
                <w:r>
                  <w:rPr>
                    <w:rStyle w:val="Hyperlink"/>
                  </w:rPr>
                  <w:t>22-14-00112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белков-партнеров PARP1 в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 поли(ADP-рибозил)ирования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химической биологии и фундаментальной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Лаврик О.И.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9" w:history="1">
                <w:r>
                  <w:rPr>
                    <w:rStyle w:val="Hyperlink"/>
                  </w:rPr>
                  <w:t>22-14-00116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становления, поддержания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восстановления плана строения 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базальных многоклеточных животных, Porifera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Cnidaria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Ересковский А.В.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0" w:history="1">
                <w:r>
                  <w:rPr>
                    <w:rStyle w:val="Hyperlink"/>
                  </w:rPr>
                  <w:t>22-14-00118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факторов инициации и элонгации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трансляции в развитии вирусной инфекции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растениях томата и картофеля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Долгов С.В.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1" w:history="1">
                <w:r>
                  <w:rPr>
                    <w:rStyle w:val="Hyperlink"/>
                  </w:rPr>
                  <w:t>22-14-00124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Биолюминесцентные сигнальные системы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токсикологических и оптогенетических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Манухов И.В. </w:t>
            </w:r>
          </w:p>
        </w:tc>
      </w:tr>
    </w:tbl>
    <w:p>
      <w:pPr>
        <w:autoSpaceDN w:val="0"/>
        <w:autoSpaceDE w:val="0"/>
        <w:widowControl/>
        <w:spacing w:line="197" w:lineRule="auto" w:before="7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2" w:history="1">
                <w:r>
                  <w:rPr>
                    <w:rStyle w:val="Hyperlink"/>
                  </w:rPr>
                  <w:t>22-14-00125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Рациональный дизайн целентеразин-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зависимых биолюминесцентных белков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новыми свойствами с использованием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мутагенеза и молекулярного моделирования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Высоцкий Е.С.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315.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3" w:history="1">
                <w:r>
                  <w:rPr>
                    <w:rStyle w:val="Hyperlink"/>
                  </w:rPr>
                  <w:t>22-14-00128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Размер и структура геномов амфипод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(Crustacea: Amphipoda) Байкальского региона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ключ к механизмам симпатрического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аллопатрического видообразования в озере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Байкал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"Иркутский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Дроздова П.Б.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316.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4" w:history="1">
                <w:r>
                  <w:rPr>
                    <w:rStyle w:val="Hyperlink"/>
                  </w:rPr>
                  <w:t>22-14-00130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Структурные основы функционирования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нейротрофиновых рецепторов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Гончарук С.А.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5" w:history="1">
                <w:r>
                  <w:rPr>
                    <w:rStyle w:val="Hyperlink"/>
                  </w:rPr>
                  <w:t>22-14-00132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онкогенной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противовирусной активности цитидин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дезаминаз семейства APOBEC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Казанов М.Д.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6" w:history="1">
                <w:r>
                  <w:rPr>
                    <w:rStyle w:val="Hyperlink"/>
                  </w:rPr>
                  <w:t>22-14-00141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Флуоресцентные сенсоры изменений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эпигенома в живой клетке как новый подход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изучению дифференцировки клеток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Лукьянов К.А.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319.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7" w:history="1">
                <w:r>
                  <w:rPr>
                    <w:rStyle w:val="Hyperlink"/>
                  </w:rPr>
                  <w:t>22-14-00146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аденовирусный вектор для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онкозаболеваний и вакцины против наиболее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актуального пневмовируса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Нетёсов С.В.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8" w:history="1">
                <w:r>
                  <w:rPr>
                    <w:rStyle w:val="Hyperlink"/>
                  </w:rPr>
                  <w:t>22-14-00152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селезенки в регуляции клеточного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гомеостаза печени в норме и при регенерации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Ельчанинов А.В. </w:t>
            </w:r>
          </w:p>
        </w:tc>
      </w:tr>
    </w:tbl>
    <w:p>
      <w:pPr>
        <w:autoSpaceDN w:val="0"/>
        <w:autoSpaceDE w:val="0"/>
        <w:widowControl/>
        <w:spacing w:line="197" w:lineRule="auto" w:before="9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9" w:history="1">
                <w:r>
                  <w:rPr>
                    <w:rStyle w:val="Hyperlink"/>
                  </w:rPr>
                  <w:t>22-14-00160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Сравнительный анализ возрастных сигнатур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долго- и короткоживущих представителей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Heterocephalus glaber: каст-специфичность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поведенческих, биохимических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транскриптомных профилей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Высоких М.Ю.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322.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0" w:history="1">
                <w:r>
                  <w:rPr>
                    <w:rStyle w:val="Hyperlink"/>
                  </w:rPr>
                  <w:t>22-14-00168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нейрон-глиальных перестроений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головном мозге в норме и при патологии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метода 3D-корреляционной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микроскопии высокого разрешения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Олейников В.А.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323.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1" w:history="1">
                <w:r>
                  <w:rPr>
                    <w:rStyle w:val="Hyperlink"/>
                  </w:rPr>
                  <w:t>22-14-00174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Влияние точечных мутаций миозин-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связывающего белка-С на молекулярные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регуляции мышечного сокращения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Иммунологии и Физиологии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Бершицкий С.Ю.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2" w:history="1">
                <w:r>
                  <w:rPr>
                    <w:rStyle w:val="Hyperlink"/>
                  </w:rPr>
                  <w:t>22-14-00178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Микробная темная материя: идентификация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 новых некультивируемых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линий бактерий и архей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Равин Н.В.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3" w:history="1">
                <w:r>
                  <w:rPr>
                    <w:rStyle w:val="Hyperlink"/>
                  </w:rPr>
                  <w:t>22-14-00182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Программируемые ДНК-зависимые РНК-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нуклеазы - защитная система бактерий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 для регуляции экспрессии генов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биологии гена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Кульбачинский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326.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4" w:history="1">
                <w:r>
                  <w:rPr>
                    <w:rStyle w:val="Hyperlink"/>
                  </w:rPr>
                  <w:t>22-14-00184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диагностических, профилактических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терапевтических стратегий в отношении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инфекции, вызванной вирусом Чикунгунья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вакцин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сывороток им. И.И. Мечникова"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Никонова А.А.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5" w:history="1">
                <w:r>
                  <w:rPr>
                    <w:rStyle w:val="Hyperlink"/>
                  </w:rPr>
                  <w:t>22-14-00187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Освоение пелагической фауной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экологических ниш: эволюционные адаптации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высших ракообразных (Malacostraca)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обитанию в разных биотопах гидросферы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океанологии им. П.П. Ширшова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Лунина А.А. </w:t>
            </w:r>
          </w:p>
        </w:tc>
      </w:tr>
    </w:tbl>
    <w:p>
      <w:pPr>
        <w:autoSpaceDN w:val="0"/>
        <w:autoSpaceDE w:val="0"/>
        <w:widowControl/>
        <w:spacing w:line="197" w:lineRule="auto" w:before="6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6" w:history="1">
                <w:r>
                  <w:rPr>
                    <w:rStyle w:val="Hyperlink"/>
                  </w:rPr>
                  <w:t>22-14-00202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Биогеография зоопланктона Атлантики: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пространственная структурированность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генетическая связанность популяций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океанологии им. П.П. Ширшова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Кулагин Д.Н.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7" w:history="1">
                <w:r>
                  <w:rPr>
                    <w:rStyle w:val="Hyperlink"/>
                  </w:rPr>
                  <w:t>22-14-00205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Инженерия зондов для бимодальной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флуоресцентной и магнитно-резонансной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визуализации специфических сайтов геномного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редактирования в живых клетках и тканях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Богданов А.А.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330.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8" w:history="1">
                <w:r>
                  <w:rPr>
                    <w:rStyle w:val="Hyperlink"/>
                  </w:rPr>
                  <w:t>22-14-00209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Оптические методы для мониторинга роста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диатомовых водорослей и их активности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связывании диоксида углерода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Горин Д.А.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9" w:history="1">
                <w:r>
                  <w:rPr>
                    <w:rStyle w:val="Hyperlink"/>
                  </w:rPr>
                  <w:t>22-14-00213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Высокочувствительное количественное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определение активности ферментов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гигантского комбинационного рассеяния света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биохимической физики им. Н.М. Эмануэля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Курочкин И.Н.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0" w:history="1">
                <w:r>
                  <w:rPr>
                    <w:rStyle w:val="Hyperlink"/>
                  </w:rPr>
                  <w:t>22-14-00214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Наземные позвоночные Крыма в раннем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плейстоцене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Палеонтологический институт им. А.А. Борисяка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Лопатин А.В.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1" w:history="1">
                <w:r>
                  <w:rPr>
                    <w:rStyle w:val="Hyperlink"/>
                  </w:rPr>
                  <w:t>22-14-00218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Нарушения кальциевой сигнализации,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 селективной уязвимости нейронов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различных нейродегенеративных патологиях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цитологии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Вигонт В.А.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2" w:history="1">
                <w:r>
                  <w:rPr>
                    <w:rStyle w:val="Hyperlink"/>
                  </w:rPr>
                  <w:t>22-14-00219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создание системы направленной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доставки белковых препаратов для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аутоиммунных и онкологических заболеваний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внеклеточных везикул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Ломакин Я.А. </w:t>
            </w:r>
          </w:p>
        </w:tc>
      </w:tr>
    </w:tbl>
    <w:p>
      <w:pPr>
        <w:autoSpaceDN w:val="0"/>
        <w:autoSpaceDE w:val="0"/>
        <w:widowControl/>
        <w:spacing w:line="197" w:lineRule="auto" w:before="10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3" w:history="1">
                <w:r>
                  <w:rPr>
                    <w:rStyle w:val="Hyperlink"/>
                  </w:rPr>
                  <w:t>22-14-00223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Колонисты - кто они? Демографические,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поведенческие, гормональные и генетические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аспекты расселения и колонизация территорий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процессе расширения ареала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Чабовский А.В.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336.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4" w:history="1">
                <w:r>
                  <w:rPr>
                    <w:rStyle w:val="Hyperlink"/>
                  </w:rPr>
                  <w:t>22-14-00224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биосинтеза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антибактериальной активности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рибосомно синтезированных пост-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трансляционно модифицированных пептидов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биологии гена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Дубилей С.А.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5" w:history="1">
                <w:r>
                  <w:rPr>
                    <w:rStyle w:val="Hyperlink"/>
                  </w:rPr>
                  <w:t>22-14-00227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Сетчатая эволюция и роль гибридов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происхождении однополых и обоеполых видов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рептилий.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Галоян Э.А.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6" w:history="1">
                <w:r>
                  <w:rPr>
                    <w:rStyle w:val="Hyperlink"/>
                  </w:rPr>
                  <w:t>22-14-00232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NeuroD2/6 и WWP1/2 в формировании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кортико-кортикальных связей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Тарабыкин В.С.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7" w:history="1">
                <w:r>
                  <w:rPr>
                    <w:rStyle w:val="Hyperlink"/>
                  </w:rPr>
                  <w:t>22-14-00234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Низкомолекулярные модуляторы сплайсинга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РНК нового поколения как потенциальные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препараты для терапии глиобластомы человека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Шахпаронов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М.И.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8" w:history="1">
                <w:r>
                  <w:rPr>
                    <w:rStyle w:val="Hyperlink"/>
                  </w:rPr>
                  <w:t>22-14-00235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РНК Mycobacterium tuberculosis как фактор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модулирования врожденного иммунитета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Ажикина Т.Л.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9" w:history="1">
                <w:r>
                  <w:rPr>
                    <w:rStyle w:val="Hyperlink"/>
                  </w:rPr>
                  <w:t>22-14-00245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депривации сна на нейрогенез,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поведение и нейродегенеративные процессы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Danio rerio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"Национальный научный центр морской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А.В. Жирмунского"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Дячук В.А. </w:t>
            </w:r>
          </w:p>
        </w:tc>
      </w:tr>
    </w:tbl>
    <w:p>
      <w:pPr>
        <w:autoSpaceDN w:val="0"/>
        <w:autoSpaceDE w:val="0"/>
        <w:widowControl/>
        <w:spacing w:line="197" w:lineRule="auto" w:before="8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0" w:history="1">
                <w:r>
                  <w:rPr>
                    <w:rStyle w:val="Hyperlink"/>
                  </w:rPr>
                  <w:t>22-14-00247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подходов для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пространственной организации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хроматина и их функционального значения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генной экспрессии у животных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Фишман В.С.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343.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1" w:history="1">
                <w:r>
                  <w:rPr>
                    <w:rStyle w:val="Hyperlink"/>
                  </w:rPr>
                  <w:t>22-14-00257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твердофазной амплификации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ДНК в изотермическом режиме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закрытой микросистемы анализа нуклеиновых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кислот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молекулярной биологии им. В.А.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Энгельгардта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Лапа С.А.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2" w:history="1">
                <w:r>
                  <w:rPr>
                    <w:rStyle w:val="Hyperlink"/>
                  </w:rPr>
                  <w:t>22-14-00258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Эволюционная история ракообразных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(Crustacea): временная привязка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палеонтологическим находкам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Неретина А.Н.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3" w:history="1">
                <w:r>
                  <w:rPr>
                    <w:rStyle w:val="Hyperlink"/>
                  </w:rPr>
                  <w:t>22-14-00259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Сигнальная система цитокининов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возможности её модификаций для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 растений картофеля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абиотическим стрессам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физиологии растений им. К.А. Тимирязева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Романов Г.А.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4" w:history="1">
                <w:r>
                  <w:rPr>
                    <w:rStyle w:val="Hyperlink"/>
                  </w:rPr>
                  <w:t>22-14-00270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белка PCID2 в транспорте мРНК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молекулярной биологии им. В.А.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Энгельгардта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Копытова Д.В.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5" w:history="1">
                <w:r>
                  <w:rPr>
                    <w:rStyle w:val="Hyperlink"/>
                  </w:rPr>
                  <w:t>22-14-00278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Транслирующая рибосома – конформационные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основы функционирования и ингибирования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"Петербургский институт ядерной физики им. Б.П.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Константинова Национального исследовательского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 "Курчатовский институт"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Коневега А.Л.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6" w:history="1">
                <w:r>
                  <w:rPr>
                    <w:rStyle w:val="Hyperlink"/>
                  </w:rPr>
                  <w:t>22-14-00279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взаимного влияния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инициаторного и терминационного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трансляционных комплексов эукариот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молекулярной биологии им. В.А.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Энгельгардта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Алкалаева Е.З. </w:t>
            </w:r>
          </w:p>
        </w:tc>
      </w:tr>
    </w:tbl>
    <w:p>
      <w:pPr>
        <w:autoSpaceDN w:val="0"/>
        <w:autoSpaceDE w:val="0"/>
        <w:widowControl/>
        <w:spacing w:line="197" w:lineRule="auto" w:before="6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7" w:history="1">
                <w:r>
                  <w:rPr>
                    <w:rStyle w:val="Hyperlink"/>
                  </w:rPr>
                  <w:t>22-14-00289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Внеклеточные опухолеспецифические ДНК: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механизмы, опосредующие их участие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опухолевой трансформации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метастазировании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химической биологии и фундаментальной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Миронова Н.Л.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350.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8" w:history="1">
                <w:r>
                  <w:rPr>
                    <w:rStyle w:val="Hyperlink"/>
                  </w:rPr>
                  <w:t>22-14-00291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регуляции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ферментов обмена аминокислот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их фосфорсодержащих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аналогов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молекулярной биологии им. В.А.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Энгельгардта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Хомутов А.Р.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351.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9" w:history="1">
                <w:r>
                  <w:rPr>
                    <w:rStyle w:val="Hyperlink"/>
                  </w:rPr>
                  <w:t>22-14-00294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геномного редактирования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CRISPR/Cas9 c регуляцией активности на уровне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направляющей РНК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химической биологии и фундаментальной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Новопашина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Д.С.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0" w:history="1">
                <w:r>
                  <w:rPr>
                    <w:rStyle w:val="Hyperlink"/>
                  </w:rPr>
                  <w:t>22-14-00308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генетически модифицированных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бактериальных вакцин, способных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направленно стимулировать клетки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врожденного иммунитета, для экстренной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профилактики инфекционных заболеваний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молекулярной генетики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Свердлов Е.Д.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1" w:history="1">
                <w:r>
                  <w:rPr>
                    <w:rStyle w:val="Hyperlink"/>
                  </w:rPr>
                  <w:t>22-14-00309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и биохимические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иммунного ответа колорадского жука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развитии грибных инфекций и разных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физиологических состояниях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систематики и экологии животных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Крюков В.Ю.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2" w:history="1">
                <w:r>
                  <w:rPr>
                    <w:rStyle w:val="Hyperlink"/>
                  </w:rPr>
                  <w:t>22-14-00317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Картирование сайтов инициации транскрипции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метатранскриптомное профилирование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бактерий в патосистемах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научный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Гоголев Ю.В.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3" w:history="1">
                <w:r>
                  <w:rPr>
                    <w:rStyle w:val="Hyperlink"/>
                  </w:rPr>
                  <w:t>22-14-00326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Структурно-функциональные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ионного канала TRPA1: от лиганд-рецепторных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взаимодействий к новым анальгетикам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Шенкарев З.О. </w:t>
            </w:r>
          </w:p>
        </w:tc>
      </w:tr>
    </w:tbl>
    <w:p>
      <w:pPr>
        <w:autoSpaceDN w:val="0"/>
        <w:autoSpaceDE w:val="0"/>
        <w:widowControl/>
        <w:spacing w:line="197" w:lineRule="auto" w:before="5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4" w:history="1">
                <w:r>
                  <w:rPr>
                    <w:rStyle w:val="Hyperlink"/>
                  </w:rPr>
                  <w:t>22-14-00330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регуляторных сетей непродуктивного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сплайсинга в норме и патологии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Первушин Д.Д.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5" w:history="1">
                <w:r>
                  <w:rPr>
                    <w:rStyle w:val="Hyperlink"/>
                  </w:rPr>
                  <w:t>22-14-00332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Фаунистические связи Европы и Азии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четвертичном периоде на примере широко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распространенных мелких млекопитающих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Северной Евразии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экологии растений и животных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Бородин А.В. </w:t>
            </w:r>
          </w:p>
        </w:tc>
      </w:tr>
      <w:tr>
        <w:trPr>
          <w:trHeight w:hRule="exact" w:val="135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6" w:history="1">
                <w:r>
                  <w:rPr>
                    <w:rStyle w:val="Hyperlink"/>
                  </w:rPr>
                  <w:t>22-14-00338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кинетических параметров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флуоресценции и адсорбции света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фотосинтезирующими растениями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естественных и искусственных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 внешней среды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Лысенко В.С. </w:t>
            </w:r>
          </w:p>
        </w:tc>
      </w:tr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7" w:history="1">
                <w:r>
                  <w:rPr>
                    <w:rStyle w:val="Hyperlink"/>
                  </w:rPr>
                  <w:t>22-14-00353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молекулярных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чувствительности клеток лейкоза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нейробластомы к ингибиторам ДНК-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метилтрансфераз и гистоновых деацетилаз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новых подходов к комбинированной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онкологических заболеваний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молекулярной биологии им. В.А. </w:t>
            </w:r>
          </w:p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Энгельгардта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Прасолов В.С. </w:t>
            </w:r>
          </w:p>
        </w:tc>
      </w:tr>
      <w:tr>
        <w:trPr>
          <w:trHeight w:hRule="exact" w:val="15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8" w:history="1">
                <w:r>
                  <w:rPr>
                    <w:rStyle w:val="Hyperlink"/>
                  </w:rPr>
                  <w:t>22-14-00362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Температурный стресс в лишайниках: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стеринового компонента в формировании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научный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Валитова Ю.Н. </w:t>
            </w:r>
          </w:p>
        </w:tc>
      </w:tr>
      <w:tr>
        <w:trPr>
          <w:trHeight w:hRule="exact" w:val="127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9" w:history="1">
                <w:r>
                  <w:rPr>
                    <w:rStyle w:val="Hyperlink"/>
                  </w:rPr>
                  <w:t>22-14-00363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Почвенная фауна на границе надземного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подземного яруса экосистем: "вертикальные"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связи между детритными и пастбищными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пищевыми сетями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экологии и эволюции им. А.Н.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Северцова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Тиунов А.В. </w:t>
            </w:r>
          </w:p>
        </w:tc>
      </w:tr>
    </w:tbl>
    <w:p>
      <w:pPr>
        <w:autoSpaceDN w:val="0"/>
        <w:autoSpaceDE w:val="0"/>
        <w:widowControl/>
        <w:spacing w:line="197" w:lineRule="auto" w:before="9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0" w:history="1">
                <w:r>
                  <w:rPr>
                    <w:rStyle w:val="Hyperlink"/>
                  </w:rPr>
                  <w:t>22-14-00375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нервной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ганглионарного и ламеллярного типов: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основные принципы и возможности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 стороны ранних нейромедиаторов.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биологии развития им. Н.К. Кольцова РАН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Воронежская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Е.Е.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1" w:history="1">
                <w:r>
                  <w:rPr>
                    <w:rStyle w:val="Hyperlink"/>
                  </w:rPr>
                  <w:t>22-14-00377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Cоздание высокоточного геномного редактора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системы CRISPR/Cas9 с перспективой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в терапии наследственных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вирусных заболеваний человека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молекулярной биологии им. В.А. </w:t>
            </w:r>
          </w:p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Энгельгардта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Карпов Д.С. </w:t>
            </w:r>
          </w:p>
        </w:tc>
      </w:tr>
      <w:tr>
        <w:trPr>
          <w:trHeight w:hRule="exact" w:val="18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2" w:history="1">
                <w:r>
                  <w:rPr>
                    <w:rStyle w:val="Hyperlink"/>
                  </w:rPr>
                  <w:t>22-14-00380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Комплексный подход к анализу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библиотек защитных пептидов: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фундаментальных исследований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антимикробного действия до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прототипов новых лекарственных средств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борьбы с антибиотикорезистентными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инфекциями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3" w:history="1">
                <w:r>
                  <w:rPr>
                    <w:rStyle w:val="Hyperlink"/>
                  </w:rPr>
                  <w:t>22-14-00388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дистанциионных сигналов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растений как механизм формирования стимул-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специфичного системного ответа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Воденеев В.А. </w:t>
            </w:r>
          </w:p>
        </w:tc>
      </w:tr>
      <w:tr>
        <w:trPr>
          <w:trHeight w:hRule="exact" w:val="15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4" w:history="1">
                <w:r>
                  <w:rPr>
                    <w:rStyle w:val="Hyperlink"/>
                  </w:rPr>
                  <w:t>22-14-00390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иммунопротеасом и регулятора PA28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дифференцировке плюрипотентных стволовых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цитологии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Цимоха А.С. </w:t>
            </w:r>
          </w:p>
        </w:tc>
      </w:tr>
    </w:tbl>
    <w:p>
      <w:pPr>
        <w:autoSpaceDN w:val="0"/>
        <w:autoSpaceDE w:val="0"/>
        <w:widowControl/>
        <w:spacing w:line="197" w:lineRule="auto" w:before="19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5" w:history="1">
                <w:r>
                  <w:rPr>
                    <w:rStyle w:val="Hyperlink"/>
                  </w:rPr>
                  <w:t>22-14-00395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Модуляторы мутантных натриевых каналов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Василевский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6" w:history="1">
                <w:r>
                  <w:rPr>
                    <w:rStyle w:val="Hyperlink"/>
                  </w:rPr>
                  <w:t>22-14-00398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Иммунорегуляторные функции В-лимфоцитов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экспериментальных моделях патологий,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ассоциированных с нарушениями метаболизма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молекулярной биологии им. В.А.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Энгельгардта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Купраш Д.В.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7" w:history="1">
                <w:r>
                  <w:rPr>
                    <w:rStyle w:val="Hyperlink"/>
                  </w:rPr>
                  <w:t>22-14-00400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Синтетическая биология агробактерий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Мишин А.С.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8" w:history="1">
                <w:r>
                  <w:rPr>
                    <w:rStyle w:val="Hyperlink"/>
                  </w:rPr>
                  <w:t>22-14-00404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Омиксные технологии для оценки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генетического разнообразия белого тополя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(P.alba) как основы его прикладного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потенциала в условиях урбоэкосистем.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молекулярной биологии им. В.А.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Энгельгардта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Савватеева М.В.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9" w:history="1">
                <w:r>
                  <w:rPr>
                    <w:rStyle w:val="Hyperlink"/>
                  </w:rPr>
                  <w:t>22-14-00406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Гомо- и гетеро- тетрамерные потенциал-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зависимые калиевые каналы Kv1 в клетках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эукариот и их взаимодействия с поровыми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блокаторами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Феофанов А.В. </w:t>
            </w:r>
          </w:p>
        </w:tc>
      </w:tr>
    </w:tbl>
    <w:p>
      <w:pPr>
        <w:autoSpaceDN w:val="0"/>
        <w:autoSpaceDE w:val="0"/>
        <w:widowControl/>
        <w:spacing w:line="197" w:lineRule="auto" w:before="21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21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0" w:history="1">
                <w:r>
                  <w:rPr>
                    <w:rStyle w:val="Hyperlink"/>
                  </w:rPr>
                  <w:t>22-15-00005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Фенотип тромбоцитов и их функциональная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 у больных с сердечно-сосудистыми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заболеваниями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кардиологии имени академика Е.И. Чазова"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Мазуров А.В.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1" w:history="1">
                <w:r>
                  <w:rPr>
                    <w:rStyle w:val="Hyperlink"/>
                  </w:rPr>
                  <w:t>22-15-00011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Серотониновые рецепторы как новая мишень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лечения Болезни Альцгеймера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Науменко В.С.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2" w:history="1">
                <w:r>
                  <w:rPr>
                    <w:rStyle w:val="Hyperlink"/>
                  </w:rPr>
                  <w:t>22-15-00013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Дикарбонил-модифицированные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липопротеиды как ключевые факторы,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вызывающие дисфункцию эндотелия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атеросклеротического повреждения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стенки сосудов: молекулярные механизмы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подходы к коррекции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кардиологии имени академика Е.И. Чазова"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Ланкин В.З.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3" w:history="1">
                <w:r>
                  <w:rPr>
                    <w:rStyle w:val="Hyperlink"/>
                  </w:rPr>
                  <w:t>22-15-00018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участия ниши костного мозга,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регулирующей кроветворение, в развитии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рецидивов у больных острыми лейкозами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гематологии" 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Петинати Н.А.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4" w:history="1">
                <w:r>
                  <w:rPr>
                    <w:rStyle w:val="Hyperlink"/>
                  </w:rPr>
                  <w:t>22-15-00028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дофаминергической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нейротрофического фактора мозга (BDNF)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аутистического поведения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Попова Н.К.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5" w:history="1">
                <w:r>
                  <w:rPr>
                    <w:rStyle w:val="Hyperlink"/>
                  </w:rPr>
                  <w:t>22-15-00041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профилем активности модуляторов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глутаматергической системы как метод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нейрофармакологических агентов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Палюлин В.А. </w:t>
            </w:r>
          </w:p>
        </w:tc>
      </w:tr>
    </w:tbl>
    <w:p>
      <w:pPr>
        <w:autoSpaceDN w:val="0"/>
        <w:autoSpaceDE w:val="0"/>
        <w:widowControl/>
        <w:spacing w:line="197" w:lineRule="auto" w:before="4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6" w:history="1">
                <w:r>
                  <w:rPr>
                    <w:rStyle w:val="Hyperlink"/>
                  </w:rPr>
                  <w:t>22-15-00048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Сопоставление молекулярных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кардиопротекторного эффекта адаптации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непрерывной нормобарической гипоксии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здоровых животных и крыс с метаболическим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синдромом: поиск новых молекулярных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мишеней для повышения толерантности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сердца к ишемии-реперфузии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Нарыжная Н.В.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379.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7" w:history="1">
                <w:r>
                  <w:rPr>
                    <w:rStyle w:val="Hyperlink"/>
                  </w:rPr>
                  <w:t>22-15-00049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Модуляция активности Ca2⁺-АТФазы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эндоплазматического ретикулума как новый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терапевтический подход к лечению болезни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Альцгеймера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Безпрозванный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И.Б.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8" w:history="1">
                <w:r>
                  <w:rPr>
                    <w:rStyle w:val="Hyperlink"/>
                  </w:rPr>
                  <w:t>22-15-00064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Связь между митохондриальными мутациями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клеточными проявлениями атерогенеза;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перспектива поиска мишени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антиатеросклеротической генотерапии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Общество с ограниченной ответственностью "Научно-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атеросклероза"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Орехова В.А.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381.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9" w:history="1">
                <w:r>
                  <w:rPr>
                    <w:rStyle w:val="Hyperlink"/>
                  </w:rPr>
                  <w:t>22-15-00065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«Поиск новых мишеней для диагностики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плоскоклеточного рака легких»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и трансляционной медицины»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Гуляева Л.Ф.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0" w:history="1">
                <w:r>
                  <w:rPr>
                    <w:rStyle w:val="Hyperlink"/>
                  </w:rPr>
                  <w:t>22-15-00072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Визуализация и количественный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высокомолекулярных биополимеров in vivo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энергочувствительной компьютерной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томографии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нанокомпозитных контрастирующих агентов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Шелков Г.А.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383.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1" w:history="1">
                <w:r>
                  <w:rPr>
                    <w:rStyle w:val="Hyperlink"/>
                  </w:rPr>
                  <w:t>22-15-00084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Униполярная и биполярная депрессия: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трансдиагностичность или специфичность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потенциальных клинических,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нейрофизиологических, молекулярно-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и метаболомных маркеров?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Бохан Н.А. </w:t>
            </w:r>
          </w:p>
        </w:tc>
      </w:tr>
    </w:tbl>
    <w:p>
      <w:pPr>
        <w:autoSpaceDN w:val="0"/>
        <w:autoSpaceDE w:val="0"/>
        <w:widowControl/>
        <w:spacing w:line="197" w:lineRule="auto" w:before="2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2" w:history="1">
                <w:r>
                  <w:rPr>
                    <w:rStyle w:val="Hyperlink"/>
                  </w:rPr>
                  <w:t>22-15-00092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паркинсонизма и новых подходов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мультисистемной нейрореабилитации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Мусиенко П.Е.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385.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3" w:history="1">
                <w:r>
                  <w:rPr>
                    <w:rStyle w:val="Hyperlink"/>
                  </w:rPr>
                  <w:t>22-15-00098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радиофармацевтических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для диагностики опухолей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предстательной железы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Мачулкин А.Э. </w:t>
            </w:r>
          </w:p>
        </w:tc>
      </w:tr>
      <w:tr>
        <w:trPr>
          <w:trHeight w:hRule="exact" w:val="221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4" w:history="1">
                <w:r>
                  <w:rPr>
                    <w:rStyle w:val="Hyperlink"/>
                  </w:rPr>
                  <w:t>22-15-00099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гетерологической системы помп МЛУ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исследования бактериальной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резистентности патогенных грамотрицательных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Назаров П.А.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5" w:history="1">
                <w:r>
                  <w:rPr>
                    <w:rStyle w:val="Hyperlink"/>
                  </w:rPr>
                  <w:t>22-15-00103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Клеточные и молекулярные особенности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патогенеза аутоиммунных заболеваний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химической биологии и фундаментальной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Невинский Г.А.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6" w:history="1">
                <w:r>
                  <w:rPr>
                    <w:rStyle w:val="Hyperlink"/>
                  </w:rPr>
                  <w:t>22-15-00107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Патологические последствия и молекулярные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воздействия кальций-фосфатных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бионов (кальципротеиновых частиц)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форменные элементы крови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комплексных проблем сердечно-сосудистых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Кутихин А.Г.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7" w:history="1">
                <w:r>
                  <w:rPr>
                    <w:rStyle w:val="Hyperlink"/>
                  </w:rPr>
                  <w:t>22-15-00113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Иммунонейроэндокринные звенья патогенеза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COVID-19 и пост-ковидного синдрома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Чурилов Л.П. </w:t>
            </w:r>
          </w:p>
        </w:tc>
      </w:tr>
    </w:tbl>
    <w:p>
      <w:pPr>
        <w:autoSpaceDN w:val="0"/>
        <w:autoSpaceDE w:val="0"/>
        <w:widowControl/>
        <w:spacing w:line="197" w:lineRule="auto" w:before="77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8" w:history="1">
                <w:r>
                  <w:rPr>
                    <w:rStyle w:val="Hyperlink"/>
                  </w:rPr>
                  <w:t>22-15-00117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Генетическое разнообразие ВИЧ-1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лекарственная устойчивость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центр эпидемиологии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микробиологии имени почетного академика Н.Ф.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Гамалеи" 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Бобкова М.Р.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9" w:history="1">
                <w:r>
                  <w:rPr>
                    <w:rStyle w:val="Hyperlink"/>
                  </w:rPr>
                  <w:t>22-15-00120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комплексного метода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взаимосвязи микрореологических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крови, микроциркуляции, параметров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гемостаза и функции эндотелия у пациентов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сердечно-сосудистыми заболеваниями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постковидным синдромом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Приезжев А.В.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0" w:history="1">
                <w:r>
                  <w:rPr>
                    <w:rStyle w:val="Hyperlink"/>
                  </w:rPr>
                  <w:t>22-15-00125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установление функции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морфогенетических факторов головного мозга,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сопряженных с развитием когнитивных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психических расстройств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Карагяур М.Н.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1" w:history="1">
                <w:r>
                  <w:rPr>
                    <w:rStyle w:val="Hyperlink"/>
                  </w:rPr>
                  <w:t>22-15-00126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церебрального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ангиогенеза в реализации феномена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нейропластичности при хронической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нейродегенерации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"Научный центр неврологии"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Салмина А.Б.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2" w:history="1">
                <w:r>
                  <w:rPr>
                    <w:rStyle w:val="Hyperlink"/>
                  </w:rPr>
                  <w:t>22-15-00129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Ядерные конденсаты с нкДНК и управление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динамикой с помощью терапевтических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агентов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"Федеральный научно-клинический центр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химической медицины 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Варижук А.М.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395.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3" w:history="1">
                <w:r>
                  <w:rPr>
                    <w:rStyle w:val="Hyperlink"/>
                  </w:rPr>
                  <w:t>22-15-00132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Вынужденная социальная изоляция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старении: исследование когнитивных функций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структурных изменений в мозге крыс SHR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WKY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высшей нервной деятельности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нейрофизиологии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Степаничев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М.Ю. </w:t>
            </w:r>
          </w:p>
        </w:tc>
      </w:tr>
    </w:tbl>
    <w:p>
      <w:pPr>
        <w:autoSpaceDN w:val="0"/>
        <w:autoSpaceDE w:val="0"/>
        <w:widowControl/>
        <w:spacing w:line="197" w:lineRule="auto" w:before="12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4" w:history="1">
                <w:r>
                  <w:rPr>
                    <w:rStyle w:val="Hyperlink"/>
                  </w:rPr>
                  <w:t>22-15-00134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Неклассические факторы риска ИБС раннего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возраста: митохондриальная гетероплазмия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провоспалительная активация моноцитов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кардиологии имени академика Е.И. Чазова"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 С.Г. </w:t>
            </w:r>
          </w:p>
        </w:tc>
      </w:tr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397.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5" w:history="1">
                <w:r>
                  <w:rPr>
                    <w:rStyle w:val="Hyperlink"/>
                  </w:rPr>
                  <w:t>22-15-00135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обоснование, разработка и внедрение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технологий диагностики коморбидных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йододефицитных и аутоиммунных заболеваний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щитовидной железы, в том числе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возможностей искусственного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интеллекта.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эндокринологии"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Трошина Е.А. </w:t>
            </w:r>
          </w:p>
        </w:tc>
      </w:tr>
      <w:tr>
        <w:trPr>
          <w:trHeight w:hRule="exact" w:val="135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6" w:history="1">
                <w:r>
                  <w:rPr>
                    <w:rStyle w:val="Hyperlink"/>
                  </w:rPr>
                  <w:t>22-15-00141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терапевтической эффективности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трансдуцированных клеток обонятельной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выстилки, экспрессирующих нейротрофические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факторы, на экспериментальной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болезни Альцгеймера.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психиатрии и наркологии имени В.П. Сербского"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Чехонин В.П.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399.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7" w:history="1">
                <w:r>
                  <w:rPr>
                    <w:rStyle w:val="Hyperlink"/>
                  </w:rPr>
                  <w:t>22-15-00142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фМРТ и ЭЭГ корреляты фокуса внимания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собственной персоне как фактора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предрасположенности к аффективным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расстройствам.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нейронаук и медицины"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Князев Г.Г.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8" w:history="1">
                <w:r>
                  <w:rPr>
                    <w:rStyle w:val="Hyperlink"/>
                  </w:rPr>
                  <w:t>22-15-00143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Биофизические механизмы дренажных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мозга и активации освобождения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 тканей от метаболитов во время сна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Чернышевского"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Постнов Д.Э.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9" w:history="1">
                <w:r>
                  <w:rPr>
                    <w:rStyle w:val="Hyperlink"/>
                  </w:rPr>
                  <w:t>22-15-00148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ремоделирования аорты при локальном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изменении её упруго-деформационных свойств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сердечно-сосудистой хирургии им. А. Н. Бакулева"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Бокерия Л.А. </w:t>
            </w:r>
          </w:p>
        </w:tc>
      </w:tr>
    </w:tbl>
    <w:p>
      <w:pPr>
        <w:autoSpaceDN w:val="0"/>
        <w:autoSpaceDE w:val="0"/>
        <w:widowControl/>
        <w:spacing w:line="197" w:lineRule="auto" w:before="1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0" w:history="1">
                <w:r>
                  <w:rPr>
                    <w:rStyle w:val="Hyperlink"/>
                  </w:rPr>
                  <w:t>22-15-00149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роли вирусов и бактериофагов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развитии кишечного дисбиоза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антибиотикорезистентности бактерий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инфекционных колитах у онкологических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"Первый Санкт-Петербургский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 имени академика И.П.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Павлова" 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Чухловин А.Б.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1" w:history="1">
                <w:r>
                  <w:rPr>
                    <w:rStyle w:val="Hyperlink"/>
                  </w:rPr>
                  <w:t>22-15-00151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Физиологическая природа отставленной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тонической активности постуральной мышцы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млекопитающих в условиях функциональной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разгрузки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Государственный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- Институт медико-биологических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Шенкман Б.С.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404.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2" w:history="1">
                <w:r>
                  <w:rPr>
                    <w:rStyle w:val="Hyperlink"/>
                  </w:rPr>
                  <w:t>22-15-00155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маркеров эндотелиального генеза у лиц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профессиональной патологией.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унитарное предприятие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"Научно-исследовательский институт гигиены,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профпатологии и экологии человека" Федерального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медико-биологического агентства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Гончаров Н.В.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3" w:history="1">
                <w:r>
                  <w:rPr>
                    <w:rStyle w:val="Hyperlink"/>
                  </w:rPr>
                  <w:t>22-15-00164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Нарушения гемостаза при COVID-19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коррекция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Центр теоретических проблем физико-химической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Атауллаханов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Ф.И.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4" w:history="1">
                <w:r>
                  <w:rPr>
                    <w:rStyle w:val="Hyperlink"/>
                  </w:rPr>
                  <w:t>22-15-00169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Фенотип BRCA-подобных опухолей в процессе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канцерогенеза и лечения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Цыганов М.М.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5" w:history="1">
                <w:r>
                  <w:rPr>
                    <w:rStyle w:val="Hyperlink"/>
                  </w:rPr>
                  <w:t>22-15-00172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Иммунофенотипическая карта нейрогенеза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коры головного мозга человека.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морфологии человека имени академика А.П. Авцына"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Савельев С.В.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6" w:history="1">
                <w:r>
                  <w:rPr>
                    <w:rStyle w:val="Hyperlink"/>
                  </w:rPr>
                  <w:t>22-15-00178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серотониновых 5-HT4 и 5-HT7 рецепторов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депрессивных расстройствах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ассоциированных с депрессией когнитивных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нарушениях: от молекулярных механизмов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Митрошина Е.В.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409.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7" w:history="1">
                <w:r>
                  <w:rPr>
                    <w:rStyle w:val="Hyperlink"/>
                  </w:rPr>
                  <w:t>22-15-00182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Фотоактивируемые пролекарства Pt(IV)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злокачественных новообразований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О.О.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410.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8" w:history="1">
                <w:r>
                  <w:rPr>
                    <w:rStyle w:val="Hyperlink"/>
                  </w:rPr>
                  <w:t>22-15-00183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Когнитивные расстройства при возраст-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зависимой церебральной микроангиопатии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(болезни мелких сосудов): предикторы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и прогрессирования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"Научный центр неврологии"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Добрынина Л.А. </w:t>
            </w:r>
          </w:p>
        </w:tc>
      </w:tr>
      <w:tr>
        <w:trPr>
          <w:trHeight w:hRule="exact" w:val="127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411.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9" w:history="1">
                <w:r>
                  <w:rPr>
                    <w:rStyle w:val="Hyperlink"/>
                  </w:rPr>
                  <w:t>22-15-00186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Структурно-молекулярные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дисфункции ионных каналов Nav1.5, Cav1.2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TRPM4 в миокарде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В.А. Алмазова"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Жоров Б.С.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0" w:history="1">
                <w:r>
                  <w:rPr>
                    <w:rStyle w:val="Hyperlink"/>
                  </w:rPr>
                  <w:t>22-15-00189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резидентных иммунокомпетентных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в регуляции работы пейсмейкера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сердца и индукции предсердных аритмий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кардиологии имени академика Е.И. Чазова"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 В.С.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1" w:history="1">
                <w:r>
                  <w:rPr>
                    <w:rStyle w:val="Hyperlink"/>
                  </w:rPr>
                  <w:t>22-15-00190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Персонализированный подход к назначению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галоперидола у пациентов с острыми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алкогольными галлюцинозами,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фармакогенетических,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фармакометаболомных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фармакотранскриптомных биомаркеров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дополнительного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профессионального образования "Российская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медицинская академия непрерывного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профессионального образования"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Брюн Е.А. </w:t>
            </w:r>
          </w:p>
        </w:tc>
      </w:tr>
    </w:tbl>
    <w:p>
      <w:pPr>
        <w:autoSpaceDN w:val="0"/>
        <w:autoSpaceDE w:val="0"/>
        <w:widowControl/>
        <w:spacing w:line="197" w:lineRule="auto" w:before="4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2" w:history="1">
                <w:r>
                  <w:rPr>
                    <w:rStyle w:val="Hyperlink"/>
                  </w:rPr>
                  <w:t>22-15-00199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хронизации воспаления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аутоиммунных ревматических заболеваниях: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митохондриальных мутаций и нарушения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воспалительного ответа моноцитов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ревматологии имени В.А. Насоновой"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Попкова Т.В. </w:t>
            </w:r>
          </w:p>
        </w:tc>
      </w:tr>
      <w:tr>
        <w:trPr>
          <w:trHeight w:hRule="exact" w:val="9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3" w:history="1">
                <w:r>
                  <w:rPr>
                    <w:rStyle w:val="Hyperlink"/>
                  </w:rPr>
                  <w:t>22-15-00212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Транскриптомные и протеомные маркеры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прогноза и эффективности терапии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метастатического рака толстой кишки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Бабышкина Н.Н. </w:t>
            </w:r>
          </w:p>
        </w:tc>
      </w:tr>
      <w:tr>
        <w:trPr>
          <w:trHeight w:hRule="exact" w:val="15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4" w:history="1">
                <w:r>
                  <w:rPr>
                    <w:rStyle w:val="Hyperlink"/>
                  </w:rPr>
                  <w:t>22-15-00215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Количественные характеристики внешних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внутренних связей как интегральный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биомаркер влияния патогенетических факторов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регуляцию микроциркуляторного кровотока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организме человека при сахарном диабете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«Федеральный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«Пущинский научный центр биологических исследований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Танканаг А.В.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5" w:history="1">
                <w:r>
                  <w:rPr>
                    <w:rStyle w:val="Hyperlink"/>
                  </w:rPr>
                  <w:t>22-15-00216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имплантаты с рекомбинантными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белками, обеспечивающими остеогенные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антибактериальные свойства, для лечения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патологий костной ткани, в том числе,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осложненных инфекцией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центр эпидемиологии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микробиологии имени почетного академика Н.Ф.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Гамалеи" 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Карягина-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Жулина А.С.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6" w:history="1">
                <w:r>
                  <w:rPr>
                    <w:rStyle w:val="Hyperlink"/>
                  </w:rPr>
                  <w:t>22-15-00227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протеинкиназ CDK8/19 в организме: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регуляция эмбриогенеза, ответов на стресс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поведения опухолей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биологии гена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Штиль А.А.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7" w:history="1">
                <w:r>
                  <w:rPr>
                    <w:rStyle w:val="Hyperlink"/>
                  </w:rPr>
                  <w:t>22-15-00228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определения состава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белковой короны на липидных наночастицах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инкубации с сывороткой крови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химической биологии и фундаментальной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Рябчикова Е.И. </w:t>
            </w:r>
          </w:p>
        </w:tc>
      </w:tr>
    </w:tbl>
    <w:p>
      <w:pPr>
        <w:autoSpaceDN w:val="0"/>
        <w:autoSpaceDE w:val="0"/>
        <w:widowControl/>
        <w:spacing w:line="197" w:lineRule="auto" w:before="13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8" w:history="1">
                <w:r>
                  <w:rPr>
                    <w:rStyle w:val="Hyperlink"/>
                  </w:rPr>
                  <w:t>22-15-00230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Высокопроизводительные методы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изучения эволюции и молекулярного надзора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 вирусными инфекциями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(Сеченовский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Лукашев А.Н. </w:t>
            </w:r>
          </w:p>
        </w:tc>
      </w:tr>
      <w:tr>
        <w:trPr>
          <w:trHeight w:hRule="exact" w:val="15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9" w:history="1">
                <w:r>
                  <w:rPr>
                    <w:rStyle w:val="Hyperlink"/>
                  </w:rPr>
                  <w:t>22-15-00232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неинвазивные диагностические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подходы для оптимизации акушерской тактики,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прогнозирования перинатальных исходов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профилактики нарушений постнатального роста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синдроме задержки роста плода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акушерства, гинекологии и перинатологии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В.И.Кулакова»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Чаговец В.В. </w:t>
            </w:r>
          </w:p>
        </w:tc>
      </w:tr>
      <w:tr>
        <w:trPr>
          <w:trHeight w:hRule="exact" w:val="13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0" w:history="1">
                <w:r>
                  <w:rPr>
                    <w:rStyle w:val="Hyperlink"/>
                  </w:rPr>
                  <w:t>22-15-00236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Системный анализ паттернов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распространяющейся деполяризации в коре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головного мозга: клеточные и сетевые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и электрофизиологические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критерии диагностики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 А.В. </w:t>
            </w:r>
          </w:p>
        </w:tc>
      </w:tr>
      <w:tr>
        <w:trPr>
          <w:trHeight w:hRule="exact" w:val="108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1" w:history="1">
                <w:r>
                  <w:rPr>
                    <w:rStyle w:val="Hyperlink"/>
                  </w:rPr>
                  <w:t>22-15-00240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мишенных магнитных наночастиц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бактериальных магнетосом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тераностики злокачественных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новообразований головного мозга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цитологии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Шевцов М.А. </w:t>
            </w:r>
          </w:p>
        </w:tc>
      </w:tr>
      <w:tr>
        <w:trPr>
          <w:trHeight w:hRule="exact" w:val="159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2" w:history="1">
                <w:r>
                  <w:rPr>
                    <w:rStyle w:val="Hyperlink"/>
                  </w:rPr>
                  <w:t>22-15-00241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макрофагов со стабильными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противоопухолевым фенотипом для лечения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рака яичников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морфологии человека имени академика А.П. Авцына"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Фатхудинов Т.Х.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3" w:history="1">
                <w:r>
                  <w:rPr>
                    <w:rStyle w:val="Hyperlink"/>
                  </w:rPr>
                  <w:t>22-15-00243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Молекулярное фенотипирование миокарда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гипертрофической кардиомиопатии: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патогенеза заболевания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различных первичных генетических дефектах.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молекулярной генетики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исследовательского центра "Курчатовский институт"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Сломинский П.А.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4" w:history="1">
                <w:r>
                  <w:rPr>
                    <w:rStyle w:val="Hyperlink"/>
                  </w:rPr>
                  <w:t>22-15-00250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Сравнение хондрогенного потенциала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хрящевой ткани, полученной с помощью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первичных культур хондроцитов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дифференцированных производных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индуцированных плюрипотентных стволовых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"Федеральный научно-клинический центр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химической медицины 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Еремеев А.В. </w:t>
            </w:r>
          </w:p>
        </w:tc>
      </w:tr>
      <w:tr>
        <w:trPr>
          <w:trHeight w:hRule="exact" w:val="162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5" w:history="1">
                <w:r>
                  <w:rPr>
                    <w:rStyle w:val="Hyperlink"/>
                  </w:rPr>
                  <w:t>22-15-00251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Персонализированное применение прямых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оральных антикоагулянтов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фармакогеномного подхода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дополнительного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профессионального образования "Российская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медицинская академия непрерывного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профессионального образования"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Сычев Д.А. </w:t>
            </w:r>
          </w:p>
        </w:tc>
      </w:tr>
      <w:tr>
        <w:trPr>
          <w:trHeight w:hRule="exact" w:val="15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6" w:history="1">
                <w:r>
                  <w:rPr>
                    <w:rStyle w:val="Hyperlink"/>
                  </w:rPr>
                  <w:t>22-15-00252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роли микробиома, мутаций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митохондриального генома и воспалительного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ответа моноцитов в развитии ИБС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ожирении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питания,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и безопасности пищи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Стародубова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 </w:t>
            </w:r>
          </w:p>
        </w:tc>
      </w:tr>
      <w:tr>
        <w:trPr>
          <w:trHeight w:hRule="exact" w:val="1588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429.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7" w:history="1">
                <w:r>
                  <w:rPr>
                    <w:rStyle w:val="Hyperlink"/>
                  </w:rPr>
                  <w:t>22-15-00258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маркёров повреждения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способов протекции нейроваскулярной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единицы у пациентов детского возраста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кардиохирургии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комплексных проблем сердечно-сосудистых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 Е.В. </w:t>
            </w:r>
          </w:p>
        </w:tc>
      </w:tr>
    </w:tbl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8" w:history="1">
                <w:r>
                  <w:rPr>
                    <w:rStyle w:val="Hyperlink"/>
                  </w:rPr>
                  <w:t>22-15-00265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Барьерная функция биологических мембран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процессах их структурной реорганизации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норме и при патологии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"Федеральный научно-клинический центр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химической медицины 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Башкиров П.В. </w:t>
            </w:r>
          </w:p>
        </w:tc>
      </w:tr>
      <w:tr>
        <w:trPr>
          <w:trHeight w:hRule="exact" w:val="189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431.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9" w:history="1">
                <w:r>
                  <w:rPr>
                    <w:rStyle w:val="Hyperlink"/>
                  </w:rPr>
                  <w:t>22-15-00266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Неоадъювантная химиотерапия рака молочной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железы: 1) ретроспективный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молекулярных предикторов ответа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стандартные варианты предоперационного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лекарственного лечения; 2) проспективное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новых схем терапии BRCA1/2-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ассоциированных карцином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онкологии имени Н.Н. Петрова"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Соколенко А.П.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0" w:history="1">
                <w:r>
                  <w:rPr>
                    <w:rStyle w:val="Hyperlink"/>
                  </w:rPr>
                  <w:t>22-15-00268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Полимерные и супрамолекулярные системы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множественной стимул-чувствительностью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биомедицинских приложений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Лимнологический институт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Анненков В.В. </w:t>
            </w:r>
          </w:p>
        </w:tc>
      </w:tr>
      <w:tr>
        <w:trPr>
          <w:trHeight w:hRule="exact" w:val="21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1" w:history="1">
                <w:r>
                  <w:rPr>
                    <w:rStyle w:val="Hyperlink"/>
                  </w:rPr>
                  <w:t>22-15-00271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патогенетического вклада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генетических вариантов с неясным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клиническим значением в генах саркомерных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белков и генах RAS-сигнального каскада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гипертрофической кардиомиопатии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модели индуцированных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плюрипотентных стволовых клеток и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редактирования CRISPR/Cas9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и 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Дементьева Е.В.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2" w:history="1">
                <w:r>
                  <w:rPr>
                    <w:rStyle w:val="Hyperlink"/>
                  </w:rPr>
                  <w:t>22-15-00273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роли толерантности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врожденного иммунитета в атерогенезе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патологии и патофизиологии"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Никифоров Н.Г. </w:t>
            </w:r>
          </w:p>
        </w:tc>
      </w:tr>
    </w:tbl>
    <w:p>
      <w:pPr>
        <w:autoSpaceDN w:val="0"/>
        <w:autoSpaceDE w:val="0"/>
        <w:widowControl/>
        <w:spacing w:line="197" w:lineRule="auto" w:before="9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3" w:history="1">
                <w:r>
                  <w:rPr>
                    <w:rStyle w:val="Hyperlink"/>
                  </w:rPr>
                  <w:t>22-15-00278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факторов риска рака молочной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железы: роль «необычных» наследственных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мутаций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онкологии имени Н.Н. Петрова"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Кулигина Е.Ш.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4" w:history="1">
                <w:r>
                  <w:rPr>
                    <w:rStyle w:val="Hyperlink"/>
                  </w:rPr>
                  <w:t>22-15-00284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Содержание маркеров микробиоты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цереброспинальной жидкости пациентов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рассеянным склерозом и лиц с радиологически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изолированным синдромом.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центр мозга и нейротехнологий"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Федерального медико-биологического агентства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Бойко А.Н.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5" w:history="1">
                <w:r>
                  <w:rPr>
                    <w:rStyle w:val="Hyperlink"/>
                  </w:rPr>
                  <w:t>22-15-00288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генов, кодирующих шапероны семейства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Hero, в развитии и течении ишемического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инсульта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"Курский государственный медицинский университет"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Бушуева О.Ю.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6" w:history="1">
                <w:r>
                  <w:rPr>
                    <w:rStyle w:val="Hyperlink"/>
                  </w:rPr>
                  <w:t>22-15-00291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противоопухолевой активности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макрофагов в формировании злокачественного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потенциала опухоли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онкологии имени Н.Н.Блохина"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Грачев А.Н.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7" w:history="1">
                <w:r>
                  <w:rPr>
                    <w:rStyle w:val="Hyperlink"/>
                  </w:rPr>
                  <w:t>22-15-00292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Фотопереключаемые флуоресцентные капсулы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новый подход в изучении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миграции клеток, их поведения и функций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фундаментальной биомедицине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Сухоруков Г.Б. </w:t>
            </w:r>
          </w:p>
        </w:tc>
      </w:tr>
      <w:tr>
        <w:trPr>
          <w:trHeight w:hRule="exact" w:val="9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8" w:history="1">
                <w:r>
                  <w:rPr>
                    <w:rStyle w:val="Hyperlink"/>
                  </w:rPr>
                  <w:t>22-15-00293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влияния раннего постнатального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стресса на формирование и функционирование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нейрональных сетей.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центр мозга и нейротехнологий"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Федерального медико-биологического агентства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Розов А.В. </w:t>
            </w:r>
          </w:p>
        </w:tc>
      </w:tr>
    </w:tbl>
    <w:p>
      <w:pPr>
        <w:autoSpaceDN w:val="0"/>
        <w:autoSpaceDE w:val="0"/>
        <w:widowControl/>
        <w:spacing w:line="197" w:lineRule="auto" w:before="9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53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9" w:history="1">
                <w:r>
                  <w:rPr>
                    <w:rStyle w:val="Hyperlink"/>
                  </w:rPr>
                  <w:t>22-15-00299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Активные формы серы и хлора как медиаторы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воспалительных процессов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Билан Д.С.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0" w:history="1">
                <w:r>
                  <w:rPr>
                    <w:rStyle w:val="Hyperlink"/>
                  </w:rPr>
                  <w:t>22-15-00304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персонализированных подходов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лечению глиобластом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молекулярного профилирования опухоли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молекулярной биологии им. В.А.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Энгельгардта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Наседкина Т.В.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443.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1" w:history="1">
                <w:r>
                  <w:rPr>
                    <w:rStyle w:val="Hyperlink"/>
                  </w:rPr>
                  <w:t>22-15-00305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Патофизиологические особенности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остеосаркопенического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ожирения при мультифокальном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атеросклерозе как маркера биологического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старения.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комплексных проблем сердечно-сосудистых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Барбараш О.Л.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2" w:history="1">
                <w:r>
                  <w:rPr>
                    <w:rStyle w:val="Hyperlink"/>
                  </w:rPr>
                  <w:t>22-15-00308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Молекулярный ландшафт рака полости рта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 молодого возраста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Чойнзонов Е.Л.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3" w:history="1">
                <w:r>
                  <w:rPr>
                    <w:rStyle w:val="Hyperlink"/>
                  </w:rPr>
                  <w:t>22-15-00313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Факторы риска в условиях пандемии COVID-19: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вызовы населению на пути достижения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активного долголетия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"Томский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Анфиногенова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Н.Д.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4" w:history="1">
                <w:r>
                  <w:rPr>
                    <w:rStyle w:val="Hyperlink"/>
                  </w:rPr>
                  <w:t>22-15-00317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клеточных механизмов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патологий человека, ассоциированных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мутациями митохондриальной ДНК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"Орловский государственный университет имени И.С.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Тургенева"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Винокуров А.Ю. </w:t>
            </w:r>
          </w:p>
        </w:tc>
      </w:tr>
    </w:tbl>
    <w:p>
      <w:pPr>
        <w:autoSpaceDN w:val="0"/>
        <w:autoSpaceDE w:val="0"/>
        <w:widowControl/>
        <w:spacing w:line="197" w:lineRule="auto" w:before="1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5" w:history="1">
                <w:r>
                  <w:rPr>
                    <w:rStyle w:val="Hyperlink"/>
                  </w:rPr>
                  <w:t>22-15-00324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Социальные тактильные контакты и их роль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психоэмоциональной реабилитации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"Государственный институт русского языка им. А.С.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Пушкина"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Варламов А.А. </w:t>
            </w:r>
          </w:p>
        </w:tc>
      </w:tr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6" w:history="1">
                <w:r>
                  <w:rPr>
                    <w:rStyle w:val="Hyperlink"/>
                  </w:rPr>
                  <w:t>22-15-00327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Распространяющаяся деполяризация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фокальном повреждении головного мозга: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участие в патогенезе когнитивно-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эмоциональных расстройств, нейросетевых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молекулярных механизмах функциональной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реорганизации мозга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высшей нервной деятельности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нейрофизиологии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7" w:history="1">
                <w:r>
                  <w:rPr>
                    <w:rStyle w:val="Hyperlink"/>
                  </w:rPr>
                  <w:t>22-15-00342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цепецентрических Т-клеточных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рецепторов в формировании Т-клеток памяти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онкологии имени Н.Н.Блохина"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Казанский Д.Б.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8" w:history="1">
                <w:r>
                  <w:rPr>
                    <w:rStyle w:val="Hyperlink"/>
                  </w:rPr>
                  <w:t>22-15-00344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Электрофизиологические маркеры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аспектов нарушения двигательного контроля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субталамическом ядре у пациентов с болезнью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Паркинсона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физики им. Н.Н. Семенова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Белова Е.М.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9" w:history="1">
                <w:r>
                  <w:rPr>
                    <w:rStyle w:val="Hyperlink"/>
                  </w:rPr>
                  <w:t>22-15-00347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Цитоскелетные механизмы, регулирующие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эпителиально-мезенхимальный переход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диссеминацию опухолевых клеток.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онкологии имени Н.Н.Блохина"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Глушанкова Н.А.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0" w:history="1">
                <w:r>
                  <w:rPr>
                    <w:rStyle w:val="Hyperlink"/>
                  </w:rPr>
                  <w:t>22-15-00363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Эпигенетические и биохимические аспекты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патологии беременности при нарушениях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инвазивных свойств трофобласта: от ранней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к профилактике материнской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перинатальной заболеваемости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акушерства, гинекологии и перинатологии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В.И.Кулакова»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Тимофеева А.В. </w:t>
            </w:r>
          </w:p>
        </w:tc>
      </w:tr>
    </w:tbl>
    <w:p>
      <w:pPr>
        <w:autoSpaceDN w:val="0"/>
        <w:autoSpaceDE w:val="0"/>
        <w:widowControl/>
        <w:spacing w:line="197" w:lineRule="auto" w:before="11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1" w:history="1">
                <w:r>
                  <w:rPr>
                    <w:rStyle w:val="Hyperlink"/>
                  </w:rPr>
                  <w:t>22-15-00365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гормонально-метаболических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факторов, маркеров «метаболической памяти»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фенотипических особенностей зрелых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прогениторных клеток жировой ткани на фоне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постбариатрической ремиссии сахарного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диабета 2 типа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эндокринологии"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Шестакова М.В.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2" w:history="1">
                <w:r>
                  <w:rPr>
                    <w:rStyle w:val="Hyperlink"/>
                  </w:rPr>
                  <w:t>22-15-00373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Экзосомальные микроРНК при раке яичника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новых маркеров для ранней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и анализ функционального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значения в опухолевой прогрессии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онкологии имени Н.Н.Блохина"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Чевкина Е.М.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455.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3" w:history="1">
                <w:r>
                  <w:rPr>
                    <w:rStyle w:val="Hyperlink"/>
                  </w:rPr>
                  <w:t>22-15-00376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перспективы терапии глиомы: анализ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иммуногенных механизмов ферроптоза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Крысько О.А.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4" w:history="1">
                <w:r>
                  <w:rPr>
                    <w:rStyle w:val="Hyperlink"/>
                  </w:rPr>
                  <w:t>22-15-00381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Конструирование Cas9 и Cas12a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вирусоподобных частиц для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эффективного и контролируемого нокина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пептидных ингибиторов слияния ВИЧ-1 в CD4-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лимфоциты человека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биологии гена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Мазуров Д.В. </w:t>
            </w:r>
          </w:p>
        </w:tc>
      </w:tr>
      <w:tr>
        <w:trPr>
          <w:trHeight w:hRule="exact" w:val="135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5" w:history="1">
                <w:r>
                  <w:rPr>
                    <w:rStyle w:val="Hyperlink"/>
                  </w:rPr>
                  <w:t>22-15-00385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конструирование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бактериолитических ферментов бактериофагов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терапевтическими свойствами,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действующими на антибиотико-резистентные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Enterococcus и Bacillus.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«Федеральный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«Пущинский научный центр биологических исследований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Шадрин А.М. </w:t>
            </w:r>
          </w:p>
        </w:tc>
      </w:tr>
      <w:tr>
        <w:trPr>
          <w:trHeight w:hRule="exact" w:val="127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6" w:history="1">
                <w:r>
                  <w:rPr>
                    <w:rStyle w:val="Hyperlink"/>
                  </w:rPr>
                  <w:t>22-15-00393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Молекулярно-клеточные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гипергомоцистеинемии матери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функциональное состояние плаценты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нервной системы плода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"Научно-исследовательский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акушерства, гинекологии и репродуктологии имени Д.О.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Отта"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Арутюнян А.В. </w:t>
            </w:r>
          </w:p>
        </w:tc>
      </w:tr>
    </w:tbl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7" w:history="1">
                <w:r>
                  <w:rPr>
                    <w:rStyle w:val="Hyperlink"/>
                  </w:rPr>
                  <w:t>22-15-00409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мембраноатакующего комплекса комплемента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C5b-9 на поверхности эндотелиальных клеток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атипичном гемолитическом уремическом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синдроме. Поиск прогностических признаков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оценки тяжести и рецидивов этого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заболевания.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биологии развития им. Н.К. Кольцова РАН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Авдонин П.П.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460.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8" w:history="1">
                <w:r>
                  <w:rPr>
                    <w:rStyle w:val="Hyperlink"/>
                  </w:rPr>
                  <w:t>22-15-00417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Ингибиторы вирусного слияния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липидоопосредованным механизмом 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новая парадигма для создания препаратов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прямым противовирусным действием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терапии инфекций, вызванных бета-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коронавирусами, в том числе, SARS-CoV-2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цитологии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Остроумова О.С.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9" w:history="1">
                <w:r>
                  <w:rPr>
                    <w:rStyle w:val="Hyperlink"/>
                  </w:rPr>
                  <w:t>22-15-00424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активации сигнального каскада WNT,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его эпигенетической регуляции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иммуноопосредованного воспаления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прогрессировании атеросклероза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возможности влияния на него методом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терапевтического неоангиогенеза у пациентов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 стабильной ишемической болезнью сердца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(Сеченовский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Беленков Ю.Н.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0" w:history="1">
                <w:r>
                  <w:rPr>
                    <w:rStyle w:val="Hyperlink"/>
                  </w:rPr>
                  <w:t>22-15-00425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Трехмерная печать персонализированных ген-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активированных остеопластических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для направленной регенерации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костной ткани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"Центральный 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стоматологии и челюстно-лицевой хирургии"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Кулаков А.А.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1" w:history="1">
                <w:r>
                  <w:rPr>
                    <w:rStyle w:val="Hyperlink"/>
                  </w:rPr>
                  <w:t>22-15-00429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«двумерных» фазовых переходов белка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промиелоцитарного лейкоза (PML) в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кальциевого гомеостаза, аутофагии, старении,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нейродегенеративных заболеваниях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канцерогенезе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цитологии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Туроверов К.К. </w:t>
            </w:r>
          </w:p>
        </w:tc>
      </w:tr>
    </w:tbl>
    <w:p>
      <w:pPr>
        <w:autoSpaceDN w:val="0"/>
        <w:autoSpaceDE w:val="0"/>
        <w:widowControl/>
        <w:spacing w:line="197" w:lineRule="auto" w:before="7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2" w:history="1">
                <w:r>
                  <w:rPr>
                    <w:rStyle w:val="Hyperlink"/>
                  </w:rPr>
                  <w:t>22-15-00432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комплексной диагностики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микобактериозов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молекулярной биологии им. В.А.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Энгельгардта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Зименков Д.В.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3" w:history="1">
                <w:r>
                  <w:rPr>
                    <w:rStyle w:val="Hyperlink"/>
                  </w:rPr>
                  <w:t>22-15-00437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Мультимодальные подходы к оценке риска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профилактике манифестации психозов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шизофренического спектра в юношеском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возрасте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"Научный центр психического здоровья"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Каледа В.Г.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466.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4" w:history="1">
                <w:r>
                  <w:rPr>
                    <w:rStyle w:val="Hyperlink"/>
                  </w:rPr>
                  <w:t>22-15-00443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Бактериофаги и антибиотики: путь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повышению эффективности терапии инфекций,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вызванных Staphylococcus aureus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"Федеральный научно-клинический центр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химической медицины 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Корниенко М.А.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5" w:history="1">
                <w:r>
                  <w:rPr>
                    <w:rStyle w:val="Hyperlink"/>
                  </w:rPr>
                  <w:t>22-15-00448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Когнитивные нейросети мозга при нормальном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старении и возрастзависимых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нейродегенеративных заболеваниях: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нейрофизиология, генетические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эпигенетические факторы, последствия COVID-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"Научный центр неврологии"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Пономарева Н.В.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468.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6" w:history="1">
                <w:r>
                  <w:rPr>
                    <w:rStyle w:val="Hyperlink"/>
                  </w:rPr>
                  <w:t>22-15-00450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молекулярных особенностей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патофизиологии иммунного ответа у пациентов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гистиоцитозом из клеток Лангерганса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детской гематологии, онкологии и иммунологии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Дмитрия Рогачева"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Масчан М.А. </w:t>
            </w:r>
          </w:p>
        </w:tc>
      </w:tr>
    </w:tbl>
    <w:p>
      <w:pPr>
        <w:autoSpaceDN w:val="0"/>
        <w:autoSpaceDE w:val="0"/>
        <w:widowControl/>
        <w:spacing w:line="197" w:lineRule="auto" w:before="18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1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7" w:history="1">
                <w:r>
                  <w:rPr>
                    <w:rStyle w:val="Hyperlink"/>
                  </w:rPr>
                  <w:t>22-15-00454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внедрение малоинвазивных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диагностических мероприятий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хромато-масс-спектрометрии в качестве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критерия для терапевтической гипотермии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проведении ранней дифференциальной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острого повреждения головного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новорожденных, родившихся в тяжелой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асфиксии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акушерства, гинекологии и перинатологии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В.И.Кулакова»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Силачев Д.Н. </w:t>
            </w:r>
          </w:p>
        </w:tc>
      </w:tr>
      <w:tr>
        <w:trPr>
          <w:trHeight w:hRule="exact" w:val="221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8" w:history="1">
                <w:r>
                  <w:rPr>
                    <w:rStyle w:val="Hyperlink"/>
                  </w:rPr>
                  <w:t>22-15-00462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молекулярного механизма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противоопухолевого действия ингибитора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сплайсинга в комбинации с препаратами,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повреждающими ДНК, на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аденокарциномы яичника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"Федеральный научно-клинический центр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химической медицины 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Ануфриева К.С. </w:t>
            </w:r>
          </w:p>
        </w:tc>
      </w:tr>
      <w:tr>
        <w:trPr>
          <w:trHeight w:hRule="exact" w:val="162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9" w:history="1">
                <w:r>
                  <w:rPr>
                    <w:rStyle w:val="Hyperlink"/>
                  </w:rPr>
                  <w:t>22-15-00467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Периимплантационное таргетирование - новая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технологическая платформа для генной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(Сеченовский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Шехтер А.Б.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0" w:history="1">
                <w:r>
                  <w:rPr>
                    <w:rStyle w:val="Hyperlink"/>
                  </w:rPr>
                  <w:t>22-15-00470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Доклиническое изучение рациональных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комбинаций противоопухолевого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противотуберкулёзного лечения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биологической модели сочетания рака легкого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туберкулеза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фтизиопульмонологии"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Яблонский П.К.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1" w:history="1">
                <w:r>
                  <w:rPr>
                    <w:rStyle w:val="Hyperlink"/>
                  </w:rPr>
                  <w:t>22-15-00473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комплексных аллелей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гена CFTR на функциональную активность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хлорного канала для персонализированного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подбора таргетной терапии при муковисцидозе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"Медико-генетический научный центр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Н.П. Бочкова"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Шерман В.Д. </w:t>
            </w:r>
          </w:p>
        </w:tc>
      </w:tr>
    </w:tbl>
    <w:p>
      <w:pPr>
        <w:autoSpaceDN w:val="0"/>
        <w:autoSpaceDE w:val="0"/>
        <w:widowControl/>
        <w:spacing w:line="197" w:lineRule="auto" w:before="17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2" w:history="1">
                <w:r>
                  <w:rPr>
                    <w:rStyle w:val="Hyperlink"/>
                  </w:rPr>
                  <w:t>22-15-00474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Картирование изменений липидома мозга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шизофрении и депрессии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Хайтович Ф.Е.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3" w:history="1">
                <w:r>
                  <w:rPr>
                    <w:rStyle w:val="Hyperlink"/>
                  </w:rPr>
                  <w:t>22-15-00481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демиелинизации мозга в сохранении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когнитивных, аффективных и неврологических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нарушений после COVID-19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Ходанович М.Ю.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476.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4" w:history="1">
                <w:r>
                  <w:rPr>
                    <w:rStyle w:val="Hyperlink"/>
                  </w:rPr>
                  <w:t>22-15-00483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коннектомов раковых опухолей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идентификации нового типа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терапевтических мишеней - контактов раковых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с окружающей стромой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Алексеенко И.В.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5" w:history="1">
                <w:r>
                  <w:rPr>
                    <w:rStyle w:val="Hyperlink"/>
                  </w:rPr>
                  <w:t>22-15-00487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«Трудные» мишени в молекулярной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диагностике опухолей: методы детекции,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 и клинико-биологическая значимость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активирующих событий в генах семейства FGFR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онкологии имени Н.Н. Петрова"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Митюшкина Н.В. </w:t>
            </w:r>
          </w:p>
        </w:tc>
      </w:tr>
      <w:tr>
        <w:trPr>
          <w:trHeight w:hRule="exact" w:val="221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6" w:history="1">
                <w:r>
                  <w:rPr>
                    <w:rStyle w:val="Hyperlink"/>
                  </w:rPr>
                  <w:t>22-15-00491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новых механизмов, влияющих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эффективность иммунотерапии у детей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острыми лейкозами.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"Первый Санкт-Петербургский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 имени академика И.П.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Павлова" 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Зубаровская Л.С. </w:t>
            </w:r>
          </w:p>
        </w:tc>
      </w:tr>
    </w:tbl>
    <w:p>
      <w:pPr>
        <w:autoSpaceDN w:val="0"/>
        <w:autoSpaceDE w:val="0"/>
        <w:widowControl/>
        <w:spacing w:line="197" w:lineRule="auto" w:before="12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7" w:history="1">
                <w:r>
                  <w:rPr>
                    <w:rStyle w:val="Hyperlink"/>
                  </w:rPr>
                  <w:t>22-15-00503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Противовирусная роль NK-клеток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инфекциях CMV и SARS-CoV-2 и подходы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использованию противовирусного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NK-клеток в терапии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биоорганической химии им. академиков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М.М. Шемякина и 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Коваленко Е.И.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8" w:history="1">
                <w:r>
                  <w:rPr>
                    <w:rStyle w:val="Hyperlink"/>
                  </w:rPr>
                  <w:t>22-15-00507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интероцепции сердца у здоровых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людей и пациентов с сердечно-сосудистой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патологией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и профилактической медицины"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Ершова А.И.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9" w:history="1">
                <w:r>
                  <w:rPr>
                    <w:rStyle w:val="Hyperlink"/>
                  </w:rPr>
                  <w:t>22-16-00006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Пищевые ингредиенты, повышающие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эффективность вакцинации против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коронавирусной инфекции: технология,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доклиническая оценка in vivo.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питания,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и безопасности пищи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Никитюк Д.Б.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0" w:history="1">
                <w:r>
                  <w:rPr>
                    <w:rStyle w:val="Hyperlink"/>
                  </w:rPr>
                  <w:t>22-16-00009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ЗДОРОВЬЕ И ПРОДУКТИВНОЕ ДОЛГОЛЕТИЕ КУР-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НЕСУШЕК ПРОМЫШЛЕННЫХ КРОССОВ: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МОЛЕКУЛЯРНО-ГЕНЕТИЧЕСКИЕ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ИММУНОЛОГИЧЕСКИЕ АСПЕКТЫ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"Московская государственная академия ветеринарной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и биотехнологии – МВА имени К.И. Скрябина"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Кочиш И.И.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1" w:history="1">
                <w:r>
                  <w:rPr>
                    <w:rStyle w:val="Hyperlink"/>
                  </w:rPr>
                  <w:t>22-16-00010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биологически 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пептидов растений – важнейших компонентов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иммунитета и перспективных прототипов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биофунгицидов и индукторов устойчивости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нового поколения,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транскриптомного и пептидомного подходов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генетики им. Н.И. Вавилова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Одинцова Т.И. </w:t>
            </w:r>
          </w:p>
        </w:tc>
      </w:tr>
    </w:tbl>
    <w:p>
      <w:pPr>
        <w:autoSpaceDN w:val="0"/>
        <w:autoSpaceDE w:val="0"/>
        <w:widowControl/>
        <w:spacing w:line="197" w:lineRule="auto" w:before="15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2" w:history="1">
                <w:r>
                  <w:rPr>
                    <w:rStyle w:val="Hyperlink"/>
                  </w:rPr>
                  <w:t>22-16-00021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Изучение ассоциаций молекулярно-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генетических маркеров с ценными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физиологическими признаками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сельскохозяйственных животных с целью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направленной селекции для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адаптационного потенциала и долголетия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"Уральский федеральный аграрный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Уральского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Исаева А.Г.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3" w:history="1">
                <w:r>
                  <w:rPr>
                    <w:rStyle w:val="Hyperlink"/>
                  </w:rPr>
                  <w:t>22-16-00024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Биохимические и молекулярно-генетические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аспекты формирования качества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птицеводческой продукции и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подходов к их регуляции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животноводства - ВИЖ имени академика Л.К. Эрнста"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Боголюбова Н.В. </w:t>
            </w:r>
          </w:p>
        </w:tc>
      </w:tr>
      <w:tr>
        <w:trPr>
          <w:trHeight w:hRule="exact" w:val="18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4" w:history="1">
                <w:r>
                  <w:rPr>
                    <w:rStyle w:val="Hyperlink"/>
                  </w:rPr>
                  <w:t>22-16-00036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действия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кормовых добавок и входящих в их состав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 активных соединений,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направленных на подавление плотностно-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зависимой коммуникации у бактерий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пищеварительного тракта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сельскохозяйственных животных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и агротехнологий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Дускаев Г.К.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5" w:history="1">
                <w:r>
                  <w:rPr>
                    <w:rStyle w:val="Hyperlink"/>
                  </w:rPr>
                  <w:t>22-16-00038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гербицидного потенциала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макролактонов и их полусинтетических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"Всероссийский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защиты растений"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Берестецкий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А.О.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6" w:history="1">
                <w:r>
                  <w:rPr>
                    <w:rStyle w:val="Hyperlink"/>
                  </w:rPr>
                  <w:t>22-16-00040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кормовых добавок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животноводства на основе пробиотических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молочнокислых бактерий и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агроминералов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Яруллина Д.Р. </w:t>
            </w:r>
          </w:p>
        </w:tc>
      </w:tr>
    </w:tbl>
    <w:p>
      <w:pPr>
        <w:autoSpaceDN w:val="0"/>
        <w:autoSpaceDE w:val="0"/>
        <w:widowControl/>
        <w:spacing w:line="197" w:lineRule="auto" w:before="12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7" w:history="1">
                <w:r>
                  <w:rPr>
                    <w:rStyle w:val="Hyperlink"/>
                  </w:rPr>
                  <w:t>22-16-00041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развитию животноводства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птицеводства в агроэкологических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Юга России на основе оптимизации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генетических и паратипических факторов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"Поволжский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производства и переработки мясомолочной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продукции"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Горлов И.Ф. </w:t>
            </w:r>
          </w:p>
        </w:tc>
      </w:tr>
      <w:tr>
        <w:trPr>
          <w:trHeight w:hRule="exact" w:val="189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490.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8" w:history="1">
                <w:r>
                  <w:rPr>
                    <w:rStyle w:val="Hyperlink"/>
                  </w:rPr>
                  <w:t>22-16-00044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биологически активных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растительного происхождения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разработки научной концепции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кормовых добавок, обладающих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антимикробными, противовоспалительными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антиоксидантными свойствами,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сельскохозяйственных животных и птиц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Бабич О.О.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9" w:history="1">
                <w:r>
                  <w:rPr>
                    <w:rStyle w:val="Hyperlink"/>
                  </w:rPr>
                  <w:t>22-16-00047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жасмонат-зависимой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метаболизма в пшенице, определяющей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стрессоустойчивость и продуктивность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«Федеральный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«Пущинский научный центр биологических исследований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Мирошниченко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Д.Н.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492.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0" w:history="1">
                <w:r>
                  <w:rPr>
                    <w:rStyle w:val="Hyperlink"/>
                  </w:rPr>
                  <w:t>22-16-00058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генетических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биосинтеза катехинов, кофеина, теанина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мутантных генотипов чая в условиях дефицита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азотного питания in vitro и in vivo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"Субтропический научный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Малюкова Л.С.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1" w:history="1">
                <w:r>
                  <w:rPr>
                    <w:rStyle w:val="Hyperlink"/>
                  </w:rPr>
                  <w:t>22-16-00062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функциональных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доместикации, демографической истории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хозяйственно-полезных признаков популяций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северного оленя на территории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с применением 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геномного секвенирования.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генетики им. Н.И. Вавилова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Лайшев К.А. </w:t>
            </w:r>
          </w:p>
        </w:tc>
      </w:tr>
    </w:tbl>
    <w:p>
      <w:pPr>
        <w:autoSpaceDN w:val="0"/>
        <w:autoSpaceDE w:val="0"/>
        <w:widowControl/>
        <w:spacing w:line="197" w:lineRule="auto" w:before="8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2" w:history="1">
                <w:r>
                  <w:rPr>
                    <w:rStyle w:val="Hyperlink"/>
                  </w:rPr>
                  <w:t>22-16-00064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развития эффективного симбиоза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Medicago lupulina с грибом арбускулярной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микоризы на метаболом и транскриптом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растения-хозяина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"Всероссийский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сельскохозяйственной микробиологии"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Юрков А.П. </w:t>
            </w:r>
          </w:p>
        </w:tc>
      </w:tr>
      <w:tr>
        <w:trPr>
          <w:trHeight w:hRule="exact" w:val="221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3" w:history="1">
                <w:r>
                  <w:rPr>
                    <w:rStyle w:val="Hyperlink"/>
                  </w:rPr>
                  <w:t>22-16-00070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подходов к повышению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продуктивности сельскохозяйственной птицы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биокоординационных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 микробиальных препаратов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различной природы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научный центр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и агротехнологий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Айсувакова О.П.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4" w:history="1">
                <w:r>
                  <w:rPr>
                    <w:rStyle w:val="Hyperlink"/>
                  </w:rPr>
                  <w:t>22-16-00074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генетического разнообразия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эволюции дальневосточных видов рода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Actinidia Lindl. с целью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методологических основ их сохранения ex situ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Главный ботанический сад им. Н.В.Цицина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Митрофанова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И.В.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497.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5" w:history="1">
                <w:r>
                  <w:rPr>
                    <w:rStyle w:val="Hyperlink"/>
                  </w:rPr>
                  <w:t>22-16-00075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страже биобезопасности: раннее выявление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опасных и потенциально инвазионных видов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дендрофильных насекомых в азиатской части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с применением современных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экологических и молекулярно-генетических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подходов (ИнвАЗИЯ)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(ФИЦ КНЦ СО РАН)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Кириченко Н.И.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6" w:history="1">
                <w:r>
                  <w:rPr>
                    <w:rStyle w:val="Hyperlink"/>
                  </w:rPr>
                  <w:t>22-16-00078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Регуляция биосинтеза стильбенов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для защиты сельскохозяйственных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«Федеральный научный центр Биоразнообразия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наземной биоты Восточной Азии»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Киселев К.В. </w:t>
            </w:r>
          </w:p>
        </w:tc>
      </w:tr>
    </w:tbl>
    <w:p>
      <w:pPr>
        <w:autoSpaceDN w:val="0"/>
        <w:autoSpaceDE w:val="0"/>
        <w:widowControl/>
        <w:spacing w:line="197" w:lineRule="auto" w:before="15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21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7" w:history="1">
                <w:r>
                  <w:rPr>
                    <w:rStyle w:val="Hyperlink"/>
                  </w:rPr>
                  <w:t>22-16-00084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Липоидом женской гаметы животных,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прогностический и предиктивный биомаркер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качества донорских ооцитов (роль в созревании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старении гаметы in vivo&amp;in vitro) в рамках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решения проблем трансляционных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биотехнологий в животноводстве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биомедицине.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животноводства - ВИЖ имени академика Л.К. Эрнста»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Кузьмина Т.И.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8" w:history="1">
                <w:r>
                  <w:rPr>
                    <w:rStyle w:val="Hyperlink"/>
                  </w:rPr>
                  <w:t>22-16-00085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Генетические основы репродуктивного цикла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самок северного оленя (Rangifer tarandus)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фундаментальная основа для разработки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искусственного осеменения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трансплантации эмбрионов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животноводства - ВИЖ имени академика Л.К. Эрнста»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Крутикова А.А.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9" w:history="1">
                <w:r>
                  <w:rPr>
                    <w:rStyle w:val="Hyperlink"/>
                  </w:rPr>
                  <w:t>22-16-00092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Принципы и методы организации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питания растений на основе полимер-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минеральных удобрений.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"Почвенный институт имени В.В. Докучаева"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Баматов И.М. </w:t>
            </w:r>
          </w:p>
        </w:tc>
      </w:tr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502.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0" w:history="1">
                <w:r>
                  <w:rPr>
                    <w:rStyle w:val="Hyperlink"/>
                  </w:rPr>
                  <w:t>22-16-00093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инкапсулированных фитаз С и Д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клеток рекомбинантного продуцента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дрожжей Yarrowia lipolytica с целью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потребляемого корма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Isakova Е.П.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1" w:history="1">
                <w:r>
                  <w:rPr>
                    <w:rStyle w:val="Hyperlink"/>
                  </w:rPr>
                  <w:t>22-16-00094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Дистанционный мониторинг лесных экосистем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условиях меняющегося климата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"Поволжский 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Курбанов Э.А. </w:t>
            </w:r>
          </w:p>
        </w:tc>
      </w:tr>
    </w:tbl>
    <w:p>
      <w:pPr>
        <w:autoSpaceDN w:val="0"/>
        <w:autoSpaceDE w:val="0"/>
        <w:widowControl/>
        <w:spacing w:line="197" w:lineRule="auto" w:before="8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2" w:history="1">
                <w:r>
                  <w:rPr>
                    <w:rStyle w:val="Hyperlink"/>
                  </w:rPr>
                  <w:t>22-16-00095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криоустойчивости репродуктивных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рыб при низкотемпературном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консервировании модифицированием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криосреды антиоксидантами нового поколения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"Федеральный исследовательский центр Южный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Осипова В.П.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3" w:history="1">
                <w:r>
                  <w:rPr>
                    <w:rStyle w:val="Hyperlink"/>
                  </w:rPr>
                  <w:t>22-16-00096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Выявление генетических факторов,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контролирующих признак «узорчатость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древесины» у карельской березы,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высокопроизводительного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генотипирования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лесотехнический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С.М. Кирова"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Жигунов А.В. </w:t>
            </w:r>
          </w:p>
        </w:tc>
      </w:tr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4" w:history="1">
                <w:r>
                  <w:rPr>
                    <w:rStyle w:val="Hyperlink"/>
                  </w:rPr>
                  <w:t>22-16-00100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 обоснованной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специализированных продуктов быстрого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приготовления, обогащенных антиоксидантами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пищевыми волокнами плодово-ягодного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сырья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питания,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и безопасности пищи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Серба Е.М.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507.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5" w:history="1">
                <w:r>
                  <w:rPr>
                    <w:rStyle w:val="Hyperlink"/>
                  </w:rPr>
                  <w:t>22-16-00102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Высокоселективные сорбенты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 импринтированных полимеров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решения задач животноводства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растениеводства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Чернышевского"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Бурмистрова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Н.А. </w:t>
            </w:r>
          </w:p>
        </w:tc>
      </w:tr>
      <w:tr>
        <w:trPr>
          <w:trHeight w:hRule="exact" w:val="190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6" w:history="1">
                <w:r>
                  <w:rPr>
                    <w:rStyle w:val="Hyperlink"/>
                  </w:rPr>
                  <w:t>22-16-00108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для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безалкогольных ферментированных зерновых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напитков с функциональными свойствами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Федорова Т.В. </w:t>
            </w:r>
          </w:p>
        </w:tc>
      </w:tr>
    </w:tbl>
    <w:p>
      <w:pPr>
        <w:autoSpaceDN w:val="0"/>
        <w:autoSpaceDE w:val="0"/>
        <w:widowControl/>
        <w:spacing w:line="197" w:lineRule="auto" w:before="8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7" w:history="1">
                <w:r>
                  <w:rPr>
                    <w:rStyle w:val="Hyperlink"/>
                  </w:rPr>
                  <w:t>22-16-00109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Молекулярно-генетические основы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симбиотической отзывчивости гороха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посевного (Pisum sativum L.)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"Всероссийский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сельскохозяйственной микробиологии"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Жуков В.А.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8" w:history="1">
                <w:r>
                  <w:rPr>
                    <w:rStyle w:val="Hyperlink"/>
                  </w:rPr>
                  <w:t>22-16-00128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токсического действия глифосатов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функциональное состояние микробного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сообщества кишечника птиц, их рост и развитие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 разработка биопрепарата на основе штамма-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деструктора глифосата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ответственностью "БИОТРОФ+"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Лаптев Г.Ю.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9" w:history="1">
                <w:r>
                  <w:rPr>
                    <w:rStyle w:val="Hyperlink"/>
                  </w:rPr>
                  <w:t>22-16-00138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регуляции ISR-прайминга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взаимодействии ризобактерий с растениями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Шарипова М.Р.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512.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0" w:history="1">
                <w:r>
                  <w:rPr>
                    <w:rStyle w:val="Hyperlink"/>
                  </w:rPr>
                  <w:t>22-16-00143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Полногеномный анализ ассоциаций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левостороннего смещения сычуга (LDA)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высокоудойных племенных коров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отечественной селекции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«Санкт-Петербургский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ветеринарной медицины»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Племяшов К.В.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1" w:history="1">
                <w:r>
                  <w:rPr>
                    <w:rStyle w:val="Hyperlink"/>
                  </w:rPr>
                  <w:t>22-16-00145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использования отходов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целлюлозно-бумажной промышленности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плодородия почв и урожайности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агрокультур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"Карельский научный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Бахмет О.Н. </w:t>
            </w:r>
          </w:p>
        </w:tc>
      </w:tr>
      <w:tr>
        <w:trPr>
          <w:trHeight w:hRule="exact" w:val="15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2" w:history="1">
                <w:r>
                  <w:rPr>
                    <w:rStyle w:val="Hyperlink"/>
                  </w:rPr>
                  <w:t>22-16-00149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роли тиреоидной системы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репродуктивной функции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продуктивного долголетия у домашней птицы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животноводства - ВИЖ имени академика Л.К. Эрнста"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Лебедева И.Ю. </w:t>
            </w:r>
          </w:p>
        </w:tc>
      </w:tr>
    </w:tbl>
    <w:p>
      <w:pPr>
        <w:autoSpaceDN w:val="0"/>
        <w:autoSpaceDE w:val="0"/>
        <w:widowControl/>
        <w:spacing w:line="197" w:lineRule="auto" w:before="6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3" w:history="1">
                <w:r>
                  <w:rPr>
                    <w:rStyle w:val="Hyperlink"/>
                  </w:rPr>
                  <w:t>22-16-00153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продуцентов рекомбинантных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ферментов, деградирующих микотоксины,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создания на их основе препаратов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нового поколения для деконтаминации кормов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другой агропродукции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"Всероссийский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фитопатологии"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Щербакова Л.А.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516.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4" w:history="1">
                <w:r>
                  <w:rPr>
                    <w:rStyle w:val="Hyperlink"/>
                  </w:rPr>
                  <w:t>22-16-00154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Бактериальные белки, способные защищать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растения от широкого спектра фитопатогенов: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действия и перспективы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экологически безопасных средств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защиты сельскохозяйственных культур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"Всероссийский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фитопатологии"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Джавахия В.Г.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517.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5" w:history="1">
                <w:r>
                  <w:rPr>
                    <w:rStyle w:val="Hyperlink"/>
                  </w:rPr>
                  <w:t>22-16-00159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комплексной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переработки топинамбура на этанол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специализированные продукты с повышенным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содержанием пищевых волокон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питания,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и безопасности пищи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Абрамова И.М.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6" w:history="1">
                <w:r>
                  <w:rPr>
                    <w:rStyle w:val="Hyperlink"/>
                  </w:rPr>
                  <w:t>22-16-00165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геномных характеристик и факторов,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обеспечивающих протективный потенциал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остаточную вирулентность штаммов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микроорганизмов, применяемых в качестве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ветеринарных вакцин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вирусологии и микробиологии"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Федорова В.А.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7" w:history="1">
                <w:r>
                  <w:rPr>
                    <w:rStyle w:val="Hyperlink"/>
                  </w:rPr>
                  <w:t>22-16-00169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Установление генетических детерминант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патогенности возбудителя антракноза льна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Colletotrichum lini на основе геномного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транскриптомного анализа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молекулярной биологии им. В.А.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Энгельгардта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Дмитриев А.А.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8" w:history="1">
                <w:r>
                  <w:rPr>
                    <w:rStyle w:val="Hyperlink"/>
                  </w:rPr>
                  <w:t>22-17-00005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Закритические флюиды в зонах субдукции: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 генерации, состав и роль в эволюции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мантии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геологии и минералогии им. В.С.Соболева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 А.Г. </w:t>
            </w:r>
          </w:p>
        </w:tc>
      </w:tr>
    </w:tbl>
    <w:p>
      <w:pPr>
        <w:autoSpaceDN w:val="0"/>
        <w:autoSpaceDE w:val="0"/>
        <w:widowControl/>
        <w:spacing w:line="197" w:lineRule="auto" w:before="11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9" w:history="1">
                <w:r>
                  <w:rPr>
                    <w:rStyle w:val="Hyperlink"/>
                  </w:rPr>
                  <w:t>22-17-00006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Минералогия, кристаллохимия и генезис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микропористых тектосиликатов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внекаркасными анионами – потенциальных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геохимических индикаторов и прототипов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материалов многоцелевого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назначения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Пеков И.В.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0" w:history="1">
                <w:r>
                  <w:rPr>
                    <w:rStyle w:val="Hyperlink"/>
                  </w:rPr>
                  <w:t>22-17-00011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Микробные пищевые сети акватории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архипелага Северная Земля: связь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микробиотой морей Карского и Лаптевых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океанологии им. П.П. Ширшова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Сажин А.Ф.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1" w:history="1">
                <w:r>
                  <w:rPr>
                    <w:rStyle w:val="Hyperlink"/>
                  </w:rPr>
                  <w:t>22-17-00019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микроструктуры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вещественного состава ультрамафитов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хромититов (на примере офиолитовых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Урала)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Савельев Д.Е.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2" w:history="1">
                <w:r>
                  <w:rPr>
                    <w:rStyle w:val="Hyperlink"/>
                  </w:rPr>
                  <w:t>22-17-00020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Возмущения в высокоширотной верхней (F 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область) ионосфере, вызванные воздействием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мощного высокочастотного радиоизлучения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стенда EISCAT/Heating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"Арктический и антарктический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Благовещенская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Н.Ф.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3" w:history="1">
                <w:r>
                  <w:rPr>
                    <w:rStyle w:val="Hyperlink"/>
                  </w:rPr>
                  <w:t>22-17-00023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Структура, геодинамика и металлогения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земной коры и литосферной мантии юга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Дальнего Востока России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тектоники и геофизики им. Ю.А. Косыгина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Диденко А.Н.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526.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4" w:history="1">
                <w:r>
                  <w:rPr>
                    <w:rStyle w:val="Hyperlink"/>
                  </w:rPr>
                  <w:t>22-17-00025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Эрозия почв в Азиатской части России: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геоинформационное картографирование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пространственного развития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Ермолаев О.П. </w:t>
            </w:r>
          </w:p>
        </w:tc>
      </w:tr>
    </w:tbl>
    <w:p>
      <w:pPr>
        <w:autoSpaceDN w:val="0"/>
        <w:autoSpaceDE w:val="0"/>
        <w:widowControl/>
        <w:spacing w:line="197" w:lineRule="auto" w:before="7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5" w:history="1">
                <w:r>
                  <w:rPr>
                    <w:rStyle w:val="Hyperlink"/>
                  </w:rPr>
                  <w:t>22-17-00026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Геодинамические обстановки ранней Земли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архейские полосчатые железистые кварциты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"Карельский научный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Слабунов А.И.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6" w:history="1">
                <w:r>
                  <w:rPr>
                    <w:rStyle w:val="Hyperlink"/>
                  </w:rPr>
                  <w:t>22-17-00027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Габбро-ультрабазитовые комплексы Урала: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геотектоническая позиция, структурно-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вещественная эволюция и критерии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хромового оруденения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геологии и геохимии им. академика А.Н.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Заварицкого 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К.С.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7" w:history="1">
                <w:r>
                  <w:rPr>
                    <w:rStyle w:val="Hyperlink"/>
                  </w:rPr>
                  <w:t>22-17-00033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Внутриплитный магматизм и его индикаторная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в расшифровке геодинамического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развития центрального сегмента Центрально-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Азиатского складчатого пояса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геологии рудных месторождений,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петрографии, минералогии и геохимии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Ярмолюк В.В. </w:t>
            </w:r>
          </w:p>
        </w:tc>
      </w:tr>
      <w:tr>
        <w:trPr>
          <w:trHeight w:hRule="exact" w:val="159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8" w:history="1">
                <w:r>
                  <w:rPr>
                    <w:rStyle w:val="Hyperlink"/>
                  </w:rPr>
                  <w:t>22-17-00035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Экология и эволюция водных экосистем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климатических флуктуаций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техногенной нагрузки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природных ресурсов, экологии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криологии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Борзенко С.В.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9" w:history="1">
                <w:r>
                  <w:rPr>
                    <w:rStyle w:val="Hyperlink"/>
                  </w:rPr>
                  <w:t>22-17-00038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Тектоническая эволюция земной коры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Центральной Азии в мезозое и ее влияние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горообразование и формирование осадочных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бассейнов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геологии и минералогии им. В.С.Соболева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Буслов М.М.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0" w:history="1">
                <w:r>
                  <w:rPr>
                    <w:rStyle w:val="Hyperlink"/>
                  </w:rPr>
                  <w:t>22-17-00040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обоснование и 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 чистых безотходных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переработки природного и техногенного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минерального сырья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"Забайкальский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Хатькова А.Н. </w:t>
            </w:r>
          </w:p>
        </w:tc>
      </w:tr>
    </w:tbl>
    <w:p>
      <w:pPr>
        <w:autoSpaceDN w:val="0"/>
        <w:autoSpaceDE w:val="0"/>
        <w:widowControl/>
        <w:spacing w:line="197" w:lineRule="auto" w:before="11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1" w:history="1">
                <w:r>
                  <w:rPr>
                    <w:rStyle w:val="Hyperlink"/>
                  </w:rPr>
                  <w:t>22-17-00041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Cпектроскопия дипольно-запрещенного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континуального поглощения: от прецизионного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 и неэмпирической теории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атмосферным приложениям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Третьяков М.Ю.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2" w:history="1">
                <w:r>
                  <w:rPr>
                    <w:rStyle w:val="Hyperlink"/>
                  </w:rPr>
                  <w:t>22-17-00045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обоснование безопасного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захоронения твердых коммунальных отходов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геологической среде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геоэкологии им. Е.М. Сергеева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Осипов В.И.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535.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3" w:history="1">
                <w:r>
                  <w:rPr>
                    <w:rStyle w:val="Hyperlink"/>
                  </w:rPr>
                  <w:t>22-17-00047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Палеогеография неогеновых бассейнов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Восточного Паратетиса для узких 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срезов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Палеонтологический институт им. А.А. Борисяка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С.В.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4" w:history="1">
                <w:r>
                  <w:rPr>
                    <w:rStyle w:val="Hyperlink"/>
                  </w:rPr>
                  <w:t>22-17-00049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Неотектоника и активная тектоника северной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части Центральной Азии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Геологический институт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Трифонов В.Г.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5" w:history="1">
                <w:r>
                  <w:rPr>
                    <w:rStyle w:val="Hyperlink"/>
                  </w:rPr>
                  <w:t>22-17-00052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гранитоидного магматизма через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призму циркона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геологии рудных месторождений,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петрографии, минералогии и геохимии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Аранович Л.Я.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6" w:history="1">
                <w:r>
                  <w:rPr>
                    <w:rStyle w:val="Hyperlink"/>
                  </w:rPr>
                  <w:t>22-17-00053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Электричество атмосферного пограничного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слоя: натурные наблюдения и численное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Земли им. О.Ю. Шмидта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Анисимов С.В.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539.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7" w:history="1">
                <w:r>
                  <w:rPr>
                    <w:rStyle w:val="Hyperlink"/>
                  </w:rPr>
                  <w:t>22-17-00054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Анабаро-Ленский палеобассейн в юре и мелу,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 связи с другими бореальными бассейнами: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стратиграфия, палеообстановки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палеогеография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нефтегазовой геологии и геофизики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Трофимука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Никитенко Б.Л. </w:t>
            </w:r>
          </w:p>
        </w:tc>
      </w:tr>
    </w:tbl>
    <w:p>
      <w:pPr>
        <w:autoSpaceDN w:val="0"/>
        <w:autoSpaceDE w:val="0"/>
        <w:widowControl/>
        <w:spacing w:line="197" w:lineRule="auto" w:before="10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8" w:history="1">
                <w:r>
                  <w:rPr>
                    <w:rStyle w:val="Hyperlink"/>
                  </w:rPr>
                  <w:t>22-17-00061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Факторы и механизмы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биогеохимических процессов в водных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экосистемах при снижении уровня загрязнения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потеплении климата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Ордена Ленина и Ордена Октябрьской Революции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геохимии и аналитической химии им.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Моисеенко Т.И.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541.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9" w:history="1">
                <w:r>
                  <w:rPr>
                    <w:rStyle w:val="Hyperlink"/>
                  </w:rPr>
                  <w:t>22-17-00066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Биологический углеродный насос Черного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моря: механизмы регуляции его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карбонатной компонент (помп)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океанологии им. П.П. Ширшова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Силкин В.А.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542.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0" w:history="1">
                <w:r>
                  <w:rPr>
                    <w:rStyle w:val="Hyperlink"/>
                  </w:rPr>
                  <w:t>22-17-00069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субдукционных систем западной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части Центрально-Азиатского пояса в позднем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докембрии-раннем палеозое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Геологический институт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Третьяков А.А.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1" w:history="1">
                <w:r>
                  <w:rPr>
                    <w:rStyle w:val="Hyperlink"/>
                  </w:rPr>
                  <w:t>22-17-00071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Полимасштабные оценки эрозионно-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аккумулятивных процессов и рисков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деградации почв на Среднерусской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возвышенности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"Почвенный институт имени В.В. Докучаева"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Жидкин А.П.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2" w:history="1">
                <w:r>
                  <w:rPr>
                    <w:rStyle w:val="Hyperlink"/>
                  </w:rPr>
                  <w:t>22-17-00073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экстремальных явлений погоды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потоки парниковых газов в лесах умеренных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тропических широт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Ольчев А.В.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3" w:history="1">
                <w:r>
                  <w:rPr>
                    <w:rStyle w:val="Hyperlink"/>
                  </w:rPr>
                  <w:t>22-17-00074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Детальная летопись эксплозивного вулканизма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островодужных системах Северной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Пацифики: хронология, геохимия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взаимосвязь с климатом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вулканологии и сейсмологии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Пономарева В.В.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4" w:history="1">
                <w:r>
                  <w:rPr>
                    <w:rStyle w:val="Hyperlink"/>
                  </w:rPr>
                  <w:t>22-17-00078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Редкометальное (REE-Y-Nb-Zr) оруденение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Западного Забайкалья: типы,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концентрирования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Старикова А.Е. </w:t>
            </w:r>
          </w:p>
        </w:tc>
      </w:tr>
    </w:tbl>
    <w:p>
      <w:pPr>
        <w:autoSpaceDN w:val="0"/>
        <w:autoSpaceDE w:val="0"/>
        <w:widowControl/>
        <w:spacing w:line="197" w:lineRule="auto" w:before="10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5" w:history="1">
                <w:r>
                  <w:rPr>
                    <w:rStyle w:val="Hyperlink"/>
                  </w:rPr>
                  <w:t>22-17-00081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Последний гляциоседиментационный цикл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Белого моря: морфо-, лито-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климатостратиграфия, корреляция морских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континентальных архивов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"Всероссийский 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геологии и минеральных ресурсов Мирового океана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И.С.Грамберга"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Рыбалко А.Е.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6" w:history="1">
                <w:r>
                  <w:rPr>
                    <w:rStyle w:val="Hyperlink"/>
                  </w:rPr>
                  <w:t>22-17-00091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Опорные разрезы верхнего мела Европейской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России: сопоставление с лимитотипами и поиск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глобальных корреляционных уровней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Барабошкин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Е.Ю.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7" w:history="1">
                <w:r>
                  <w:rPr>
                    <w:rStyle w:val="Hyperlink"/>
                  </w:rPr>
                  <w:t>22-17-00097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Опасные экзогенные процессы и техногенез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берегах и шельфе Печорского и Карского морей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Огородов С.А.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550.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8" w:history="1">
                <w:r>
                  <w:rPr>
                    <w:rStyle w:val="Hyperlink"/>
                  </w:rPr>
                  <w:t>22-17-00102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Эколого-геохимическая индикация влияния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нефтегазового комплекса на окружающую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среду Арктики: развитие системы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источников, полей распределения и потоков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загрязняющих веществ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Касимов Н.С.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551.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9" w:history="1">
                <w:r>
                  <w:rPr>
                    <w:rStyle w:val="Hyperlink"/>
                  </w:rPr>
                  <w:t>22-17-00106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процессов рудообразования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формировании комплексных рудных узлов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Озернинского полиметаллического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рудного узла (Западное Забайкалье).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Геологический институт им. Н.Л. Добрецова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Дамдинов Б.Б.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0" w:history="1">
                <w:r>
                  <w:rPr>
                    <w:rStyle w:val="Hyperlink"/>
                  </w:rPr>
                  <w:t>22-17-00111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вторичных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преобразований горных пород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анизотропные эффекты фильтрационно-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емкостных свойств карбонатных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нефтенасыщенных пластовых систем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Кривощеков С.Н.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1" w:history="1">
                <w:r>
                  <w:rPr>
                    <w:rStyle w:val="Hyperlink"/>
                  </w:rPr>
                  <w:t>22-17-00112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мерзлых гидратосодержащих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пород с солевыми растворами и криопэгами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Чувилин Е.М. </w:t>
            </w:r>
          </w:p>
        </w:tc>
      </w:tr>
    </w:tbl>
    <w:p>
      <w:pPr>
        <w:autoSpaceDN w:val="0"/>
        <w:autoSpaceDE w:val="0"/>
        <w:widowControl/>
        <w:spacing w:line="197" w:lineRule="auto" w:before="6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2" w:history="1">
                <w:r>
                  <w:rPr>
                    <w:rStyle w:val="Hyperlink"/>
                  </w:rPr>
                  <w:t>22-17-00113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Критические рубежи и палеоклиматические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события позднего плейстоцена и голоцена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в формировании природно-культурных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ландшафтов юго-восточной Прибалтики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Дружинина О.А.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3" w:history="1">
                <w:r>
                  <w:rPr>
                    <w:rStyle w:val="Hyperlink"/>
                  </w:rPr>
                  <w:t>22-17-00114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Вычислительные задачи геофизической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магнитогидродинамики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теории прогноза землетрясений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математической геофизики Российской академии наук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(ИТПЗ РАН)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Желиговский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4" w:history="1">
                <w:r>
                  <w:rPr>
                    <w:rStyle w:val="Hyperlink"/>
                  </w:rPr>
                  <w:t>22-17-00118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среды, климата и продуктивности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восточной Арктики и северо-западной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Пацифики в плейстоцене и голоцене;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 в углеродном цикле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Тихоокеанский океанологический институт им. В.И.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Ильичева 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Горбаренко С.А.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5" w:history="1">
                <w:r>
                  <w:rPr>
                    <w:rStyle w:val="Hyperlink"/>
                  </w:rPr>
                  <w:t>22-17-00121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Возникновение, развитие и трансформация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геосферных процессов инфразвукового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Тихоокеанский океанологический институт им. В.И.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Ильичева 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Долгих Г.И.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6" w:history="1">
                <w:r>
                  <w:rPr>
                    <w:rStyle w:val="Hyperlink"/>
                  </w:rPr>
                  <w:t>22-17-00125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Физический анализ сейсмо-электромагнитных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явлений на Камчатском геодинамическом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полигоне: модернизация системы наблюдений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теоретическое моделирование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Земли им. О.Ю. Шмидта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Сурков В.В. </w:t>
            </w:r>
          </w:p>
        </w:tc>
      </w:tr>
      <w:tr>
        <w:trPr>
          <w:trHeight w:hRule="exact" w:val="15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7" w:history="1">
                <w:r>
                  <w:rPr>
                    <w:rStyle w:val="Hyperlink"/>
                  </w:rPr>
                  <w:t>22-17-00133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Дальнейшая эскалация сокращения водно-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ледовых ресурсов Кавказа: реальность или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миф?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Поповнин В.В.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8" w:history="1">
                <w:r>
                  <w:rPr>
                    <w:rStyle w:val="Hyperlink"/>
                  </w:rPr>
                  <w:t>22-17-00140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Позднечетвертичная история магистральных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долин Западной Сибири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геологии и минералогии им. В.С.Соболева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Зольников И.Д. </w:t>
            </w:r>
          </w:p>
        </w:tc>
      </w:tr>
    </w:tbl>
    <w:p>
      <w:pPr>
        <w:autoSpaceDN w:val="0"/>
        <w:autoSpaceDE w:val="0"/>
        <w:widowControl/>
        <w:spacing w:line="197" w:lineRule="auto" w:before="1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9" w:history="1">
                <w:r>
                  <w:rPr>
                    <w:rStyle w:val="Hyperlink"/>
                  </w:rPr>
                  <w:t>22-17-00142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Решение фундаментальной проблемы сбора,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хранения и анализа Больших Данных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методов прогнозной аналитики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управлении горно-техническими системами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комплексного освоения недр 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Н.В. Мельникова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 В.Н.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562.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0" w:history="1">
                <w:r>
                  <w:rPr>
                    <w:rStyle w:val="Hyperlink"/>
                  </w:rPr>
                  <w:t>22-17-00146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 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взаимодействия нейтральной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ионизованной компонент атмосферы Земли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Ордена Трудового Красного Знамени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солнечно-земной физики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Жеребцов Г.А.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1" w:history="1">
                <w:r>
                  <w:rPr>
                    <w:rStyle w:val="Hyperlink"/>
                  </w:rPr>
                  <w:t>22-17-00149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Обоснование механизма физико-химического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хелатообразующих реагентов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низкоразмерные минеральные комплексы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интенсификации флотационного извлечения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цветных и благородных металлов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поликомпонентных руд и хвостов обогащения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комплексного освоения недр 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Н.В. Мельникова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Матвеева Т.Н.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2" w:history="1">
                <w:r>
                  <w:rPr>
                    <w:rStyle w:val="Hyperlink"/>
                  </w:rPr>
                  <w:t>22-17-00150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И ГИДРОФИЗИЧЕСКИЕ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ВЕРТИКАЛЬНОГО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ПЕРЕМЕШИВАНИЯ В ОДНОРОДНЫХ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СТРАТИФИЦИРОВАННЫХ СЛОЯХ МОРЯ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"Морской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гидрофизический институт РАН"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Чухарев А.М.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3" w:history="1">
                <w:r>
                  <w:rPr>
                    <w:rStyle w:val="Hyperlink"/>
                  </w:rPr>
                  <w:t>22-17-00153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Волны-убийцы в море конечной глубины: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моделирование, измерения и прогноз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Слюняев А.В.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4" w:history="1">
                <w:r>
                  <w:rPr>
                    <w:rStyle w:val="Hyperlink"/>
                  </w:rPr>
                  <w:t>22-17-00154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Первичная продуктивность и биомасса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зоопланктона в океане: связующий механизм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 статистическая модель как инструмент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оценки запаса планктона.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океанологии им. П.П. Ширшова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Верещака А.Л. </w:t>
            </w:r>
          </w:p>
        </w:tc>
      </w:tr>
    </w:tbl>
    <w:p>
      <w:pPr>
        <w:autoSpaceDN w:val="0"/>
        <w:autoSpaceDE w:val="0"/>
        <w:widowControl/>
        <w:spacing w:line="197" w:lineRule="auto" w:before="12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5" w:history="1">
                <w:r>
                  <w:rPr>
                    <w:rStyle w:val="Hyperlink"/>
                  </w:rPr>
                  <w:t>22-17-00159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Реконструкция условий окружающей среды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Камчатке за последнее тысячелетие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ледникового керна и других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косвенных данных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географии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Михаленко В.Н.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6" w:history="1">
                <w:r>
                  <w:rPr>
                    <w:rStyle w:val="Hyperlink"/>
                  </w:rPr>
                  <w:t>22-17-00168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Биогеографические последствия изменений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климата в Российской Арктике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географии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Тишков А.А.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569.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7" w:history="1">
                <w:r>
                  <w:rPr>
                    <w:rStyle w:val="Hyperlink"/>
                  </w:rPr>
                  <w:t>22-17-00170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Отклик природной среды Балтийского моря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ключевые климатические события голоцена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Северной Атлантике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океанологии им. П.П. Ширшова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Баширова Л.Д.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8" w:history="1">
                <w:r>
                  <w:rPr>
                    <w:rStyle w:val="Hyperlink"/>
                  </w:rPr>
                  <w:t>22-17-00176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Криолитогенез четвертичных отложений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Северной Якутии (на примере бассейна р.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Индигирки)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мерзлотоведения им. П.И. Мельникова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Тумской В.Е.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9" w:history="1">
                <w:r>
                  <w:rPr>
                    <w:rStyle w:val="Hyperlink"/>
                  </w:rPr>
                  <w:t>22-17-00177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алмазоносных парагенезисов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литосферной мантии краевых частей древних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платформ и сопряженных складчатых областей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геологии и геохимии им. академика А.Н.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Заварицкого 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Зедгенизов Д.А.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0" w:history="1">
                <w:r>
                  <w:rPr>
                    <w:rStyle w:val="Hyperlink"/>
                  </w:rPr>
                  <w:t>22-17-00181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Импульсное электромагнитное зондирование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многолетнемерзлых пород: теоретическое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развитие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высокоразрешающего геофизического метода,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обоснование и создание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инновационной технологии мониторинга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криолитозоны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нефтегазовой геологии и геофизики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Трофимука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Глинских В.Н. </w:t>
            </w:r>
          </w:p>
        </w:tc>
      </w:tr>
    </w:tbl>
    <w:p>
      <w:pPr>
        <w:autoSpaceDN w:val="0"/>
        <w:autoSpaceDE w:val="0"/>
        <w:widowControl/>
        <w:spacing w:line="197" w:lineRule="auto" w:before="12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1" w:history="1">
                <w:r>
                  <w:rPr>
                    <w:rStyle w:val="Hyperlink"/>
                  </w:rPr>
                  <w:t>22-17-00185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Климатические изменения и природные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события позднего Голоцена по данным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биогеохимических маркеров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озерных отложениях Средней Сибири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Рогозин Д.Ю.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2" w:history="1">
                <w:r>
                  <w:rPr>
                    <w:rStyle w:val="Hyperlink"/>
                  </w:rPr>
                  <w:t>22-17-00186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 приморских поселений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долгосрочного устойчивого развития: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содержание и методы оценки. 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Тихоокеанской России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Тихоокеанский институт географии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Бакланов П.Я.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3" w:history="1">
                <w:r>
                  <w:rPr>
                    <w:rStyle w:val="Hyperlink"/>
                  </w:rPr>
                  <w:t>22-17-00188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Реконструкция структуры, напряженно-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деформированного и теплового состояний,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возмущений массивов пород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 измерений на поверхности смещений,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температуры, еe градиента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"Институт горного дела им. Н.А. Чинакала"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Чанышев А.И.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4" w:history="1">
                <w:r>
                  <w:rPr>
                    <w:rStyle w:val="Hyperlink"/>
                  </w:rPr>
                  <w:t>22-17-00193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Информационно-аналитическая система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фундаментальных исследований экосистемы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озера и его водосбора и обоснования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управленческих решений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возрастающего антропогенного воздействия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климата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"Карельский научный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Филатов Н.Н.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5" w:history="1">
                <w:r>
                  <w:rPr>
                    <w:rStyle w:val="Hyperlink"/>
                  </w:rPr>
                  <w:t>22-17-00198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Природа и геологическая эволюция фрагментов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окраинно-континентальных орогенных поясов,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фактор их металлогенической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специализации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Дальневосточный геологический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И.А.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6" w:history="1">
                <w:r>
                  <w:rPr>
                    <w:rStyle w:val="Hyperlink"/>
                  </w:rPr>
                  <w:t>22-17-00204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Геомеханика разломов земной коры -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региональных масштабов до микротрещин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динамики геосфер имени академика М.А.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Садовского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Кочарян Г.Г. </w:t>
            </w:r>
          </w:p>
        </w:tc>
      </w:tr>
    </w:tbl>
    <w:p>
      <w:pPr>
        <w:autoSpaceDN w:val="0"/>
        <w:autoSpaceDE w:val="0"/>
        <w:widowControl/>
        <w:spacing w:line="197" w:lineRule="auto" w:before="14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69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7" w:history="1">
                <w:r>
                  <w:rPr>
                    <w:rStyle w:val="Hyperlink"/>
                  </w:rPr>
                  <w:t>22-17-00208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Глубинные электромагнитные зондирования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литосферы с естественными и мощными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контролируемыми источниками с учетом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влияния свойств волновода Земля-ионосфера,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статических искажений, горизонтальной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неоднородности и анизотропии верхней части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земной коры и геодинамические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напряжённо-деформированного состояния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земной коры восточной части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Фенноскандинавского щита.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«Кольский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Российской академии наук»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Шевцов А.Н.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8" w:history="1">
                <w:r>
                  <w:rPr>
                    <w:rStyle w:val="Hyperlink"/>
                  </w:rPr>
                  <w:t>22-17-00211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U-Pb изотопная систематика Ca-Fe гранатов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рудоносных скарнов: новые возможности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датирования месторождений стратегического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минерального сырья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геологии и геохронологии докембрия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Сальникова Е.Б. </w:t>
            </w:r>
          </w:p>
        </w:tc>
      </w:tr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581.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9" w:history="1">
                <w:r>
                  <w:rPr>
                    <w:rStyle w:val="Hyperlink"/>
                  </w:rPr>
                  <w:t>22-17-00215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минералого-геохимической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гальмиролиза как фактора субмаринного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железонакопления в осадочно-вулканогенных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палеобассейнах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Южно-Уральский федеральный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 геоэкологии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Масленников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0" w:history="1">
                <w:r>
                  <w:rPr>
                    <w:rStyle w:val="Hyperlink"/>
                  </w:rPr>
                  <w:t>22-17-00224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гидролого – геохимических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на водосборах каскадов Верхне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Волжских и Камских водохранилищ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различных сценариях землепользования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изменениях климата на их территориях.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географии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Ясинский С.В.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1" w:history="1">
                <w:r>
                  <w:rPr>
                    <w:rStyle w:val="Hyperlink"/>
                  </w:rPr>
                  <w:t>22-17-00228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Ископаемая биота юры и нижнего мела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северного и южного обрамления Сибирской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платформы как отражение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палеоклиматических, палеогеографических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палеотектонических событий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нефтегазовой геологии и геофизики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Трофимука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Дзюба О.С. </w:t>
            </w:r>
          </w:p>
        </w:tc>
      </w:tr>
    </w:tbl>
    <w:p>
      <w:pPr>
        <w:autoSpaceDN w:val="0"/>
        <w:autoSpaceDE w:val="0"/>
        <w:widowControl/>
        <w:spacing w:line="197" w:lineRule="auto" w:before="26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1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2" w:history="1">
                <w:r>
                  <w:rPr>
                    <w:rStyle w:val="Hyperlink"/>
                  </w:rPr>
                  <w:t>22-17-00243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Радиационная океанология и геоэкология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прибрежного шельфа Баренцева и Белого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морей. Биокосные взаимодействия в системе: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донные отложения - вода-макроводоросли-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микроорганизмы, их роль в ремедиации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морской прибрежной экосистемы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радиационном и химическом загрязнении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Арктики.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Мурманский морской биологический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Воскобойников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Г.М.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3" w:history="1">
                <w:r>
                  <w:rPr>
                    <w:rStyle w:val="Hyperlink"/>
                  </w:rPr>
                  <w:t>22-17-00247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предсказуемости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крупномасштабных атмосферных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гидрологических процессов на интервалах год-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десятилетие с использованием модели Земной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INM-CM5.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вычислительной математики им. Г.И.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Марчука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Грицун А.С.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4" w:history="1">
                <w:r>
                  <w:rPr>
                    <w:rStyle w:val="Hyperlink"/>
                  </w:rPr>
                  <w:t>22-17-00248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обрушения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подработанной толщи пород при отработке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удароопасных месторождений Хибинского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массива с целью снижения техногенного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на природно-технические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Арктического региона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«Кольский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Российской академии наук»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Семенова И.Э.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5" w:history="1">
                <w:r>
                  <w:rPr>
                    <w:rStyle w:val="Hyperlink"/>
                  </w:rPr>
                  <w:t>22-17-00249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Плиоцен-раннеплейстоценовая перестройка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структурного плана Аравийско-Кавказского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региона и её влияние на палеогеографические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обстановки, динамику биоты и среду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расселения древнего человека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Геологический институт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Тесаков А.С. </w:t>
            </w:r>
          </w:p>
        </w:tc>
      </w:tr>
    </w:tbl>
    <w:p>
      <w:pPr>
        <w:autoSpaceDN w:val="0"/>
        <w:autoSpaceDE w:val="0"/>
        <w:widowControl/>
        <w:spacing w:line="197" w:lineRule="auto" w:before="21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84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6" w:history="1">
                <w:r>
                  <w:rPr>
                    <w:rStyle w:val="Hyperlink"/>
                  </w:rPr>
                  <w:t>22-17-00252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Минеральные трансформации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мультибарьерной системе при изоляции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радиоактивных отходов в геологических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формациях как индикатор прогноза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безопасности захоронения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геологии рудных месторождений,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петрографии, минералогии и геохимии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Крупская В.В.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7" w:history="1">
                <w:r>
                  <w:rPr>
                    <w:rStyle w:val="Hyperlink"/>
                  </w:rPr>
                  <w:t>22-17-00253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Биогеохимия углерода и сопряженных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микроэлементов в экосистемах торфяных болот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Северо-Запада России в гидрологическом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континууме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комплексного изучения Арктики имени академика Н.П.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Лаверова 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Широкова Л.С.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8" w:history="1">
                <w:r>
                  <w:rPr>
                    <w:rStyle w:val="Hyperlink"/>
                  </w:rPr>
                  <w:t>22-17-00259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Трансконтинентальная система стока Северной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Евразии в среднем и позднем неоплейстоцене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географии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Панин А.В. </w:t>
            </w:r>
          </w:p>
        </w:tc>
      </w:tr>
      <w:tr>
        <w:trPr>
          <w:trHeight w:hRule="exact" w:val="15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9" w:history="1">
                <w:r>
                  <w:rPr>
                    <w:rStyle w:val="Hyperlink"/>
                  </w:rPr>
                  <w:t>22-17-00263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и функции границ в пространственной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организации российского общества: страна,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регион, муниципалитет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географии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Колосов В.А. </w:t>
            </w:r>
          </w:p>
        </w:tc>
      </w:tr>
    </w:tbl>
    <w:p>
      <w:pPr>
        <w:autoSpaceDN w:val="0"/>
        <w:autoSpaceDE w:val="0"/>
        <w:widowControl/>
        <w:spacing w:line="197" w:lineRule="auto" w:before="17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0" w:history="1">
                <w:r>
                  <w:rPr>
                    <w:rStyle w:val="Hyperlink"/>
                  </w:rPr>
                  <w:t>22-17-00265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Сравнительный анализ ландшафтно-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климатических изменений в аридных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семиаридных областях Евразии за последний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миллион лет по материалам изучения лёссово-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почвенной формации юга Восточно-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Европейской равнины, Западной Сибири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Забайкалья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географии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Тимирева С.Н. </w:t>
            </w:r>
          </w:p>
        </w:tc>
      </w:tr>
      <w:tr>
        <w:trPr>
          <w:trHeight w:hRule="exact" w:val="2212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593.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1" w:history="1">
                <w:r>
                  <w:rPr>
                    <w:rStyle w:val="Hyperlink"/>
                  </w:rPr>
                  <w:t>22-17-00267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Вихреразрешающее моделирование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циркуляции океана и исследование 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аспектов вихревой изменчивости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"Государственный океанографический институт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Н.Н.Зубова"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Дианский Н.А. </w:t>
            </w:r>
          </w:p>
        </w:tc>
      </w:tr>
      <w:tr>
        <w:trPr>
          <w:trHeight w:hRule="exact" w:val="15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2" w:history="1">
                <w:r>
                  <w:rPr>
                    <w:rStyle w:val="Hyperlink"/>
                  </w:rPr>
                  <w:t>22-18-00005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Иконография и агиография Лествицы Иоанна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Синайского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Попова Т.Г.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595.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3" w:history="1">
                <w:r>
                  <w:rPr>
                    <w:rStyle w:val="Hyperlink"/>
                  </w:rPr>
                  <w:t>22-18-00011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Трансферы колониального порядка: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внутренней безопасности после Великой войны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социально-педагогический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Малкин С.Г. </w:t>
            </w:r>
          </w:p>
        </w:tc>
      </w:tr>
    </w:tbl>
    <w:p>
      <w:pPr>
        <w:autoSpaceDN w:val="0"/>
        <w:autoSpaceDE w:val="0"/>
        <w:widowControl/>
        <w:spacing w:line="197" w:lineRule="auto" w:before="12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4" w:history="1">
                <w:r>
                  <w:rPr>
                    <w:rStyle w:val="Hyperlink"/>
                  </w:rPr>
                  <w:t>22-18-00012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Элитные курганы саргатской культуры раннего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железного века в Обь-Иртышской лесостепи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(Новосибирская область)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археологии и этнографии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Мыльникова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Л.Н.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5" w:history="1">
                <w:r>
                  <w:rPr>
                    <w:rStyle w:val="Hyperlink"/>
                  </w:rPr>
                  <w:t>22-18-00018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Этнософия Алтая: идеология и мифология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сознания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Малинов А.В.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6" w:history="1">
                <w:r>
                  <w:rPr>
                    <w:rStyle w:val="Hyperlink"/>
                  </w:rPr>
                  <w:t>22-18-00025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Античные мистериальные культы и греческая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философия: орфика, пифагореизм, герметика,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платонизм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Афонасин Е.В.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7" w:history="1">
                <w:r>
                  <w:rPr>
                    <w:rStyle w:val="Hyperlink"/>
                  </w:rPr>
                  <w:t>22-18-00027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Шекспир и русская литература начала XX века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(традиции, реминисценции, переводы,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литературно-критическая рецепция)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Жаткин Д.Н.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600.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8" w:history="1">
                <w:r>
                  <w:rPr>
                    <w:rStyle w:val="Hyperlink"/>
                  </w:rPr>
                  <w:t>22-18-00035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Экстратексты Древней Руси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русского языка им. В. В. Виноградова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Крысько В.Б. </w:t>
            </w:r>
          </w:p>
        </w:tc>
      </w:tr>
      <w:tr>
        <w:trPr>
          <w:trHeight w:hRule="exact" w:val="189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9" w:history="1">
                <w:r>
                  <w:rPr>
                    <w:rStyle w:val="Hyperlink"/>
                  </w:rPr>
                  <w:t>22-18-00037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Параметрическая модель согласования в свете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экспериментальных данных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Лютикова Е.А. </w:t>
            </w:r>
          </w:p>
        </w:tc>
      </w:tr>
    </w:tbl>
    <w:p>
      <w:pPr>
        <w:autoSpaceDN w:val="0"/>
        <w:autoSpaceDE w:val="0"/>
        <w:widowControl/>
        <w:spacing w:line="197" w:lineRule="auto" w:before="77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0" w:history="1">
                <w:r>
                  <w:rPr>
                    <w:rStyle w:val="Hyperlink"/>
                  </w:rPr>
                  <w:t>22-18-00043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Борьба за колонии на Севере Тихого океана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XVIII–первой половине XIX вв.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всеобщей истории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А.Ю.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1" w:history="1">
                <w:r>
                  <w:rPr>
                    <w:rStyle w:val="Hyperlink"/>
                  </w:rPr>
                  <w:t>22-18-00050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Византийская философия как феномен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взаимовлияния западной и восточной культур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 формирования философии в Древней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Средневековой Руси.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Кирабаев Н.С.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2" w:history="1">
                <w:r>
                  <w:rPr>
                    <w:rStyle w:val="Hyperlink"/>
                  </w:rPr>
                  <w:t>22-18-00051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Усадьба и дача в русской литературе XX-XXI вв.: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судьбы национального идеала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Богданова О.А.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3" w:history="1">
                <w:r>
                  <w:rPr>
                    <w:rStyle w:val="Hyperlink"/>
                  </w:rPr>
                  <w:t>22-18-00060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тюркской и монгольской лексики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материальной культуры, связанной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традиционным скотоводством: сравнительно-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исторический аспект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"Калмыцкий государственный университет имени Б.Б.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Городовикова"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Трофимова С.М. </w:t>
            </w:r>
          </w:p>
        </w:tc>
      </w:tr>
      <w:tr>
        <w:trPr>
          <w:trHeight w:hRule="exact" w:val="127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4" w:history="1">
                <w:r>
                  <w:rPr>
                    <w:rStyle w:val="Hyperlink"/>
                  </w:rPr>
                  <w:t>22-18-00065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Культурно-исторические процессы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палеосреда в позднем бронзовом - раннем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железном веке Северо-Западного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Причерноморья: междисциплинарный подход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Кулькова М.А. </w:t>
            </w:r>
          </w:p>
        </w:tc>
      </w:tr>
      <w:tr>
        <w:trPr>
          <w:trHeight w:hRule="exact" w:val="108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5" w:history="1">
                <w:r>
                  <w:rPr>
                    <w:rStyle w:val="Hyperlink"/>
                  </w:rPr>
                  <w:t>22-18-00067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Когнитивные основы бесконфликтного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языкового общения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"Тамбовский государственный университет имени Г.Р.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Державина"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Болдырев Н.Н. </w:t>
            </w:r>
          </w:p>
        </w:tc>
      </w:tr>
      <w:tr>
        <w:trPr>
          <w:trHeight w:hRule="exact" w:val="13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6" w:history="1">
                <w:r>
                  <w:rPr>
                    <w:rStyle w:val="Hyperlink"/>
                  </w:rPr>
                  <w:t>22-18-00070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Древнейший изобразительный пласт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хронологии наскального искусства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Минусинской котловины: междисциплинарное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по материалам минусинского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стиля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археологии и этнографии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Зоткина Л.В.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7" w:history="1">
                <w:r>
                  <w:rPr>
                    <w:rStyle w:val="Hyperlink"/>
                  </w:rPr>
                  <w:t>22-18-00074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Психологические механизмы рассогласования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восприятия и действия при решении задач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зрительных иллюзий.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Карпинская В.Ю. </w:t>
            </w:r>
          </w:p>
        </w:tc>
      </w:tr>
    </w:tbl>
    <w:p>
      <w:pPr>
        <w:autoSpaceDN w:val="0"/>
        <w:autoSpaceDE w:val="0"/>
        <w:widowControl/>
        <w:spacing w:line="197" w:lineRule="auto" w:before="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8" w:history="1">
                <w:r>
                  <w:rPr>
                    <w:rStyle w:val="Hyperlink"/>
                  </w:rPr>
                  <w:t>22-18-00086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Между востоком и западом: охотники-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собиратели озерного края на Западе России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7-3 тыс. до н.э. (экономические стратегии,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культурные традиции, межрегиональные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взаимосвязи и палеоэкологические условия)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культуры "Государственный Эрмитаж"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Долбунова Е.В.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611.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9" w:history="1">
                <w:r>
                  <w:rPr>
                    <w:rStyle w:val="Hyperlink"/>
                  </w:rPr>
                  <w:t>22-18-00108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Северный Кавказ в эпоху поздней бронзы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раннего железа: люди, кони, металл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Канторович А.Р.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0" w:history="1">
                <w:r>
                  <w:rPr>
                    <w:rStyle w:val="Hyperlink"/>
                  </w:rPr>
                  <w:t>22-18-00120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Полипредикация в жестовых и звучащих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языках: грамматика, просодия, дискурс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гуманитарный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Подлесская В.И.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613.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1" w:history="1">
                <w:r>
                  <w:rPr>
                    <w:rStyle w:val="Hyperlink"/>
                  </w:rPr>
                  <w:t>22-18-00123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Трансграничные перемещения населения: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ограничения и перспективы международного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регулирования в условиях миграционного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кризиса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Африки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Горохов С.А.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614.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2" w:history="1">
                <w:r>
                  <w:rPr>
                    <w:rStyle w:val="Hyperlink"/>
                  </w:rPr>
                  <w:t>22-18-00132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Поколение «революционного перелома»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судьбе российской деревни первой трети XX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века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"Тамбовский государственный 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Слезин А.А.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3" w:history="1">
                <w:r>
                  <w:rPr>
                    <w:rStyle w:val="Hyperlink"/>
                  </w:rPr>
                  <w:t>22-18-00140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Динамическая устойчивость личности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 социокультурной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неопределенности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гуманитарный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Гусельцева М.С.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4" w:history="1">
                <w:r>
                  <w:rPr>
                    <w:rStyle w:val="Hyperlink"/>
                  </w:rPr>
                  <w:t>22-18-00151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состава и облика правящей элиты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Русского государства в переломные периоды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истории в XVI–XVII вв. (боярское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правление, опричнина, Смутное время,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царствования Алексея Михайловича, Федора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Алексеевича, регентство царевны Софьи).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 А.П. </w:t>
            </w:r>
          </w:p>
        </w:tc>
      </w:tr>
    </w:tbl>
    <w:p>
      <w:pPr>
        <w:autoSpaceDN w:val="0"/>
        <w:autoSpaceDE w:val="0"/>
        <w:widowControl/>
        <w:spacing w:line="197" w:lineRule="auto" w:before="2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5" w:history="1">
                <w:r>
                  <w:rPr>
                    <w:rStyle w:val="Hyperlink"/>
                  </w:rPr>
                  <w:t>22-18-00153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 СССР в исторической памяти: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медиастратегий воспроизводства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представлений о прошлом в России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зарубежных странах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имени Н.Г. Чернышевского"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Тихонова С.В.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6" w:history="1">
                <w:r>
                  <w:rPr>
                    <w:rStyle w:val="Hyperlink"/>
                  </w:rPr>
                  <w:t>22-18-00163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Сокотрийский словарь: комплексное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лексикографическое описание сокотрийского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языка в синхронии и диахронии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востоковедения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Наумкин В.В.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7" w:history="1">
                <w:r>
                  <w:rPr>
                    <w:rStyle w:val="Hyperlink"/>
                  </w:rPr>
                  <w:t>22-18-00167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Причерноморье и Средиземноморский мир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эпоху кризисов и перемен Средневековья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Карпов С.П.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620.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8" w:history="1">
                <w:r>
                  <w:rPr>
                    <w:rStyle w:val="Hyperlink"/>
                  </w:rPr>
                  <w:t>22-18-00171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адаптации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стратегического планирования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экономики применительно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решению проблем декарбонизации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Мельник А.Н.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9" w:history="1">
                <w:r>
                  <w:rPr>
                    <w:rStyle w:val="Hyperlink"/>
                  </w:rPr>
                  <w:t>22-18-00174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Русская агиография: текстология, источники,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поэтика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русской литературы (Пушкинский Дом)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Пигин А.В.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622.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0" w:history="1">
                <w:r>
                  <w:rPr>
                    <w:rStyle w:val="Hyperlink"/>
                  </w:rPr>
                  <w:t>22-18-00184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Речевые практики возражения и пути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преодоления в научно-популярной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медиакоммуникации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Дускаева Л.Р.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1" w:history="1">
                <w:r>
                  <w:rPr>
                    <w:rStyle w:val="Hyperlink"/>
                  </w:rPr>
                  <w:t>22-18-00187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Неопубликованная "Карта по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Причерноморья" И.В. Фабрициус (архивные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документы, междисциплинарные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исследования, современные интерпретации)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истории материальной культуры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Кашуба М.Т. </w:t>
            </w:r>
          </w:p>
        </w:tc>
      </w:tr>
    </w:tbl>
    <w:p>
      <w:pPr>
        <w:autoSpaceDN w:val="0"/>
        <w:autoSpaceDE w:val="0"/>
        <w:widowControl/>
        <w:spacing w:line="197" w:lineRule="auto" w:before="8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2" w:history="1">
                <w:r>
                  <w:rPr>
                    <w:rStyle w:val="Hyperlink"/>
                  </w:rPr>
                  <w:t>22-18-00189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 И ФУНКЦИОНИРОВАНИЕ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УСТОЙЧИВЫХ НЕОДНОСЛОВНЫХ ЕДИНИЦ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РУССКОЙ ПОВСЕДНЕВНОЙ РЕЧИ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Богданова-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Бегларян Н.В.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3" w:history="1">
                <w:r>
                  <w:rPr>
                    <w:rStyle w:val="Hyperlink"/>
                  </w:rPr>
                  <w:t>22-18-00194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Эпохальная трансформация культурного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физического облика населения юга Среднего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Поволжья и Приуралья в период неолит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ранний железный век по источникам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археологии, антропологии, генетики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социально-педагогический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Хохлов А.А.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4" w:history="1">
                <w:r>
                  <w:rPr>
                    <w:rStyle w:val="Hyperlink"/>
                  </w:rPr>
                  <w:t>22-18-00214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Cакрализация исторической памяти в культуре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Византии и России: от события к символу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Курдыбайло Д.С. </w:t>
            </w:r>
          </w:p>
        </w:tc>
      </w:tr>
      <w:tr>
        <w:trPr>
          <w:trHeight w:hRule="exact" w:val="127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627.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5" w:history="1">
                <w:r>
                  <w:rPr>
                    <w:rStyle w:val="Hyperlink"/>
                  </w:rPr>
                  <w:t>22-18-00225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Репрезентация социального конфликта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медиасреде: стратегии, субъекты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потенциальные риски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Вартанова Е.Л. </w:t>
            </w:r>
          </w:p>
        </w:tc>
      </w:tr>
      <w:tr>
        <w:trPr>
          <w:trHeight w:hRule="exact" w:val="108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6" w:history="1">
                <w:r>
                  <w:rPr>
                    <w:rStyle w:val="Hyperlink"/>
                  </w:rPr>
                  <w:t>22-18-00230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Предикторы психологической адаптации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личности в ситуации глобальных рисков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цифрового мира: межпоколенный и гендерный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Тихомандрицкая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О.А.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7" w:history="1">
                <w:r>
                  <w:rPr>
                    <w:rStyle w:val="Hyperlink"/>
                  </w:rPr>
                  <w:t>22-18-00238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«Земля храбрых»: Преодоление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неопределенности при взаимодействии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физической и социальной средой в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Арктике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«Европейский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в Санкт-Петербурге»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Вахтин Н.Б. </w:t>
            </w:r>
          </w:p>
        </w:tc>
      </w:tr>
    </w:tbl>
    <w:p>
      <w:pPr>
        <w:autoSpaceDN w:val="0"/>
        <w:autoSpaceDE w:val="0"/>
        <w:widowControl/>
        <w:spacing w:line="197" w:lineRule="auto" w:before="11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8" w:history="1">
                <w:r>
                  <w:rPr>
                    <w:rStyle w:val="Hyperlink"/>
                  </w:rPr>
                  <w:t>22-18-00241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Отечественная антропология/этнология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мировой науки: контакты, влияния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противостояния в ХХ веке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Ордена Дружбы народов Институт этнологии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антропологии им. Н.Н. Миклухо-Маклая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Алымов С.С.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631.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9" w:history="1">
                <w:r>
                  <w:rPr>
                    <w:rStyle w:val="Hyperlink"/>
                  </w:rPr>
                  <w:t>22-18-00261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Социальный активизм здоровья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эпидемических рисков: дискурсы,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стратегии, агенты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Дудина В.И.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632.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0" w:history="1">
                <w:r>
                  <w:rPr>
                    <w:rStyle w:val="Hyperlink"/>
                  </w:rPr>
                  <w:t>22-18-00269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Сбор норм по возрасту усвоения для большого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корпуса слов русского языка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психологии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 А.А.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1" w:history="1">
                <w:r>
                  <w:rPr>
                    <w:rStyle w:val="Hyperlink"/>
                  </w:rPr>
                  <w:t>22-18-00276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Динамическая взаимосвязь сентимента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социальных сетей и альтернативных каналов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коммуникаций инвесторов с аномалиями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фондовом рынке и финансовыми заражениями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Теплова Т.В.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2" w:history="1">
                <w:r>
                  <w:rPr>
                    <w:rStyle w:val="Hyperlink"/>
                  </w:rPr>
                  <w:t>22-18-00283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Северность России и этнокультурный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 Арктики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Музей антропологии и этнографии им. Петра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Великого (Кунсткамера)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Головнёв А.В.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635.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3" w:history="1">
                <w:r>
                  <w:rPr>
                    <w:rStyle w:val="Hyperlink"/>
                  </w:rPr>
                  <w:t>22-18-00285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Скалярность в грамматике и словаре: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семантико-типологическое исследование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Татевосов С.Г. </w:t>
            </w:r>
          </w:p>
        </w:tc>
      </w:tr>
      <w:tr>
        <w:trPr>
          <w:trHeight w:hRule="exact" w:val="15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4" w:history="1">
                <w:r>
                  <w:rPr>
                    <w:rStyle w:val="Hyperlink"/>
                  </w:rPr>
                  <w:t>22-18-00295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Электронная библиотека арабографичных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рукописей из архивных, библиотечных,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музейных и частных собраний России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востоковедения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Аникеева Т.А. </w:t>
            </w:r>
          </w:p>
        </w:tc>
      </w:tr>
    </w:tbl>
    <w:p>
      <w:pPr>
        <w:autoSpaceDN w:val="0"/>
        <w:autoSpaceDE w:val="0"/>
        <w:widowControl/>
        <w:spacing w:line="197" w:lineRule="auto" w:before="6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5" w:history="1">
                <w:r>
                  <w:rPr>
                    <w:rStyle w:val="Hyperlink"/>
                  </w:rPr>
                  <w:t>22-18-00301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 конструирования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идентичностей в Каспийском макрорегионе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контексте социетальной безопасности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"Астраханский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Романова А.П.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6" w:history="1">
                <w:r>
                  <w:rPr>
                    <w:rStyle w:val="Hyperlink"/>
                  </w:rPr>
                  <w:t>22-18-00305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Образы врага в массовой культуре Холодной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войны: содержание, современная рецепция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в символической политике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и США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Рябов О.В.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7" w:history="1">
                <w:r>
                  <w:rPr>
                    <w:rStyle w:val="Hyperlink"/>
                  </w:rPr>
                  <w:t>22-18-00311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Медиатизация как фактор трансформации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коммеморативных практик молодежи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Николаи Ф.В.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8" w:history="1">
                <w:r>
                  <w:rPr>
                    <w:rStyle w:val="Hyperlink"/>
                  </w:rPr>
                  <w:t>22-18-00313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Трансформация кочевых обществ Юга России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контексте природно-климатических факторов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(XIX - середина XX вв.)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"Калмыцкий государственный университет имени Б.Б.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Городовикова"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Бадмаева Е.Н.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9" w:history="1">
                <w:r>
                  <w:rPr>
                    <w:rStyle w:val="Hyperlink"/>
                  </w:rPr>
                  <w:t>22-18-00319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Генезис древних культур крайнего Северо-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Востока Азии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науки Северо-Восточный комплексный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им. Н.А.Шило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Лебединцев А.И. </w:t>
            </w:r>
          </w:p>
        </w:tc>
      </w:tr>
      <w:tr>
        <w:trPr>
          <w:trHeight w:hRule="exact" w:val="9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0" w:history="1">
                <w:r>
                  <w:rPr>
                    <w:rStyle w:val="Hyperlink"/>
                  </w:rPr>
                  <w:t>22-18-00339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Электронный ресурс "Армянский текст русской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поэзии": репрезентация локального текста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русской литературы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"Смоленский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Карасик В.И. </w:t>
            </w:r>
          </w:p>
        </w:tc>
      </w:tr>
      <w:tr>
        <w:trPr>
          <w:trHeight w:hRule="exact" w:val="81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1" w:history="1">
                <w:r>
                  <w:rPr>
                    <w:rStyle w:val="Hyperlink"/>
                  </w:rPr>
                  <w:t>22-18-00347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Раннее творчество И.А. Бунина: поэзия, проза,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критика, публицистика, переводы (1883-1902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гг.)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мировой литературы им. А.М. Горького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Полонский В.В.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2" w:history="1">
                <w:r>
                  <w:rPr>
                    <w:rStyle w:val="Hyperlink"/>
                  </w:rPr>
                  <w:t>22-18-00352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Свод лексики как идеографическая карта мира: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Универсальный словарь-тезаурус русского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Бабенко Л.Г. </w:t>
            </w:r>
          </w:p>
        </w:tc>
      </w:tr>
    </w:tbl>
    <w:p>
      <w:pPr>
        <w:autoSpaceDN w:val="0"/>
        <w:autoSpaceDE w:val="0"/>
        <w:widowControl/>
        <w:spacing w:line="197" w:lineRule="auto" w:before="1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3" w:history="1">
                <w:r>
                  <w:rPr>
                    <w:rStyle w:val="Hyperlink"/>
                  </w:rPr>
                  <w:t>22-18-00354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Архитектура и монументальное искусство Ани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феномен мировой художественной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культуры. Становление столичной школы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армянского зодчества X- XIV веков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"Центральный научно-исследовательский и проектный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институт Министерства строительства и жилищно-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коммунального хозяйства Российской Федерации"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Казарян А.Ю.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4" w:history="1">
                <w:r>
                  <w:rPr>
                    <w:rStyle w:val="Hyperlink"/>
                  </w:rPr>
                  <w:t>22-18-00356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ПТСР и послеродовая депрессия у матерей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 риска для эмоционально-когнитивного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ребенка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Якупова В.А.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5" w:history="1">
                <w:r>
                  <w:rPr>
                    <w:rStyle w:val="Hyperlink"/>
                  </w:rPr>
                  <w:t>22-18-00358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изменения репрезентации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решении творческих задач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"Ярославский государственный университет им. П.Г.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Демидова"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Коровкин С.Ю.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6" w:history="1">
                <w:r>
                  <w:rPr>
                    <w:rStyle w:val="Hyperlink"/>
                  </w:rPr>
                  <w:t>22-18-00364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Институциональная трансформация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электронным участием в России: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региональной специфики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ИТМО"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Чугунов А.В.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649.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7" w:history="1">
                <w:r>
                  <w:rPr>
                    <w:rStyle w:val="Hyperlink"/>
                  </w:rPr>
                  <w:t>22-18-00365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Семиотические модели в кросскультурном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пространстве: Balcano-Balto-Slavica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славяноведения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Седакова И.А. </w:t>
            </w:r>
          </w:p>
        </w:tc>
      </w:tr>
      <w:tr>
        <w:trPr>
          <w:trHeight w:hRule="exact" w:val="127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650.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8" w:history="1">
                <w:r>
                  <w:rPr>
                    <w:rStyle w:val="Hyperlink"/>
                  </w:rPr>
                  <w:t>22-18-00377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Cемья в движении: теоретические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эмпирические проблемы в контексте трудовой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миграции в России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научно-исследовательский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социологический центр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Пешкова В.М.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9" w:history="1">
                <w:r>
                  <w:rPr>
                    <w:rStyle w:val="Hyperlink"/>
                  </w:rPr>
                  <w:t>22-18-00383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Междисциплинарные методологические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основания расширенного эволюционного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в науках о жизни и обществе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научной информации по общественным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наукам РАН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Спиров А.В. </w:t>
            </w:r>
          </w:p>
        </w:tc>
      </w:tr>
    </w:tbl>
    <w:p>
      <w:pPr>
        <w:autoSpaceDN w:val="0"/>
        <w:autoSpaceDE w:val="0"/>
        <w:widowControl/>
        <w:spacing w:line="197" w:lineRule="auto" w:before="113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0" w:history="1">
                <w:r>
                  <w:rPr>
                    <w:rStyle w:val="Hyperlink"/>
                  </w:rPr>
                  <w:t>22-18-00398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Повестка дня социальных медиа: эффекты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"разорванной" коммуникации и поляризация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медиакультуры в России (на примере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"цифровой молодежи")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Дунас Д.В.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653.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1" w:history="1">
                <w:r>
                  <w:rPr>
                    <w:rStyle w:val="Hyperlink"/>
                  </w:rPr>
                  <w:t>22-18-00407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Когнитивная культурология цвета: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научных основ формирования колористики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культурного ландшафта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"Смоленский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Грибер Ю.А.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654.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2" w:history="1">
                <w:r>
                  <w:rPr>
                    <w:rStyle w:val="Hyperlink"/>
                  </w:rPr>
                  <w:t>22-18-00416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самостоятельности детей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подростков в образовании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Поливанова К.Н.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3" w:history="1">
                <w:r>
                  <w:rPr>
                    <w:rStyle w:val="Hyperlink"/>
                  </w:rPr>
                  <w:t>22-18-00421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Гигиена детства в Санкт-Петербурге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Петербургской губернии в середине XVIII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начале XX в.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Ленинградской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"Ленинградский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А.С.Пушкина"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Веременко В.А.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4" w:history="1">
                <w:r>
                  <w:rPr>
                    <w:rStyle w:val="Hyperlink"/>
                  </w:rPr>
                  <w:t>22-18-00423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Античный код русской литературы XIX - начала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ХХ вв.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"Петрозаводский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Скоропадская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5" w:history="1">
                <w:r>
                  <w:rPr>
                    <w:rStyle w:val="Hyperlink"/>
                  </w:rPr>
                  <w:t>22-18-00424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портфеля климатических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проектов для достижения углеродной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нейтральности региона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Филимонова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6" w:history="1">
                <w:r>
                  <w:rPr>
                    <w:rStyle w:val="Hyperlink"/>
                  </w:rPr>
                  <w:t>22-18-00435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Психофизиологический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межиндивидуальной вариативности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модификации структуры опыта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результативность поведения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психологии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Ю.И. </w:t>
            </w:r>
          </w:p>
        </w:tc>
      </w:tr>
    </w:tbl>
    <w:p>
      <w:pPr>
        <w:autoSpaceDN w:val="0"/>
        <w:autoSpaceDE w:val="0"/>
        <w:widowControl/>
        <w:spacing w:line="197" w:lineRule="auto" w:before="8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7" w:history="1">
                <w:r>
                  <w:rPr>
                    <w:rStyle w:val="Hyperlink"/>
                  </w:rPr>
                  <w:t>22-18-00450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Концепции множества миров как инструмент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научного поиска и междисциплинарного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знания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Князева Е.Н.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8" w:history="1">
                <w:r>
                  <w:rPr>
                    <w:rStyle w:val="Hyperlink"/>
                  </w:rPr>
                  <w:t>22-18-00452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Психосоциальный дизайн рабочей среды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 субъективного благополучия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сотрудника и инновационного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Гуриева С.Д. </w:t>
            </w:r>
          </w:p>
        </w:tc>
      </w:tr>
      <w:tr>
        <w:trPr>
          <w:trHeight w:hRule="exact" w:val="81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9" w:history="1">
                <w:r>
                  <w:rPr>
                    <w:rStyle w:val="Hyperlink"/>
                  </w:rPr>
                  <w:t>22-18-00461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Отложенное старение или поздняя взрослость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России: как цифровое развитие меняет статус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пожилых в эпоху COVID-19 и неопределенности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научно-исследовательский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социологический центр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Григорьева И.А.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662.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0" w:history="1">
                <w:r>
                  <w:rPr>
                    <w:rStyle w:val="Hyperlink"/>
                  </w:rPr>
                  <w:t>22-18-00466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Северо-Восточное Причерноморье в античное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средневековое время: историческое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на основе ГИС-технологий,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геоархеологии и археометрии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археологии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Требелева Г.В.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1" w:history="1">
                <w:r>
                  <w:rPr>
                    <w:rStyle w:val="Hyperlink"/>
                  </w:rPr>
                  <w:t>22-18-00470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Мир древних кочевников Внутренней Азии: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междисциплинарные исследования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материальной культуры, изваяний и хозяйства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"Алтайский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Тишкин А.А.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2" w:history="1">
                <w:r>
                  <w:rPr>
                    <w:rStyle w:val="Hyperlink"/>
                  </w:rPr>
                  <w:t>22-18-00478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Феномен Оглахтинского могильника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Зайцева О.В.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665.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3" w:history="1">
                <w:r>
                  <w:rPr>
                    <w:rStyle w:val="Hyperlink"/>
                  </w:rPr>
                  <w:t>22-18-00481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Межкультурные коммуникации в христианском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Средиземноморье в условиях глобальных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вызовов XIV-XV вв.: формы, динамика,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результаты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всеобщей истории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Уваров П.Ю. </w:t>
            </w:r>
          </w:p>
        </w:tc>
      </w:tr>
      <w:tr>
        <w:trPr>
          <w:trHeight w:hRule="exact" w:val="9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4" w:history="1">
                <w:r>
                  <w:rPr>
                    <w:rStyle w:val="Hyperlink"/>
                  </w:rPr>
                  <w:t>22-18-00484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Славяно-неславянские пограничья: похоронно-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поминальный обряд в этнолингвистическом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освещении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славяноведения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Плотникова А.А. </w:t>
            </w:r>
          </w:p>
        </w:tc>
      </w:tr>
    </w:tbl>
    <w:p>
      <w:pPr>
        <w:autoSpaceDN w:val="0"/>
        <w:autoSpaceDE w:val="0"/>
        <w:widowControl/>
        <w:spacing w:line="197" w:lineRule="auto" w:before="5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5" w:history="1">
                <w:r>
                  <w:rPr>
                    <w:rStyle w:val="Hyperlink"/>
                  </w:rPr>
                  <w:t>22-18-00488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Кризис ценностей и стратегии преодоления: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Идея «Общего блага» в интеллектуальном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дискурсе Британии и России (1650–1750)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Репина Л.П.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6" w:history="1">
                <w:r>
                  <w:rPr>
                    <w:rStyle w:val="Hyperlink"/>
                  </w:rPr>
                  <w:t>22-18-00493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"Хроника" Иоанна Никиуского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Холод М.М.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669.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7" w:history="1">
                <w:r>
                  <w:rPr>
                    <w:rStyle w:val="Hyperlink"/>
                  </w:rPr>
                  <w:t>22-18-00496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Пределы, формы и гарантии защиты частных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интересов средствами уголовного права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уголовного процесса: исследование теории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практики в нарративном контексте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Андреева О.И.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8" w:history="1">
                <w:r>
                  <w:rPr>
                    <w:rStyle w:val="Hyperlink"/>
                  </w:rPr>
                  <w:t>22-18-00500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оценки величин и количества: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индивидуальные различия и когнитивные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"Психологический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образования"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Тихомирова Т.Н.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9" w:history="1">
                <w:r>
                  <w:rPr>
                    <w:rStyle w:val="Hyperlink"/>
                  </w:rPr>
                  <w:t>22-18-00511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журналистики к медиа: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переформатирование медиасистемы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1990-2020-х годов (на материалах медиа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Томска и Томской области)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Жилякова Н.В. </w:t>
            </w:r>
          </w:p>
        </w:tc>
      </w:tr>
      <w:tr>
        <w:trPr>
          <w:trHeight w:hRule="exact" w:val="9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0" w:history="1">
                <w:r>
                  <w:rPr>
                    <w:rStyle w:val="Hyperlink"/>
                  </w:rPr>
                  <w:t>22-18-00528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Связь пропозициональных единиц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предложении и в тексте: семантика и пути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грамматикализации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языкознания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Сердобольская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Н.В. </w:t>
            </w:r>
          </w:p>
        </w:tc>
      </w:tr>
      <w:tr>
        <w:trPr>
          <w:trHeight w:hRule="exact" w:val="10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1" w:history="1">
                <w:r>
                  <w:rPr>
                    <w:rStyle w:val="Hyperlink"/>
                  </w:rPr>
                  <w:t>22-18-00529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Реликты астрономических традиций в культуре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древних земледельцев Средней Азии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этнографическим данным.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Ордена Дружбы народов Институт этнологии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антропологии им. Н.Н. Миклухо-Маклая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Дубова Н.А. </w:t>
            </w:r>
          </w:p>
        </w:tc>
      </w:tr>
    </w:tbl>
    <w:p>
      <w:pPr>
        <w:autoSpaceDN w:val="0"/>
        <w:autoSpaceDE w:val="0"/>
        <w:widowControl/>
        <w:spacing w:line="197" w:lineRule="auto" w:before="9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2" w:history="1">
                <w:r>
                  <w:rPr>
                    <w:rStyle w:val="Hyperlink"/>
                  </w:rPr>
                  <w:t>22-18-00533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Признание, различение и эмоциональные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драйверы действия: культурно-символическое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измерение социальной мобильности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Куракин Д.Ю.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675.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3" w:history="1">
                <w:r>
                  <w:rPr>
                    <w:rStyle w:val="Hyperlink"/>
                  </w:rPr>
                  <w:t>22-18-00543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психосоциальных и генетических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 психоэмоционального состояния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онкобольных в процессе психологического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сопровождения в условиях пандемии COVID-19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Ермаков П.Н.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4" w:history="1">
                <w:r>
                  <w:rPr>
                    <w:rStyle w:val="Hyperlink"/>
                  </w:rPr>
                  <w:t>22-18-00564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Советско-французские научные связи в области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(1930-1970-е гг.)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истории естествознания и техники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С.И.Вавилова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Фандо Р.А.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5" w:history="1">
                <w:r>
                  <w:rPr>
                    <w:rStyle w:val="Hyperlink"/>
                  </w:rPr>
                  <w:t>22-18-00568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Первоначальное заселение человеком Средней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Азии: археология, хронология, палеогеография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лессового палеолита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археологии и этнографии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Павленок К.К.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6" w:history="1">
                <w:r>
                  <w:rPr>
                    <w:rStyle w:val="Hyperlink"/>
                  </w:rPr>
                  <w:t>22-18-00586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Построение типологии полисемии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применением частично-автоматизированной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кросс-языковой идентификации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семантических переходов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языкознания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Зализняк А.А. </w:t>
            </w:r>
          </w:p>
        </w:tc>
      </w:tr>
      <w:tr>
        <w:trPr>
          <w:trHeight w:hRule="exact" w:val="135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7" w:history="1">
                <w:r>
                  <w:rPr>
                    <w:rStyle w:val="Hyperlink"/>
                  </w:rPr>
                  <w:t>22-18-00588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Устойчивые методы в эконометрике,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экономике и финансах: от анализа кризисов,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структурных шоков и финансовой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зараженности до измерения неравенства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мер экономической политики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Ибрагимов Р.М.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8" w:history="1">
                <w:r>
                  <w:rPr>
                    <w:rStyle w:val="Hyperlink"/>
                  </w:rPr>
                  <w:t>22-18-00591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ПРАГМАСЕМАНТИКА КАК ИНТЕРФЕЙС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ОПЕРАЦИОНАЛЬНАЯ СИСТЕМА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СМЫСЛООБРАЗОВАНИЯ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Иммануила Канта"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Золян С.Т. </w:t>
            </w:r>
          </w:p>
        </w:tc>
      </w:tr>
    </w:tbl>
    <w:p>
      <w:pPr>
        <w:autoSpaceDN w:val="0"/>
        <w:autoSpaceDE w:val="0"/>
        <w:widowControl/>
        <w:spacing w:line="197" w:lineRule="auto" w:before="10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9" w:history="1">
                <w:r>
                  <w:rPr>
                    <w:rStyle w:val="Hyperlink"/>
                  </w:rPr>
                  <w:t>22-18-00593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Новая «биография» объектов культурного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наследия Уральского региона России: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естественнонаучных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элементного и изотопного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состава и структуры археологических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артефактов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геологии и геохимии им. академика А.Н.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Заварицкого 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Киселева Д.В.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0" w:history="1">
                <w:r>
                  <w:rPr>
                    <w:rStyle w:val="Hyperlink"/>
                  </w:rPr>
                  <w:t>22-18-00594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Когнитивные модели идентификации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противодействия манипуляциям в медийном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гуманитарный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Заботкина В.И.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683.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1" w:history="1">
                <w:r>
                  <w:rPr>
                    <w:rStyle w:val="Hyperlink"/>
                  </w:rPr>
                  <w:t>22-18-00614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цифровой занятости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рождаемость и родительское благополучие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государственный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Тонких Н.В.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2" w:history="1">
                <w:r>
                  <w:rPr>
                    <w:rStyle w:val="Hyperlink"/>
                  </w:rPr>
                  <w:t>22-18-00615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Технологические сдвиги в материальной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культуре Древней Руси: комплексное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книг и документов XI-XVII вв.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"Российская национальная библиотека"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Цыпкин Д.О.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3" w:history="1">
                <w:r>
                  <w:rPr>
                    <w:rStyle w:val="Hyperlink"/>
                  </w:rPr>
                  <w:t>22-18-00624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Историческая урбанистика русских городов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Севера Сибири: Березов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Бюджетное учреждение высшего образования Ханты-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Мансийского автономного округа - Югры "Сургутский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Визгалов Г.П.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686.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4" w:history="1">
                <w:r>
                  <w:rPr>
                    <w:rStyle w:val="Hyperlink"/>
                  </w:rPr>
                  <w:t>22-18-00649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Заселение западной части Центральной Азии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человеком современного анатомического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облика в период среднего-верхнего палеолита: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хронология миграционных процессов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археологии и этнографии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Кривошапкин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А.И.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5" w:history="1">
                <w:r>
                  <w:rPr>
                    <w:rStyle w:val="Hyperlink"/>
                  </w:rPr>
                  <w:t>22-18-00660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нейровычислительных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сенсорной пластичности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слуховой коре в контексте принятия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монетарных решений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Ключарев В.А. </w:t>
            </w:r>
          </w:p>
        </w:tc>
      </w:tr>
    </w:tbl>
    <w:p>
      <w:pPr>
        <w:autoSpaceDN w:val="0"/>
        <w:autoSpaceDE w:val="0"/>
        <w:widowControl/>
        <w:spacing w:line="197" w:lineRule="auto" w:before="4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6" w:history="1">
                <w:r>
                  <w:rPr>
                    <w:rStyle w:val="Hyperlink"/>
                  </w:rPr>
                  <w:t>22-18-00664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Вооруженное вмешательство как основной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способ применения государствами силы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международных отношениях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(составление базы данных и качественно-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количественный анализ на её основе)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институт международных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отношений (университет) Министерства иностранных дел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Сафранчук И.А.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689.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7" w:history="1">
                <w:r>
                  <w:rPr>
                    <w:rStyle w:val="Hyperlink"/>
                  </w:rPr>
                  <w:t>22-18-00676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Трансляционное исследование восприятия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времени и связанных с них форм поведения: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гены-медиаторы-системные процессы в мозге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высшей нервной деятельности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нейрофизиологии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Сысоева О.В.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8" w:history="1">
                <w:r>
                  <w:rPr>
                    <w:rStyle w:val="Hyperlink"/>
                  </w:rPr>
                  <w:t>22-18-00678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Жизнестойкость в психологической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специалистов социономического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"Ивановский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Шмелева Е.А.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9" w:history="1">
                <w:r>
                  <w:rPr>
                    <w:rStyle w:val="Hyperlink"/>
                  </w:rPr>
                  <w:t>22-18-00679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Креативная реиндустриализация городов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"второго эшелона" в условиях цифровой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университет имени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Тургель И.Д.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0" w:history="1">
                <w:r>
                  <w:rPr>
                    <w:rStyle w:val="Hyperlink"/>
                  </w:rPr>
                  <w:t>22-18-00687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трансформации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институционального дизайна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образовательно-инновационной системы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постпандемической реальности: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экосистемный анализ и картографирование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ландшафта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"Высшая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школа экономики"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Хавенсон Т.Е.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1" w:history="1">
                <w:r>
                  <w:rPr>
                    <w:rStyle w:val="Hyperlink"/>
                  </w:rPr>
                  <w:t>22-18-00689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Динамическое распределение когнитивных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ресурсов в рабочей памяти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лингвистический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Величковский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Б.Б. </w:t>
            </w:r>
          </w:p>
        </w:tc>
      </w:tr>
    </w:tbl>
    <w:p>
      <w:pPr>
        <w:autoSpaceDN w:val="0"/>
        <w:autoSpaceDE w:val="0"/>
        <w:widowControl/>
        <w:spacing w:line="197" w:lineRule="auto" w:before="15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2" w:history="1">
                <w:r>
                  <w:rPr>
                    <w:rStyle w:val="Hyperlink"/>
                  </w:rPr>
                  <w:t>22-18-00704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Распространение активации по семантической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сети и инкубация решения творческих задач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психологии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Ушаков Д.В.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3" w:history="1">
                <w:r>
                  <w:rPr>
                    <w:rStyle w:val="Hyperlink"/>
                  </w:rPr>
                  <w:t>22-18-00723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Вызовы вмешательства во внутренние дела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контексте междержавной конкуренции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институт международных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отношений (университет) Министерства иностранных дел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Истомин И.А.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4" w:history="1">
                <w:r>
                  <w:rPr>
                    <w:rStyle w:val="Hyperlink"/>
                  </w:rPr>
                  <w:t>22-19-00016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Термоупругое ГЦК-ГПУ мартенситное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превращение и высокотемпературный эффект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памяти формы в моно- и поликристаллах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неэквиатомных ГЦК-высокоэнтропийных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сплавах Cr20Mn20Fe20Co40-xNix (X=3, 5, 7, 10).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Киреева И.В. </w:t>
            </w:r>
          </w:p>
        </w:tc>
      </w:tr>
      <w:tr>
        <w:trPr>
          <w:trHeight w:hRule="exact" w:val="135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5" w:history="1">
                <w:r>
                  <w:rPr>
                    <w:rStyle w:val="Hyperlink"/>
                  </w:rPr>
                  <w:t>22-19-00017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Высокотемпературная сверхэластичность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высокоэнтропийных высокопрочных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монокристаллах (TiHfZr)50Ni25Co10Cu15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высокопрочных монокристаллах FeMnNiAlX (X =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0, Cr, Ti)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Чумляков Ю.И. </w:t>
            </w:r>
          </w:p>
        </w:tc>
      </w:tr>
      <w:tr>
        <w:trPr>
          <w:trHeight w:hRule="exact" w:val="13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6" w:history="1">
                <w:r>
                  <w:rPr>
                    <w:rStyle w:val="Hyperlink"/>
                  </w:rPr>
                  <w:t>22-19-00018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процессов тепло-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массообмена многокомпонентных текучих сред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условиях низких температур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Н.Э. Баумана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Жердев А.А.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699.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7" w:history="1">
                <w:r>
                  <w:rPr>
                    <w:rStyle w:val="Hyperlink"/>
                  </w:rPr>
                  <w:t>22-19-00030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цифровых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двойников атмосферного пограничного слоя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окрестности ветропарков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"Ульяновский государственный 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Ковальногов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В.Н. </w:t>
            </w:r>
          </w:p>
        </w:tc>
      </w:tr>
    </w:tbl>
    <w:p>
      <w:pPr>
        <w:autoSpaceDN w:val="0"/>
        <w:autoSpaceDE w:val="0"/>
        <w:widowControl/>
        <w:spacing w:line="197" w:lineRule="auto" w:before="5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8" w:history="1">
                <w:r>
                  <w:rPr>
                    <w:rStyle w:val="Hyperlink"/>
                  </w:rPr>
                  <w:t>22-19-00035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технологии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поляризационно-чувствительных элементов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оптики, фотовольтаики и памяти на фазовых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переходах с помощью прямой фемтосекундной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лазерной записи на поверхностях аморфного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кремния и халькогенидных стеклообразных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Кашкаров П.К.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701.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9" w:history="1">
                <w:r>
                  <w:rPr>
                    <w:rStyle w:val="Hyperlink"/>
                  </w:rPr>
                  <w:t>22-19-00037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взаимодействия металлоксидов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бинарных сенсорных системах на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чувствительность и селективность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детектировании восстановительных газов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физики им. Н.Н. Семенова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Трахтенберг Л.И.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0" w:history="1">
                <w:r>
                  <w:rPr>
                    <w:rStyle w:val="Hyperlink"/>
                  </w:rPr>
                  <w:t>22-19-00040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Научные и технологические основы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слоистых композиционных материалов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керамика/интерметаллид на основе боридов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алюминидов титана в условиях, сочетающих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горение и высокотемпературное сдвиговое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деформирование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структурной макрокинетики и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А.Г. Мержанова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Бажин П.М.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1" w:history="1">
                <w:r>
                  <w:rPr>
                    <w:rStyle w:val="Hyperlink"/>
                  </w:rPr>
                  <w:t>22-19-00044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объемной конденсации на параметры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переноса на межфазных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Левашов В.Ю.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2" w:history="1">
                <w:r>
                  <w:rPr>
                    <w:rStyle w:val="Hyperlink"/>
                  </w:rPr>
                  <w:t>22-19-00051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глубоко-легированных слоев методом синергии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ионной имплантации и энергетического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на материалы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высокоинтенсивными пучками ионов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субмиллисекундной длительности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Рябчиков А.И. </w:t>
            </w:r>
          </w:p>
        </w:tc>
      </w:tr>
    </w:tbl>
    <w:p>
      <w:pPr>
        <w:autoSpaceDN w:val="0"/>
        <w:autoSpaceDE w:val="0"/>
        <w:widowControl/>
        <w:spacing w:line="197" w:lineRule="auto" w:before="10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3" w:history="1">
                <w:r>
                  <w:rPr>
                    <w:rStyle w:val="Hyperlink"/>
                  </w:rPr>
                  <w:t>22-19-00056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Обоснование явления аномальной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интенсификации теплообмена в наклонных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овально-траншейных лунках на пластинах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трубах методами градиентной теплометрии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численного моделирования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морской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Никущенко Д.В.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4" w:history="1">
                <w:r>
                  <w:rPr>
                    <w:rStyle w:val="Hyperlink"/>
                  </w:rPr>
                  <w:t>22-19-00057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Фотоэлектрические преобразователи мощного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лазерного излучения с вертикальным p/n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переходом на основе AlGaAs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Хвостиков В.П. </w:t>
            </w:r>
          </w:p>
        </w:tc>
      </w:tr>
      <w:tr>
        <w:trPr>
          <w:trHeight w:hRule="exact" w:val="242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5" w:history="1">
                <w:r>
                  <w:rPr>
                    <w:rStyle w:val="Hyperlink"/>
                  </w:rPr>
                  <w:t>22-19-00058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и совершенствование адаптивно-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робастных методов и алгоритмов дальнего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обнаружения/«захвата»/сопровождения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разнотипных воздушных целей в авиационных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импульсно-доплеровских радарах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повышением их эффективности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обеспечением функциональности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расширенных диапазонах скоростей и высот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фоне пассивных помех и маневрирования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аэрокосмического приборостроения"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Бестугин А.Р.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6" w:history="1">
                <w:r>
                  <w:rPr>
                    <w:rStyle w:val="Hyperlink"/>
                  </w:rPr>
                  <w:t>22-19-00062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разработка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комплексной оптимизации сборки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авиационных конструкций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Лупуляк С.В. </w:t>
            </w:r>
          </w:p>
        </w:tc>
      </w:tr>
      <w:tr>
        <w:trPr>
          <w:trHeight w:hRule="exact" w:val="15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7" w:history="1">
                <w:r>
                  <w:rPr>
                    <w:rStyle w:val="Hyperlink"/>
                  </w:rPr>
                  <w:t>22-19-00063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дистанционному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определению портрета профиля влажности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измеренным характеристикам собственного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теплового поля земной поверхности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Н.Э. Баумана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Сидоров И.А. </w:t>
            </w:r>
          </w:p>
        </w:tc>
      </w:tr>
    </w:tbl>
    <w:p>
      <w:pPr>
        <w:autoSpaceDN w:val="0"/>
        <w:autoSpaceDE w:val="0"/>
        <w:widowControl/>
        <w:spacing w:line="197" w:lineRule="auto" w:before="3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8" w:history="1">
                <w:r>
                  <w:rPr>
                    <w:rStyle w:val="Hyperlink"/>
                  </w:rPr>
                  <w:t>22-19-00073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принципы обеспечения когнитивных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функций систем стратегической ионосферной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связи на основе создания методов и подходов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интеллектуальных активных радиосенсоров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высокочастотных каналов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"Поволжский 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Д.В.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9" w:history="1">
                <w:r>
                  <w:rPr>
                    <w:rStyle w:val="Hyperlink"/>
                  </w:rPr>
                  <w:t>22-19-00092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 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неравновесных фазовых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превращений в газожидкостных системах.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Чернов А.А.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0" w:history="1">
                <w:r>
                  <w:rPr>
                    <w:rStyle w:val="Hyperlink"/>
                  </w:rPr>
                  <w:t>22-19-00094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MXene cодержащие гетероструктуры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материалы для сбора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солнечной энергии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Сюй А.В. </w:t>
            </w:r>
          </w:p>
        </w:tc>
      </w:tr>
      <w:tr>
        <w:trPr>
          <w:trHeight w:hRule="exact" w:val="221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1" w:history="1">
                <w:r>
                  <w:rPr>
                    <w:rStyle w:val="Hyperlink"/>
                  </w:rPr>
                  <w:t>22-19-00103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методических, программных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аппаратных основ автоматизированного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теплового неразрушающего контроля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и изделий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авиационной и ракетно-космической техники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Вавилов В.П.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2" w:history="1">
                <w:r>
                  <w:rPr>
                    <w:rStyle w:val="Hyperlink"/>
                  </w:rPr>
                  <w:t>22-19-00108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автоматизированных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деформационных процессов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строительных и инженерных конструкциях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Пермский 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Шардаков И.Н. </w:t>
            </w:r>
          </w:p>
        </w:tc>
      </w:tr>
    </w:tbl>
    <w:p>
      <w:pPr>
        <w:autoSpaceDN w:val="0"/>
        <w:autoSpaceDE w:val="0"/>
        <w:widowControl/>
        <w:spacing w:line="197" w:lineRule="auto" w:before="14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3" w:history="1">
                <w:r>
                  <w:rPr>
                    <w:rStyle w:val="Hyperlink"/>
                  </w:rPr>
                  <w:t>22-19-00110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и исследование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и покрытий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оксида графена и металлсодержащих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порошков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общей и неорганической химии им. Н.С.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Курнакова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Иони Ю.В.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4" w:history="1">
                <w:r>
                  <w:rPr>
                    <w:rStyle w:val="Hyperlink"/>
                  </w:rPr>
                  <w:t>22-19-00112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сфероидизированных микропорошков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металломатричных нанокомпозитов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вольфрама для использования в аддитивных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технологиях.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металлургии и материаловедения им. А.А.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Самохин А.В.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5" w:history="1">
                <w:r>
                  <w:rPr>
                    <w:rStyle w:val="Hyperlink"/>
                  </w:rPr>
                  <w:t>22-19-00113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исследованию конформных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антенн-аппликаторов и антенных решеток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приборов ранней диагностики патологических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изменений в организме человека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микроволновой радиотермометрии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народов"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Агасиева С.В. </w:t>
            </w:r>
          </w:p>
        </w:tc>
      </w:tr>
      <w:tr>
        <w:trPr>
          <w:trHeight w:hRule="exact" w:val="1888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6" w:history="1">
                <w:r>
                  <w:rPr>
                    <w:rStyle w:val="Hyperlink"/>
                  </w:rPr>
                  <w:t>22-19-00117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высокоэффективных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энергосберегающих сверхкритических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флюидных экстракционных процессов,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основанных на переходе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термодинамическому способу перемешивания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рабочих сред, применительно к задаче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переработки промышленных водных стоков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Гумеров Ф.М.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7" w:history="1">
                <w:r>
                  <w:rPr>
                    <w:rStyle w:val="Hyperlink"/>
                  </w:rPr>
                  <w:t>22-19-00121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структурно-фазовых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превращений в алюминиево-кальциевых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сплавах, легированных цинком и магнием,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сварки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политехнический университет»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 В.В. </w:t>
            </w:r>
          </w:p>
        </w:tc>
      </w:tr>
    </w:tbl>
    <w:p>
      <w:pPr>
        <w:autoSpaceDN w:val="0"/>
        <w:autoSpaceDE w:val="0"/>
        <w:widowControl/>
        <w:spacing w:line="197" w:lineRule="auto" w:before="102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84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8" w:history="1">
                <w:r>
                  <w:rPr>
                    <w:rStyle w:val="Hyperlink"/>
                  </w:rPr>
                  <w:t>22-19-00126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Пористость конструкционных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материалов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поколений: изучение механизмов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пор, развитие методов оценки и залечивания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пористости с целью минимизации ее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негативного влияния на служебные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характеристики материалов и изделий.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структурной макрокинетики и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А.Г. Мержанова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Алымов М.И.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9" w:history="1">
                <w:r>
                  <w:rPr>
                    <w:rStyle w:val="Hyperlink"/>
                  </w:rPr>
                  <w:t>22-19-00128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структуры высокопрочных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алюминиевых сплавов системы Al-Zn-Mg (Ni, Fe,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Ca), получаемых с использованием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электромагнитного литья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Тимофеев В.Н.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0" w:history="1">
                <w:r>
                  <w:rPr>
                    <w:rStyle w:val="Hyperlink"/>
                  </w:rPr>
                  <w:t>22-19-00129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метода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защитного азота высокой чистоты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твердого тела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Кожевников В.Л.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723.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1" w:history="1">
                <w:r>
                  <w:rPr>
                    <w:rStyle w:val="Hyperlink"/>
                  </w:rPr>
                  <w:t>22-19-00138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Экспериментальные исследования,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математический и численный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термомеханической прочности, ресурса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и конструкций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высокоскоростном, циклическом нагружениях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ползучести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Игумнов Л.А.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2" w:history="1">
                <w:r>
                  <w:rPr>
                    <w:rStyle w:val="Hyperlink"/>
                  </w:rPr>
                  <w:t>22-19-00151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Экспериментальные исследования 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горения микроструй водорода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теоретической и прикладной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С.А. Христиановича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 В.В. </w:t>
            </w:r>
          </w:p>
        </w:tc>
      </w:tr>
    </w:tbl>
    <w:p>
      <w:pPr>
        <w:autoSpaceDN w:val="0"/>
        <w:autoSpaceDE w:val="0"/>
        <w:widowControl/>
        <w:spacing w:line="197" w:lineRule="auto" w:before="7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3" w:history="1">
                <w:r>
                  <w:rPr>
                    <w:rStyle w:val="Hyperlink"/>
                  </w:rPr>
                  <w:t>22-19-00157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Функциональные слои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периодических структур для компонентов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прозрачной электроники и систем отображения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нового поколения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Государственное 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Московской области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областной университет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Абдуев А.Х. </w:t>
            </w:r>
          </w:p>
        </w:tc>
      </w:tr>
      <w:tr>
        <w:trPr>
          <w:trHeight w:hRule="exact" w:val="253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726.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4" w:history="1">
                <w:r>
                  <w:rPr>
                    <w:rStyle w:val="Hyperlink"/>
                  </w:rPr>
                  <w:t>22-19-00158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Концентраторные гибридные А3В5-Si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солнечные батареи со смарт-системами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и контроля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Емельянов В.М. </w:t>
            </w:r>
          </w:p>
        </w:tc>
      </w:tr>
      <w:tr>
        <w:trPr>
          <w:trHeight w:hRule="exact" w:val="1588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727.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5" w:history="1">
                <w:r>
                  <w:rPr>
                    <w:rStyle w:val="Hyperlink"/>
                  </w:rPr>
                  <w:t>22-19-00160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 бесконтактной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транспортировки космического мусора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посредством ионного потока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С.П. Королева"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Асланов В.С.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6" w:history="1">
                <w:r>
                  <w:rPr>
                    <w:rStyle w:val="Hyperlink"/>
                  </w:rPr>
                  <w:t>22-19-00166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Физические основы технологии ионно-лучевой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оксида галлия для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приборов силовой электроники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Титов А.И.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729.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7" w:history="1">
                <w:r>
                  <w:rPr>
                    <w:rStyle w:val="Hyperlink"/>
                  </w:rPr>
                  <w:t>22-19-00169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структуры и свойств сплавов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памятью формы на основе TiNi при изменении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состава от низкоэнтропийного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высокоэнтропийному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Реснина Н.Н. </w:t>
            </w:r>
          </w:p>
        </w:tc>
      </w:tr>
    </w:tbl>
    <w:p>
      <w:pPr>
        <w:autoSpaceDN w:val="0"/>
        <w:autoSpaceDE w:val="0"/>
        <w:widowControl/>
        <w:spacing w:line="197" w:lineRule="auto" w:before="7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8" w:history="1">
                <w:r>
                  <w:rPr>
                    <w:rStyle w:val="Hyperlink"/>
                  </w:rPr>
                  <w:t>22-19-00171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Многоуровневые мемристоры в матричном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кроссбар-исполнении на базе структур оксид-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магнитный нанокомпозит для нейроморфных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центр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Рыльков В.В.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9" w:history="1">
                <w:r>
                  <w:rPr>
                    <w:rStyle w:val="Hyperlink"/>
                  </w:rPr>
                  <w:t>22-19-00178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цифрового моделирования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больших данных для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механической обработки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титановых лопаток паровых турбин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эксплуатации в условиях каплеударной эрозии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Скотникова М.А. </w:t>
            </w:r>
          </w:p>
        </w:tc>
      </w:tr>
      <w:tr>
        <w:trPr>
          <w:trHeight w:hRule="exact" w:val="221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0" w:history="1">
                <w:r>
                  <w:rPr>
                    <w:rStyle w:val="Hyperlink"/>
                  </w:rPr>
                  <w:t>22-19-00183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аддитивной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получения керамических изделий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электронно-пучковым методом нагрева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Лысенко Е.Н.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1" w:history="1">
                <w:r>
                  <w:rPr>
                    <w:rStyle w:val="Hyperlink"/>
                  </w:rPr>
                  <w:t>22-19-00189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кавитации, индуцированной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лазерным нагревом жидких сред, а также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сопутствующих явлений (динамических,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тепловых, акустических) в интересах медицины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прикладной математики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Чудновский В.М.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2" w:history="1">
                <w:r>
                  <w:rPr>
                    <w:rStyle w:val="Hyperlink"/>
                  </w:rPr>
                  <w:t>22-19-00191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Массивы наноразмерных структур с 2D -3D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архитектурой из композитных частиц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графена и фторированного графена для гибкой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наноэлектроники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полупроводников им. А.В.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Ржанова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Антонова И.В. </w:t>
            </w:r>
          </w:p>
        </w:tc>
      </w:tr>
    </w:tbl>
    <w:p>
      <w:pPr>
        <w:autoSpaceDN w:val="0"/>
        <w:autoSpaceDE w:val="0"/>
        <w:widowControl/>
        <w:spacing w:line="197" w:lineRule="auto" w:before="2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3" w:history="1">
                <w:r>
                  <w:rPr>
                    <w:rStyle w:val="Hyperlink"/>
                  </w:rPr>
                  <w:t>22-19-00207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ПРОЦЕССОВ ВНУТРЕННЕГО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КОНВЕКТИВНОГО И ВНЕШНЕГО ПЛЕНОЧНОГО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ОХЛАЖДЕНИЯ ТУРБИННЫХ ЛОПАТОК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СТАЦИОНАРНЫХ И ПУЛЬСИРУЮЩИХ РЕЖИМАХ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ТЕЧЕНИЯ ОХЛАЖДАЮЩЕГО ВОЗДУХА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А.Н. Туполева-КАИ"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Тукмаков А.Л.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736.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4" w:history="1">
                <w:r>
                  <w:rPr>
                    <w:rStyle w:val="Hyperlink"/>
                  </w:rPr>
                  <w:t>22-19-00211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проблемы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сейсмометра для исследования сейсмичности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геологической структуры планет Солнечной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Бугаев А.С.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5" w:history="1">
                <w:r>
                  <w:rPr>
                    <w:rStyle w:val="Hyperlink"/>
                  </w:rPr>
                  <w:t>22-19-00219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подход к конструированию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остеоиндуктивной биокерамики сложного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состава и архитектуры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стабилизированных глазеритоподобных фаз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Путляев В.И.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6" w:history="1">
                <w:r>
                  <w:rPr>
                    <w:rStyle w:val="Hyperlink"/>
                  </w:rPr>
                  <w:t>22-19-00221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Спектрально-однородные массивы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микролазеров для нейроморфных оптических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Бабичев А.В.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7" w:history="1">
                <w:r>
                  <w:rPr>
                    <w:rStyle w:val="Hyperlink"/>
                  </w:rPr>
                  <w:t>22-19-00237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апробация элементной базы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сбоеустойчивых робототехнических систем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базе самосинхронной парадигмы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"Информатика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управление"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 И.А.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740.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8" w:history="1">
                <w:r>
                  <w:rPr>
                    <w:rStyle w:val="Hyperlink"/>
                  </w:rPr>
                  <w:t>22-19-00238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Высокопрочные мелкозернистые титановые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сплавы и аустенитные стали с повышенной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релаксационной стойкостью и коррозионной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стойкостью для машиностроительного крепежа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Копылов В.И. </w:t>
            </w:r>
          </w:p>
        </w:tc>
      </w:tr>
    </w:tbl>
    <w:p>
      <w:pPr>
        <w:autoSpaceDN w:val="0"/>
        <w:autoSpaceDE w:val="0"/>
        <w:widowControl/>
        <w:spacing w:line="197" w:lineRule="auto" w:before="8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9" w:history="1">
                <w:r>
                  <w:rPr>
                    <w:rStyle w:val="Hyperlink"/>
                  </w:rPr>
                  <w:t>22-19-00239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физических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воздействий различной природы на свойства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нанопорошков, полученных методом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испарения импульсным электронным пучком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электрофизики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Соковнин С.Ю.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742.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0" w:history="1">
                <w:r>
                  <w:rPr>
                    <w:rStyle w:val="Hyperlink"/>
                  </w:rPr>
                  <w:t>22-19-00252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Электромагнитно-акустическая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структуроскопия металлоизделий с особыми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"Ижевский 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М.Т. Калашникова"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Волкова Л.В.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1" w:history="1">
                <w:r>
                  <w:rPr>
                    <w:rStyle w:val="Hyperlink"/>
                  </w:rPr>
                  <w:t>22-19-00265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в тлеющем разряде атмосферного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давления плазмы с высоким содержанием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металлического компонента для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ультрадисперсных порошков и нанесения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сильноточной электроники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Савкин К.П.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2" w:history="1">
                <w:r>
                  <w:rPr>
                    <w:rStyle w:val="Hyperlink"/>
                  </w:rPr>
                  <w:t>22-19-00271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класса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титана и новых типов ячеистых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низкомодульных конструкций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технологии послойного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лазерного сплавления для медицинских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Грязнов М.Ю. </w:t>
            </w:r>
          </w:p>
        </w:tc>
      </w:tr>
      <w:tr>
        <w:trPr>
          <w:trHeight w:hRule="exact" w:val="158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3" w:history="1">
                <w:r>
                  <w:rPr>
                    <w:rStyle w:val="Hyperlink"/>
                  </w:rPr>
                  <w:t>22-19-00280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принципов создания армированных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композитов для строительных 3D-аддитивных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на основе моделирования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экспериментального изучения механического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поведения и свойств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«Воронежский государственный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Славчева Г.С.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746.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4" w:history="1">
                <w:r>
                  <w:rPr>
                    <w:rStyle w:val="Hyperlink"/>
                  </w:rPr>
                  <w:t>22-19-00292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Физические основы и новые методы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пластичности высокопрочных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ультрамелкозернистых алюминиевых сплавов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Физико-технический институт им. А.Ф. Иоффе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Орлова Т.С. </w:t>
            </w:r>
          </w:p>
        </w:tc>
      </w:tr>
    </w:tbl>
    <w:p>
      <w:pPr>
        <w:autoSpaceDN w:val="0"/>
        <w:autoSpaceDE w:val="0"/>
        <w:widowControl/>
        <w:spacing w:line="197" w:lineRule="auto" w:before="9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5" w:history="1">
                <w:r>
                  <w:rPr>
                    <w:rStyle w:val="Hyperlink"/>
                  </w:rPr>
                  <w:t>22-19-00298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реверсивной GPS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обработанных выглаживанием поверхностей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деталей машин в μm-диапазоне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Самарский 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Бобровский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Н.М.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748.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6" w:history="1">
                <w:r>
                  <w:rPr>
                    <w:rStyle w:val="Hyperlink"/>
                  </w:rPr>
                  <w:t>22-19-00305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Пространственно-временные стохастические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беспроводных сетей с большим числом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абонентов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аэрокосмического приборостроения"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Тюрликов А.М. </w:t>
            </w:r>
          </w:p>
        </w:tc>
      </w:tr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749.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7" w:history="1">
                <w:r>
                  <w:rPr>
                    <w:rStyle w:val="Hyperlink"/>
                  </w:rPr>
                  <w:t>22-19-00307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Экспериментально-теоретическое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формирования,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динамики и тепломассообмена облака капель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 силы тяжести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Архипов В.А.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8" w:history="1">
                <w:r>
                  <w:rPr>
                    <w:rStyle w:val="Hyperlink"/>
                  </w:rPr>
                  <w:t>22-19-00311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плазмонных наноструктур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алюминия и платины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аэрозольной печати для высокоэффективного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усиления ультрафиолетового излучения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Лизунова А.А.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9" w:history="1">
                <w:r>
                  <w:rPr>
                    <w:rStyle w:val="Hyperlink"/>
                  </w:rPr>
                  <w:t>22-19-00322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ансамблей коллоидных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микрочастиц при обработке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ультракороткими лазерными импульсами.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Битюрин Н.М.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0" w:history="1">
                <w:r>
                  <w:rPr>
                    <w:rStyle w:val="Hyperlink"/>
                  </w:rPr>
                  <w:t>22-19-00324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неразличимых фотонов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комнатной температуре в каскадных 3D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резонаторах для фотонных интегральных схем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базе аддитивных технологий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Витухновский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А.Г. </w:t>
            </w:r>
          </w:p>
        </w:tc>
      </w:tr>
    </w:tbl>
    <w:p>
      <w:pPr>
        <w:autoSpaceDN w:val="0"/>
        <w:autoSpaceDE w:val="0"/>
        <w:widowControl/>
        <w:spacing w:line="197" w:lineRule="auto" w:before="77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1" w:history="1">
                <w:r>
                  <w:rPr>
                    <w:rStyle w:val="Hyperlink"/>
                  </w:rPr>
                  <w:t>22-19-00329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теории и методов проектирования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траекторий космических аппаратов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двигательными установками большой и малой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тяги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Петухов В.Г.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2" w:history="1">
                <w:r>
                  <w:rPr>
                    <w:rStyle w:val="Hyperlink"/>
                  </w:rPr>
                  <w:t>22-19-00330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Оптимизация химического состава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параметров термомеханической обработки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ТРИП сталей на основе новых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рентгеновской тензометрии, текстурного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фазового анализов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Бецофен С.Я.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3" w:history="1">
                <w:r>
                  <w:rPr>
                    <w:rStyle w:val="Hyperlink"/>
                  </w:rPr>
                  <w:t>22-19-00347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Достижение предельного измельчения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структуры металлических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методом аккумулирующей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интенсивной пластической деформации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кручением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Уфимский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Гундеров Д.В.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4" w:history="1">
                <w:r>
                  <w:rPr>
                    <w:rStyle w:val="Hyperlink"/>
                  </w:rPr>
                  <w:t>22-19-00352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обоснование теоретических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закономерностей физико-химических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гетерогенной рекомбинации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аэрогазодинамическом обтекании и нагреве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выше 2000ºС скоростными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высокоэнтальпийными потоками газов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Рабинский Л.Н.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5" w:history="1">
                <w:r>
                  <w:rPr>
                    <w:rStyle w:val="Hyperlink"/>
                  </w:rPr>
                  <w:t>22-19-00355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магнитные, магнитоакустические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магнитооптические эффекты в наноструктурах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основа элементной базы систем хранения,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и передачи информации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"Челябинский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Бычков И.В. </w:t>
            </w:r>
          </w:p>
        </w:tc>
      </w:tr>
    </w:tbl>
    <w:p>
      <w:pPr>
        <w:autoSpaceDN w:val="0"/>
        <w:autoSpaceDE w:val="0"/>
        <w:widowControl/>
        <w:spacing w:line="197" w:lineRule="auto" w:before="18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15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6" w:history="1">
                <w:r>
                  <w:rPr>
                    <w:rStyle w:val="Hyperlink"/>
                  </w:rPr>
                  <w:t>22-19-00357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особенностей воздействия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электромагнитных полей СВЧ диапазона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микрофлору биомедицинских объектов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компактной переносной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аппаратуры, обеспечивающей сверхбыструю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деконтаминацию облучаемых объектов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широких областях практического и научного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Гагарина Ю.А."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Байбурин В.Б. </w:t>
            </w:r>
          </w:p>
        </w:tc>
      </w:tr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7" w:history="1">
                <w:r>
                  <w:rPr>
                    <w:rStyle w:val="Hyperlink"/>
                  </w:rPr>
                  <w:t>22-19-00364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прикладных систем технического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зрения видимого, инфракрасного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гиперспектрального режима съемки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одно- и мультиапертурных дифракционно-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систем и методов глубокого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Никоноров А.В.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8" w:history="1">
                <w:r>
                  <w:rPr>
                    <w:rStyle w:val="Hyperlink"/>
                  </w:rPr>
                  <w:t>22-19-00369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мемристоров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SiNxOy и SiGexOy для памяти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терабитного масштаба и нейроморфных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искусственного интеллекта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полупроводников им. А.В.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Ржанова 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Володин В.А.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9" w:history="1">
                <w:r>
                  <w:rPr>
                    <w:rStyle w:val="Hyperlink"/>
                  </w:rPr>
                  <w:t>22-19-00371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 и детектирование терагерцового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ультракороткими лазерными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импульсами в условиях резонансного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многофотонного поглощения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Нижегородский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Лобачевского"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Бакунов М.И.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0" w:history="1">
                <w:r>
                  <w:rPr>
                    <w:rStyle w:val="Hyperlink"/>
                  </w:rPr>
                  <w:t>22-19-00373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повышения эффективности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отопления, вентиляции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кондиционирования для электрических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автобусов.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А.Н. Туполева-КАИ"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Ермаков А.М.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1" w:history="1">
                <w:r>
                  <w:rPr>
                    <w:rStyle w:val="Hyperlink"/>
                  </w:rPr>
                  <w:t>22-19-00376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Экспериментально-теоретическое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полуэмпирических моделей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судов со льдом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Р.Е. Алексеева"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Куркин А.А. </w:t>
            </w:r>
          </w:p>
        </w:tc>
      </w:tr>
    </w:tbl>
    <w:p>
      <w:pPr>
        <w:autoSpaceDN w:val="0"/>
        <w:autoSpaceDE w:val="0"/>
        <w:widowControl/>
        <w:spacing w:line="197" w:lineRule="auto" w:before="3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2" w:history="1">
                <w:r>
                  <w:rPr>
                    <w:rStyle w:val="Hyperlink"/>
                  </w:rPr>
                  <w:t>22-19-00389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математической модели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программного обеспечения для дефектоскопии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снимков интеллектуального рентгеновского 3D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микротомографа на основе нейро-нечеткого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 анализа, диагностики и классификации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дефектов радиоэлектронной аппаратуры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Томский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Сырямкин В.И.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3" w:history="1">
                <w:r>
                  <w:rPr>
                    <w:rStyle w:val="Hyperlink"/>
                  </w:rPr>
                  <w:t>22-19-00392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теоретической базы для построения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подводных робототехнических комплексов,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способных в полностью автономном режиме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автоматически выполнять сложные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технологические операции в глубинах океана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"Севастопольский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Кабанов А.А. </w:t>
            </w:r>
          </w:p>
        </w:tc>
      </w:tr>
      <w:tr>
        <w:trPr>
          <w:trHeight w:hRule="exact" w:val="126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4" w:history="1">
                <w:r>
                  <w:rPr>
                    <w:rStyle w:val="Hyperlink"/>
                  </w:rPr>
                  <w:t>22-19-00410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получения продуктов СВЧ-пиролиза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био-угольных композиций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Табакаев Р.Б.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767.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5" w:history="1">
                <w:r>
                  <w:rPr>
                    <w:rStyle w:val="Hyperlink"/>
                  </w:rPr>
                  <w:t>22-19-00419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перспективных композиционных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материалов, армированных керамическими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структурами для аддитивного производства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конструкции ракетных двигателей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малой тяги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Колесник С.А. </w:t>
            </w:r>
          </w:p>
        </w:tc>
      </w:tr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768.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6" w:history="1">
                <w:r>
                  <w:rPr>
                    <w:rStyle w:val="Hyperlink"/>
                  </w:rPr>
                  <w:t>22-19-00420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эффективного способа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тепловой защиты носовых частей скоростных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летательных аппаратов при аэродинамическом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нагреве на основе использования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анизотропных материалов с большой степенью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продольной анизотропии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Гарибян Б.А. </w:t>
            </w:r>
          </w:p>
        </w:tc>
      </w:tr>
    </w:tbl>
    <w:p>
      <w:pPr>
        <w:autoSpaceDN w:val="0"/>
        <w:autoSpaceDE w:val="0"/>
        <w:widowControl/>
        <w:spacing w:line="197" w:lineRule="auto" w:before="16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7" w:history="1">
                <w:r>
                  <w:rPr>
                    <w:rStyle w:val="Hyperlink"/>
                  </w:rPr>
                  <w:t>22-19-00424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волнозащитного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электрогенерирующего комплекса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объектов прибрежного морского шельфа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Р.Е. Алексеева"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Лоскутов А.Б.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8" w:history="1">
                <w:r>
                  <w:rPr>
                    <w:rStyle w:val="Hyperlink"/>
                  </w:rPr>
                  <w:t>22-19-00428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 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синтеза газовых гидратов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присутствии поверхностно-активных веществ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пористых материалов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Белослудов В.Р.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771.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9" w:history="1">
                <w:r>
                  <w:rPr>
                    <w:rStyle w:val="Hyperlink"/>
                  </w:rPr>
                  <w:t>22-19-00441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физических принципов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конструирования микроструктуры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многокомпонентных покрытий системы Ti-Al-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Ta-Si-N на основе комплексного подхода,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сочетающего теоретические модели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экспериментальную валидацию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прочности и материаловедения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Дмитриев А.И. </w:t>
            </w:r>
          </w:p>
        </w:tc>
      </w:tr>
      <w:tr>
        <w:trPr>
          <w:trHeight w:hRule="exact" w:val="221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0" w:history="1">
                <w:r>
                  <w:rPr>
                    <w:rStyle w:val="Hyperlink"/>
                  </w:rPr>
                  <w:t>22-19-00445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Ультрамелкозернистые гетерогенные легкие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сплавы с превосходной прочностью,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пластичностью и ударной вязкостью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"Уфимский государственный авиационный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Валиев Р.З. </w:t>
            </w:r>
          </w:p>
        </w:tc>
      </w:tr>
    </w:tbl>
    <w:p>
      <w:pPr>
        <w:autoSpaceDN w:val="0"/>
        <w:autoSpaceDE w:val="0"/>
        <w:widowControl/>
        <w:spacing w:line="197" w:lineRule="auto" w:before="15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1" w:history="1">
                <w:r>
                  <w:rPr>
                    <w:rStyle w:val="Hyperlink"/>
                  </w:rPr>
                  <w:t>22-19-00447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искусственного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переменного нагружения осадочных горных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пород на фильтрацию жидкости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Гузев М.А.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2" w:history="1">
                <w:r>
                  <w:rPr>
                    <w:rStyle w:val="Hyperlink"/>
                  </w:rPr>
                  <w:t>22-19-00455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обобщенной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топологической модели резонансно-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туннельных диодов на основе наноразмерных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A3B5 гетероструктур для нелинейных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преобразователей радиосигналов СВЧ и КВЧ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Н.Э. Баумана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Мешков С.А. </w:t>
            </w:r>
          </w:p>
        </w:tc>
      </w:tr>
      <w:tr>
        <w:trPr>
          <w:trHeight w:hRule="exact" w:val="189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3" w:history="1">
                <w:r>
                  <w:rPr>
                    <w:rStyle w:val="Hyperlink"/>
                  </w:rPr>
                  <w:t>22-19-00471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 поддержки принятия решений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профилактики и лечения бронхолегочных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заболеваний, оценки рисков заболеваний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осложнений их лечения в задачах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персонализированной медицины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анализа данных и искусственного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интеллекта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"Уфимский государственный авиационный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Юсупова Н.И.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4" w:history="1">
                <w:r>
                  <w:rPr>
                    <w:rStyle w:val="Hyperlink"/>
                  </w:rPr>
                  <w:t>22-19-00476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композитов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среднеэнетропийного сплава NbTiZr,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упрочненных боридными частицами,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биомедицинских применений.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"Белгородский государственный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Жеребцов С.В.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5" w:history="1">
                <w:r>
                  <w:rPr>
                    <w:rStyle w:val="Hyperlink"/>
                  </w:rPr>
                  <w:t>22-19-00490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Субтерагерцовые гиротроны с широкополосной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частотной перестройкой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спектроскопических приложений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физики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Савилов А.В. </w:t>
            </w:r>
          </w:p>
        </w:tc>
      </w:tr>
    </w:tbl>
    <w:p>
      <w:pPr>
        <w:autoSpaceDN w:val="0"/>
        <w:autoSpaceDE w:val="0"/>
        <w:widowControl/>
        <w:spacing w:line="197" w:lineRule="auto" w:before="12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6" w:history="1">
                <w:r>
                  <w:rPr>
                    <w:rStyle w:val="Hyperlink"/>
                  </w:rPr>
                  <w:t>22-19-00493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функциональных мембранных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сегнетоэлектрических наноматериалов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микроэлектронных и электромеханических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радиотехники и электроники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В.А.Котельникова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Афанасьев М.С.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7" w:history="1">
                <w:r>
                  <w:rPr>
                    <w:rStyle w:val="Hyperlink"/>
                  </w:rPr>
                  <w:t>22-19-00494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Фотодетекторы ближнего и коротковолнового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ИК-диапазона на основе нитевидных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нанокристаллов InAsP и углеродных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 на кремнии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Мухин И.С.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780.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8" w:history="1">
                <w:r>
                  <w:rPr>
                    <w:rStyle w:val="Hyperlink"/>
                  </w:rPr>
                  <w:t>22-19-00495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методов интенсификации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теплообмена при конденсации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рабочих тел для органического цикла Ренкина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наклонных и горизонтальных трубах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"Калужский государственный университет им. К.Э.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Циолковского"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Яньков Г.Г.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9" w:history="1">
                <w:r>
                  <w:rPr>
                    <w:rStyle w:val="Hyperlink"/>
                  </w:rPr>
                  <w:t>22-19-00500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Генерация, детектирование и контроль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спинового тока в структурах YIG/Pt и YIG/n-InSb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спиновой логики и устройств спинтроники.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радиотехники и электроники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В.А.Котельникова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Филимонов Ю.А. </w:t>
            </w:r>
          </w:p>
        </w:tc>
      </w:tr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0" w:history="1">
                <w:r>
                  <w:rPr>
                    <w:rStyle w:val="Hyperlink"/>
                  </w:rPr>
                  <w:t>22-19-00507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Теплообмен и трение в динамически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неравновесных турбулентных течениях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«Федеральный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«Казанский научный центр Российской академии наук»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Михеев Н.И. </w:t>
            </w:r>
          </w:p>
        </w:tc>
      </w:tr>
    </w:tbl>
    <w:p>
      <w:pPr>
        <w:autoSpaceDN w:val="0"/>
        <w:autoSpaceDE w:val="0"/>
        <w:widowControl/>
        <w:spacing w:line="197" w:lineRule="auto" w:before="7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1" w:history="1">
                <w:r>
                  <w:rPr>
                    <w:rStyle w:val="Hyperlink"/>
                  </w:rPr>
                  <w:t>22-19-00511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специальных световодов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на их базе одночастотных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волоконных лазеров для новых спектральных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химии высокочистых веществ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Г.Г.Девятых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Липатов Д.С.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784.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2" w:history="1">
                <w:r>
                  <w:rPr>
                    <w:rStyle w:val="Hyperlink"/>
                  </w:rPr>
                  <w:t>22-19-00513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Мощные пикосекундные волоконные лазеры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инфракрасного и видимого диапазона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иттербиевых тейперированных волокон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двойной оболочкой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Филиппов В.Н. </w:t>
            </w:r>
          </w:p>
        </w:tc>
      </w:tr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785.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3" w:history="1">
                <w:r>
                  <w:rPr>
                    <w:rStyle w:val="Hyperlink"/>
                  </w:rPr>
                  <w:t>22-19-00516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Выделение водорода с низким углеродным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следом из смесей биологического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происхождения и энергетических смесей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метаном и углекислым газом за счет очистки,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компрессии и хранения в металлогидридах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Объединенный институт высоких температур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Дуников Д.О.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4" w:history="1">
                <w:r>
                  <w:rPr>
                    <w:rStyle w:val="Hyperlink"/>
                  </w:rPr>
                  <w:t>22-19-00528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Интерфейс глаз-мозг-компьютер нового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поколения: фундаментальные исследования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технические решения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психолого-педагогический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Шишкин С.Л.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5" w:history="1">
                <w:r>
                  <w:rPr>
                    <w:rStyle w:val="Hyperlink"/>
                  </w:rPr>
                  <w:t>22-19-00535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Изучение свойств гетероструктуры металл-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прозрачный проводящий полимер-TCO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инновационной токособирающей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солнечного элемента.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Чеботарева А.Б.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6" w:history="1">
                <w:r>
                  <w:rPr>
                    <w:rStyle w:val="Hyperlink"/>
                  </w:rPr>
                  <w:t>22-19-00537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и синтез отражателей и антенн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анизотропных импедансных структур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метаповерхностей с заданными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характеристиками излучения и рассеяния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Юханов Ю.В. </w:t>
            </w:r>
          </w:p>
        </w:tc>
      </w:tr>
    </w:tbl>
    <w:p>
      <w:pPr>
        <w:autoSpaceDN w:val="0"/>
        <w:autoSpaceDE w:val="0"/>
        <w:widowControl/>
        <w:spacing w:line="197" w:lineRule="auto" w:before="6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21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7" w:history="1">
                <w:r>
                  <w:rPr>
                    <w:rStyle w:val="Hyperlink"/>
                  </w:rPr>
                  <w:t>22-19-00542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Источники когерентного излучения 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типа: газоразрядные волоконные лазеры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общей физики им. А.М. Прохорова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Гладышев А.В.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8" w:history="1">
                <w:r>
                  <w:rPr>
                    <w:rStyle w:val="Hyperlink"/>
                  </w:rPr>
                  <w:t>22-19-00558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Ван-дер-ваальсовы гетероструктуры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нанофотонике: оптические свойства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применения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Арсенин А.В.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791.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9" w:history="1">
                <w:r>
                  <w:rPr>
                    <w:rStyle w:val="Hyperlink"/>
                  </w:rPr>
                  <w:t>22-19-00560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In-situ исследования воздействия термических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ударов на материалы, перспективные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обращённой к плазме стенки термоядерного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реактора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ядерной физики им. Г.И. Будкера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Аракчеев А.С.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0" w:history="1">
                <w:r>
                  <w:rPr>
                    <w:rStyle w:val="Hyperlink"/>
                  </w:rPr>
                  <w:t>22-19-00573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методы идентификации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динамических систем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нелинейными компонентами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"ЛЭТИ" им.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Ульянова (Ленина)"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Бутусов Д.Н. </w:t>
            </w:r>
          </w:p>
        </w:tc>
      </w:tr>
      <w:tr>
        <w:trPr>
          <w:trHeight w:hRule="exact" w:val="162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1" w:history="1">
                <w:r>
                  <w:rPr>
                    <w:rStyle w:val="Hyperlink"/>
                  </w:rPr>
                  <w:t>22-19-00577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Композиционные ледовые материалы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повышенными эксплуатационными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характеристиками, армированные природными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целлюлозными волокнистыми наполнителями,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включая нано-и микроразмерные, и создание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изделий из них для применения в Арктике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"Тамбовский государственный университет имени Г.Р.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Державина"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Бузник В.М. </w:t>
            </w:r>
          </w:p>
        </w:tc>
      </w:tr>
    </w:tbl>
    <w:p>
      <w:pPr>
        <w:autoSpaceDN w:val="0"/>
        <w:autoSpaceDE w:val="0"/>
        <w:widowControl/>
        <w:spacing w:line="197" w:lineRule="auto" w:before="12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2" w:history="1">
                <w:r>
                  <w:rPr>
                    <w:rStyle w:val="Hyperlink"/>
                  </w:rPr>
                  <w:t>22-19-00578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научно-технических основ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3D функционально-градиентных конструкций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разнородных металлов и сплавов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высокопроизводительной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электронно-лучевой аддитивной технологии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прочности и материаловедения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Колубаев Е.А. </w:t>
            </w:r>
          </w:p>
        </w:tc>
      </w:tr>
      <w:tr>
        <w:trPr>
          <w:trHeight w:hRule="exact" w:val="1622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795.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3" w:history="1">
                <w:r>
                  <w:rPr>
                    <w:rStyle w:val="Hyperlink"/>
                  </w:rPr>
                  <w:t>22-19-00581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Комплексные исследования и разработка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управления теплообменном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развитием кризисных явлений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спрейного и микроструйного охлаждения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высокоэффективных и компактных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термостабилизации.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Суртаев А.С. </w:t>
            </w:r>
          </w:p>
        </w:tc>
      </w:tr>
      <w:tr>
        <w:trPr>
          <w:trHeight w:hRule="exact" w:val="189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4" w:history="1">
                <w:r>
                  <w:rPr>
                    <w:rStyle w:val="Hyperlink"/>
                  </w:rPr>
                  <w:t>22-19-00587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эффективных численных моделей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описания турбулентного течения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теплоносителя при низких числах Прандтля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методов машинного обучения,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детальных экспериментальных данных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результатов вихреразрешающего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теплофизики им. С.С. Кутателадзе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Токарев М.П.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5" w:history="1">
                <w:r>
                  <w:rPr>
                    <w:rStyle w:val="Hyperlink"/>
                  </w:rPr>
                  <w:t>22-19-00590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эффективных методик и концепции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нового типа прибора для экспресс-диагностики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физико-механических и служебных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поверхностных слоев материалов и покрытий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"МЭИ"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Матюнин В.М.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6" w:history="1">
                <w:r>
                  <w:rPr>
                    <w:rStyle w:val="Hyperlink"/>
                  </w:rPr>
                  <w:t>22-19-00610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магнитокалорического эффекта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вблизи магнитных и магнитоструктурных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фазовых переходов: прямые измерения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первопринципные расчеты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Дагестанский 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Гамзатов А.Г. </w:t>
            </w:r>
          </w:p>
        </w:tc>
      </w:tr>
    </w:tbl>
    <w:p>
      <w:pPr>
        <w:autoSpaceDN w:val="0"/>
        <w:autoSpaceDE w:val="0"/>
        <w:widowControl/>
        <w:spacing w:line="197" w:lineRule="auto" w:before="16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7" w:history="1">
                <w:r>
                  <w:rPr>
                    <w:rStyle w:val="Hyperlink"/>
                  </w:rPr>
                  <w:t>22-19-00611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Терагерцовые резонансные краевые эффекты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трехмерных плазмонных структурах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двумерным электронным газом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радиотехники и электроники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В.А.Котельникова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Фатеев Д.В. </w:t>
            </w:r>
          </w:p>
        </w:tc>
      </w:tr>
      <w:tr>
        <w:trPr>
          <w:trHeight w:hRule="exact" w:val="9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8" w:history="1">
                <w:r>
                  <w:rPr>
                    <w:rStyle w:val="Hyperlink"/>
                  </w:rPr>
                  <w:t>22-19-00617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микроструктуры и механических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твердофазных соединений меди,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полученных ультразвуковой сваркой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проблем сверхпластичности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Назаров А.А. </w:t>
            </w:r>
          </w:p>
        </w:tc>
      </w:tr>
      <w:tr>
        <w:trPr>
          <w:trHeight w:hRule="exact" w:val="135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801.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9" w:history="1">
                <w:r>
                  <w:rPr>
                    <w:rStyle w:val="Hyperlink"/>
                  </w:rPr>
                  <w:t>22-19-00627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кристаллографического строения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сталей, испытывающих превращения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сдвигового типа при охлаждении,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реконструкция структурного состояния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высокотемпературной фазы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Зисман А.А.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0" w:history="1">
                <w:r>
                  <w:rPr>
                    <w:rStyle w:val="Hyperlink"/>
                  </w:rPr>
                  <w:t>22-19-00654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«зеленой» технологии конверсии CO2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синергии воздействия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электрического поля, электромагнитного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и температуры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институт электронной техники"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Громов Д.Г. </w:t>
            </w:r>
          </w:p>
        </w:tc>
      </w:tr>
      <w:tr>
        <w:trPr>
          <w:trHeight w:hRule="exact" w:val="13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1" w:history="1">
                <w:r>
                  <w:rPr>
                    <w:rStyle w:val="Hyperlink"/>
                  </w:rPr>
                  <w:t>22-19-00656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генерацией терагерцевого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в легированных (Al, Ga, In)As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наногетероструктурах с плазмонными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фотопроводящими антеннами посредством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встроенного поперечного электрического поля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Институт сверхвысокочастотной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полупроводниковой электроники имени В.Г. Мокерова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Климов Е.А.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2" w:history="1">
                <w:r>
                  <w:rPr>
                    <w:rStyle w:val="Hyperlink"/>
                  </w:rPr>
                  <w:t>22-19-00666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нового механизма порождения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продольных вихрей в сверхзвуковом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пограничном слое на плоской пластине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роли в переходе к турбулентности.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теоретической и прикладной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С.А. Христиановича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Косинов А.Д. </w:t>
            </w:r>
          </w:p>
        </w:tc>
      </w:tr>
    </w:tbl>
    <w:p>
      <w:pPr>
        <w:autoSpaceDN w:val="0"/>
        <w:autoSpaceDE w:val="0"/>
        <w:widowControl/>
        <w:spacing w:line="197" w:lineRule="auto" w:before="10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3" w:history="1">
                <w:r>
                  <w:rPr>
                    <w:rStyle w:val="Hyperlink"/>
                  </w:rPr>
                  <w:t>22-19-00670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Электроискровое спекание катодов - мишеней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мультикомпонентных сплавов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эффектом высокой энтропии для осаждения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вакууме износоустойчивых покрытий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инструментального назначения,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эксплуатирующихся в условиях повышенных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теплосиловых нагрузок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"СТАНКИН"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Мигранов М.Ш.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806.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4" w:history="1">
                <w:r>
                  <w:rPr>
                    <w:rStyle w:val="Hyperlink"/>
                  </w:rPr>
                  <w:t>22-19-00678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Термомеханические колебания гибких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электропроводных и тросовых систем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прикладной механики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Данилин А.Н.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5" w:history="1">
                <w:r>
                  <w:rPr>
                    <w:rStyle w:val="Hyperlink"/>
                  </w:rPr>
                  <w:t>22-19-00686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крупномасштабных неустойчивостей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радиационные характеристики пинчей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плазменных лайнеров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сильноточной электроники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Орешкин В.И. </w:t>
            </w:r>
          </w:p>
        </w:tc>
      </w:tr>
      <w:tr>
        <w:trPr>
          <w:trHeight w:hRule="exact" w:val="189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808.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6" w:history="1">
                <w:r>
                  <w:rPr>
                    <w:rStyle w:val="Hyperlink"/>
                  </w:rPr>
                  <w:t>22-19-00688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принципов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механическими и теплофизическими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высокотемпературных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керамических композиционных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создания многоуровневых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компьютерных моделей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валидации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прочности и материаловедения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Шилько Е.В. </w:t>
            </w:r>
          </w:p>
        </w:tc>
      </w:tr>
    </w:tbl>
    <w:p>
      <w:pPr>
        <w:autoSpaceDN w:val="0"/>
        <w:autoSpaceDE w:val="0"/>
        <w:widowControl/>
        <w:spacing w:line="197" w:lineRule="auto" w:before="18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90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7" w:history="1">
                <w:r>
                  <w:rPr>
                    <w:rStyle w:val="Hyperlink"/>
                  </w:rPr>
                  <w:t>22-19-00694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поликристаллических алмазных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 на лезвийных инструментах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керамики и твердого сплава для повышения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эксплуатационных показателей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прерывистого резания труднообрабатываемых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"СТАНКИН"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 С.В. </w:t>
            </w:r>
          </w:p>
        </w:tc>
      </w:tr>
      <w:tr>
        <w:trPr>
          <w:trHeight w:hRule="exact" w:val="189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8" w:history="1">
                <w:r>
                  <w:rPr>
                    <w:rStyle w:val="Hyperlink"/>
                  </w:rPr>
                  <w:t>22-19-00703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Структуры на основе микро-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электромеханических систем (МЭМС)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элементной базы устройств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обоняния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«Научно–производственный комплекс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«Технологический центр»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Кривецкий В.В.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811.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9" w:history="1">
                <w:r>
                  <w:rPr>
                    <w:rStyle w:val="Hyperlink"/>
                  </w:rPr>
                  <w:t>22-19-00708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Висмутовые волоконные лазеры и усилители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накачкой по первой оболочке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Федеральный исследовательский центр "Институт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общей физики им. А.М. Прохорова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Мелькумов М.А. </w:t>
            </w:r>
          </w:p>
        </w:tc>
      </w:tr>
      <w:tr>
        <w:trPr>
          <w:trHeight w:hRule="exact" w:val="135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0" w:history="1">
                <w:r>
                  <w:rPr>
                    <w:rStyle w:val="Hyperlink"/>
                  </w:rPr>
                  <w:t>22-19-00711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гидролитически стойких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высокопроницаемых мембран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модифицированного полифениленсульфона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оптимизированной химической структурой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фильтрации бактерий и вирусов из воды.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"Кабардино-Балкарский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Х. М. Бербекова"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Борисов И.Л.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1" w:history="1">
                <w:r>
                  <w:rPr>
                    <w:rStyle w:val="Hyperlink"/>
                  </w:rPr>
                  <w:t>22-19-00712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магнитных мемристоров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оксидных полупроводников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имплантированной примесью 3d-элементов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«Федеральный 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«Казанский научный центр Российской академии наук»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Хайбуллин Р.И.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2" w:history="1">
                <w:r>
                  <w:rPr>
                    <w:rStyle w:val="Hyperlink"/>
                  </w:rPr>
                  <w:t>22-19-00722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различных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топлив и аэродинамики топок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энергетических котлов на эффективность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экологичность их работы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"МЭИ"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Прохоров В.Б. </w:t>
            </w:r>
          </w:p>
        </w:tc>
      </w:tr>
    </w:tbl>
    <w:p>
      <w:pPr>
        <w:autoSpaceDN w:val="0"/>
        <w:autoSpaceDE w:val="0"/>
        <w:widowControl/>
        <w:spacing w:line="197" w:lineRule="auto" w:before="3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3" w:history="1">
                <w:r>
                  <w:rPr>
                    <w:rStyle w:val="Hyperlink"/>
                  </w:rPr>
                  <w:t>22-19-00723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системной методологии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конструирования инструментальных средств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проектирования пользовательского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интерфейса, отражающей смысл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системой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Липко Ю.Ю. </w:t>
            </w:r>
          </w:p>
        </w:tc>
      </w:tr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816.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4" w:history="1">
                <w:r>
                  <w:rPr>
                    <w:rStyle w:val="Hyperlink"/>
                  </w:rPr>
                  <w:t>22-19-00732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наноиндентирования для определения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механических и физических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жидконасыщенных пороупругих материалов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"Донской государственный 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Айзикович С.М. </w:t>
            </w:r>
          </w:p>
        </w:tc>
      </w:tr>
      <w:tr>
        <w:trPr>
          <w:trHeight w:hRule="exact" w:val="1584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817.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5" w:history="1">
                <w:r>
                  <w:rPr>
                    <w:rStyle w:val="Hyperlink"/>
                  </w:rPr>
                  <w:t>22-19-00738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Элементная база посткремниевой фотоники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 В.С. </w:t>
            </w:r>
          </w:p>
        </w:tc>
      </w:tr>
      <w:tr>
        <w:trPr>
          <w:trHeight w:hRule="exact" w:val="1274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818.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6" w:history="1">
                <w:r>
                  <w:rPr>
                    <w:rStyle w:val="Hyperlink"/>
                  </w:rPr>
                  <w:t>22-19-00750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Численное и экспериментальное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истечения струй в разреженную среду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приложении к задачам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аэрокосмической техники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теоретической и прикладной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С.А. Христиановича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Бондарь Е.А. </w:t>
            </w:r>
          </w:p>
        </w:tc>
      </w:tr>
      <w:tr>
        <w:trPr>
          <w:trHeight w:hRule="exact" w:val="189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7" w:history="1">
                <w:r>
                  <w:rPr>
                    <w:rStyle w:val="Hyperlink"/>
                  </w:rPr>
                  <w:t>22-19-00754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технологических подходов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физических основ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многокомпонентных наноструктурированных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твердых смазочных покрытий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ионно-плазменных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авиационный институт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Савушкина С.В. </w:t>
            </w:r>
          </w:p>
        </w:tc>
      </w:tr>
      <w:tr>
        <w:trPr>
          <w:trHeight w:hRule="exact" w:val="1086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8" w:history="1">
                <w:r>
                  <w:rPr>
                    <w:rStyle w:val="Hyperlink"/>
                  </w:rPr>
                  <w:t>22-19-00763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Магнитоэлектрический гиратор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"Новгородский государственный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Ярослава Мудрого"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Филиппов Д.А. </w:t>
            </w:r>
          </w:p>
        </w:tc>
      </w:tr>
    </w:tbl>
    <w:p>
      <w:pPr>
        <w:autoSpaceDN w:val="0"/>
        <w:autoSpaceDE w:val="0"/>
        <w:widowControl/>
        <w:spacing w:line="197" w:lineRule="auto" w:before="3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89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9" w:history="1">
                <w:r>
                  <w:rPr>
                    <w:rStyle w:val="Hyperlink"/>
                  </w:rPr>
                  <w:t>22-19-00765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Процессы накопления повреждений,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закритическое деформирование и разрушение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конструкционных материалов при сложных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термомеханических воздействиях: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экспериментальные исследования,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моделирование, вопросы техногенной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безопасности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Вильдеман В.Э.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822.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0" w:history="1">
                <w:r>
                  <w:rPr>
                    <w:rStyle w:val="Hyperlink"/>
                  </w:rPr>
                  <w:t>22-19-00766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Первопринципный дизайн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халькогенидных двумерных полупроводников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устройств нано- и оптоэлектроники,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включая гибкую электронику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А. И. Герцена"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Колобов А.В. </w:t>
            </w:r>
          </w:p>
        </w:tc>
      </w:tr>
      <w:tr>
        <w:trPr>
          <w:trHeight w:hRule="exact" w:val="190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823.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1" w:history="1">
                <w:r>
                  <w:rPr>
                    <w:rStyle w:val="Hyperlink"/>
                  </w:rPr>
                  <w:t>22-19-00767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теоретических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 синтеза технологий и программ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проактивного управления функционированием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модернизацией сложных технических систем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"Санкт-Петербургский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наук"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Юсупов Р.М. </w:t>
            </w:r>
          </w:p>
        </w:tc>
      </w:tr>
      <w:tr>
        <w:trPr>
          <w:trHeight w:hRule="exact" w:val="956"/>
        </w:trPr>
        <w:tc>
          <w:tcPr>
            <w:tcW w:type="dxa" w:w="8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824.</w:t>
            </w:r>
          </w:p>
        </w:tc>
        <w:tc>
          <w:tcPr>
            <w:tcW w:type="dxa" w:w="13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2" w:history="1">
                <w:r>
                  <w:rPr>
                    <w:rStyle w:val="Hyperlink"/>
                  </w:rPr>
                  <w:t>22-19-00773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Комплексная оценка эффектов интеграции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возобновляемых источников энергии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электрические сети России </w:t>
            </w:r>
          </w:p>
        </w:tc>
        <w:tc>
          <w:tcPr>
            <w:tcW w:type="dxa" w:w="575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«Сколковский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 технологий»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Воробьев П.Е. </w:t>
            </w:r>
          </w:p>
        </w:tc>
      </w:tr>
      <w:tr>
        <w:trPr>
          <w:trHeight w:hRule="exact" w:val="135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3" w:history="1">
                <w:r>
                  <w:rPr>
                    <w:rStyle w:val="Hyperlink"/>
                  </w:rPr>
                  <w:t>22-19-00783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Кинетика фазовых превращений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высокоскоростные процессы в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твердотельных материалах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эффектом памяти формы и волной зарядовой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плотности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радиотехники и электроники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В.А.Котельникова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Коледов В.В. </w:t>
            </w:r>
          </w:p>
        </w:tc>
      </w:tr>
    </w:tbl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4" w:history="1">
                <w:r>
                  <w:rPr>
                    <w:rStyle w:val="Hyperlink"/>
                  </w:rPr>
                  <w:t>22-19-00787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 алгоритмов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децентрализованного диалогового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согласованным поведением человеко-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машинных коллективов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нейрокогнитивных моделей понимания миссий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ситуаций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«Федеральный научный центр «Кабардино-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Балкарский научный центр Российской академии наук»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Нагоев З.В.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827.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5" w:history="1">
                <w:r>
                  <w:rPr>
                    <w:rStyle w:val="Hyperlink"/>
                  </w:rPr>
                  <w:t>22-19-00789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синтеза и предиктивного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гидромеханических триботронных систем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машинного обучения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"Орловский государственный университет имени И.С.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Тургенева"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Савин Л.А.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828.</w:t>
            </w:r>
          </w:p>
        </w:tc>
        <w:tc>
          <w:tcPr>
            <w:tcW w:type="dxa" w:w="13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6" w:history="1">
                <w:r>
                  <w:rPr>
                    <w:rStyle w:val="Hyperlink"/>
                  </w:rPr>
                  <w:t>22-19-00793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гидродинамики двухфазных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потоков в горизонтальном парогенераторе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оптимизации его конструкции </w:t>
            </w:r>
          </w:p>
        </w:tc>
        <w:tc>
          <w:tcPr>
            <w:tcW w:type="dxa" w:w="57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университет "МЭИ" </w:t>
            </w:r>
          </w:p>
        </w:tc>
        <w:tc>
          <w:tcPr>
            <w:tcW w:type="dxa" w:w="181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Мелихов В.И. </w:t>
            </w:r>
          </w:p>
        </w:tc>
      </w:tr>
      <w:tr>
        <w:trPr>
          <w:trHeight w:hRule="exact" w:val="189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829.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7" w:history="1">
                <w:r>
                  <w:rPr>
                    <w:rStyle w:val="Hyperlink"/>
                  </w:rPr>
                  <w:t>22-19-00794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высокоточных 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многокоординатного шлифования изделий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сложной формы с винтовыми поверхностями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высокостойких материалов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математического моделирования и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механического исследования рациональных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условий резания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"СТАНКИН"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Надыкто А.Б. </w:t>
            </w:r>
          </w:p>
        </w:tc>
      </w:tr>
      <w:tr>
        <w:trPr>
          <w:trHeight w:hRule="exact" w:val="108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830.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8" w:history="1">
                <w:r>
                  <w:rPr>
                    <w:rStyle w:val="Hyperlink"/>
                  </w:rPr>
                  <w:t>22-19-00802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малоактивируемых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аустенитных сталей для ядерной энергетики,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их микроструктуры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механических свойств.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физики прочности и материаловедения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Литовченко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И.Ю. </w:t>
            </w:r>
          </w:p>
        </w:tc>
      </w:tr>
      <w:tr>
        <w:trPr>
          <w:trHeight w:hRule="exact" w:val="1624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831.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9" w:history="1">
                <w:r>
                  <w:rPr>
                    <w:rStyle w:val="Hyperlink"/>
                  </w:rPr>
                  <w:t>22-19-00803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управления горением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газовзвеси углеводородного топлива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электрического поля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детальной оптической диагностики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высокоразрешающего численного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Институт теплофизики им. С.С. Кутателадзе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Дулин В.М. </w:t>
            </w:r>
          </w:p>
        </w:tc>
      </w:tr>
    </w:tbl>
    <w:p>
      <w:pPr>
        <w:autoSpaceDN w:val="0"/>
        <w:autoSpaceDE w:val="0"/>
        <w:widowControl/>
        <w:spacing w:line="197" w:lineRule="auto" w:before="26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832.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0" w:history="1">
                <w:r>
                  <w:rPr>
                    <w:rStyle w:val="Hyperlink"/>
                  </w:rPr>
                  <w:t>22-19-00808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Градиентные композитные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магнитоэлектрические материалы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сверхчувствительных датчиков неоднородных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магнитных полей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Турутин А.В. </w:t>
            </w:r>
          </w:p>
        </w:tc>
      </w:tr>
      <w:tr>
        <w:trPr>
          <w:trHeight w:hRule="exact" w:val="1586"/>
        </w:trPr>
        <w:tc>
          <w:tcPr>
            <w:tcW w:type="dxa" w:w="8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833.</w:t>
            </w:r>
          </w:p>
        </w:tc>
        <w:tc>
          <w:tcPr>
            <w:tcW w:type="dxa" w:w="13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1" w:history="1">
                <w:r>
                  <w:rPr>
                    <w:rStyle w:val="Hyperlink"/>
                  </w:rPr>
                  <w:t>22-19-00810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малых добавок Hf, Er, Zr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экономно легированные скандием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алюминиевые сплавы с высоким содержанием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магния, на формирование микроструктуры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литье и термомеханической обработке </w:t>
            </w:r>
          </w:p>
        </w:tc>
        <w:tc>
          <w:tcPr>
            <w:tcW w:type="dxa" w:w="57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С.П. Королева" </w:t>
            </w:r>
          </w:p>
        </w:tc>
        <w:tc>
          <w:tcPr>
            <w:tcW w:type="dxa" w:w="181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Арышенский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В.Ю. </w:t>
            </w:r>
          </w:p>
        </w:tc>
      </w:tr>
      <w:tr>
        <w:trPr>
          <w:trHeight w:hRule="exact" w:val="108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834.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2" w:history="1">
                <w:r>
                  <w:rPr>
                    <w:rStyle w:val="Hyperlink"/>
                  </w:rPr>
                  <w:t>22-19-00812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органические дырочно-транспортные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и диэлектрические полимерные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пленки для стабилизации перовскитных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солнечных элементов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Муратов Д.С. </w:t>
            </w:r>
          </w:p>
        </w:tc>
      </w:tr>
      <w:tr>
        <w:trPr>
          <w:trHeight w:hRule="exact" w:val="2218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835.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3" w:history="1">
                <w:r>
                  <w:rPr>
                    <w:rStyle w:val="Hyperlink"/>
                  </w:rPr>
                  <w:t>22-19-00824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многофункциональной платформы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СИМП-СЭХМ-ГКР для фенотипирования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раковых клеток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Корчев Ю.Е. </w:t>
            </w:r>
          </w:p>
        </w:tc>
      </w:tr>
      <w:tr>
        <w:trPr>
          <w:trHeight w:hRule="exact" w:val="1272"/>
        </w:trPr>
        <w:tc>
          <w:tcPr>
            <w:tcW w:type="dxa" w:w="8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836.</w:t>
            </w:r>
          </w:p>
        </w:tc>
        <w:tc>
          <w:tcPr>
            <w:tcW w:type="dxa" w:w="13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4" w:history="1">
                <w:r>
                  <w:rPr>
                    <w:rStyle w:val="Hyperlink"/>
                  </w:rPr>
                  <w:t>22-19-00831</w:t>
                </w:r>
              </w:hyperlink>
            </w:r>
          </w:p>
        </w:tc>
        <w:tc>
          <w:tcPr>
            <w:tcW w:type="dxa" w:w="47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мембран растворным методом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нерастворимых термостойких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полиимидов для фильтрации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растворителей в фармацевтике </w:t>
            </w:r>
          </w:p>
        </w:tc>
        <w:tc>
          <w:tcPr>
            <w:tcW w:type="dxa" w:w="57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науки Ордена Трудового Красного Знамени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нефтехимического синтеза им. А.В.Топчиева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81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 А.В. </w:t>
            </w:r>
          </w:p>
        </w:tc>
      </w:tr>
    </w:tbl>
    <w:p>
      <w:pPr>
        <w:autoSpaceDN w:val="0"/>
        <w:autoSpaceDE w:val="0"/>
        <w:widowControl/>
        <w:spacing w:line="197" w:lineRule="auto" w:before="14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140 </w:t>
      </w:r>
    </w:p>
    <w:sectPr w:rsidR="00FC693F" w:rsidRPr="0006063C" w:rsidSect="00034616">
      <w:pgSz w:w="16838" w:h="11906"/>
      <w:pgMar w:top="378" w:right="1112" w:bottom="492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2-11-00004/" TargetMode="External"/><Relationship Id="rId10" Type="http://schemas.openxmlformats.org/officeDocument/2006/relationships/hyperlink" Target="https://rscf.ru/project/22-11-00009/" TargetMode="External"/><Relationship Id="rId11" Type="http://schemas.openxmlformats.org/officeDocument/2006/relationships/hyperlink" Target="https://rscf.ru/project/22-11-00015/" TargetMode="External"/><Relationship Id="rId12" Type="http://schemas.openxmlformats.org/officeDocument/2006/relationships/hyperlink" Target="https://rscf.ru/project/22-11-00025/" TargetMode="External"/><Relationship Id="rId13" Type="http://schemas.openxmlformats.org/officeDocument/2006/relationships/hyperlink" Target="https://rscf.ru/project/22-11-00027/" TargetMode="External"/><Relationship Id="rId14" Type="http://schemas.openxmlformats.org/officeDocument/2006/relationships/hyperlink" Target="https://rscf.ru/project/22-11-00032/" TargetMode="External"/><Relationship Id="rId15" Type="http://schemas.openxmlformats.org/officeDocument/2006/relationships/hyperlink" Target="https://rscf.ru/project/22-11-00036/" TargetMode="External"/><Relationship Id="rId16" Type="http://schemas.openxmlformats.org/officeDocument/2006/relationships/hyperlink" Target="https://rscf.ru/project/22-11-00041/" TargetMode="External"/><Relationship Id="rId17" Type="http://schemas.openxmlformats.org/officeDocument/2006/relationships/hyperlink" Target="https://rscf.ru/project/22-11-00042/" TargetMode="External"/><Relationship Id="rId18" Type="http://schemas.openxmlformats.org/officeDocument/2006/relationships/hyperlink" Target="https://rscf.ru/project/22-11-00046/" TargetMode="External"/><Relationship Id="rId19" Type="http://schemas.openxmlformats.org/officeDocument/2006/relationships/hyperlink" Target="https://rscf.ru/project/22-11-00049/" TargetMode="External"/><Relationship Id="rId20" Type="http://schemas.openxmlformats.org/officeDocument/2006/relationships/hyperlink" Target="https://rscf.ru/project/22-11-00051/" TargetMode="External"/><Relationship Id="rId21" Type="http://schemas.openxmlformats.org/officeDocument/2006/relationships/hyperlink" Target="https://rscf.ru/project/22-11-00052/" TargetMode="External"/><Relationship Id="rId22" Type="http://schemas.openxmlformats.org/officeDocument/2006/relationships/hyperlink" Target="https://rscf.ru/project/22-11-00053/" TargetMode="External"/><Relationship Id="rId23" Type="http://schemas.openxmlformats.org/officeDocument/2006/relationships/hyperlink" Target="https://rscf.ru/project/22-11-00055/" TargetMode="External"/><Relationship Id="rId24" Type="http://schemas.openxmlformats.org/officeDocument/2006/relationships/hyperlink" Target="https://rscf.ru/project/22-11-00060/" TargetMode="External"/><Relationship Id="rId25" Type="http://schemas.openxmlformats.org/officeDocument/2006/relationships/hyperlink" Target="https://rscf.ru/project/22-11-00062/" TargetMode="External"/><Relationship Id="rId26" Type="http://schemas.openxmlformats.org/officeDocument/2006/relationships/hyperlink" Target="https://rscf.ru/project/22-11-00063/" TargetMode="External"/><Relationship Id="rId27" Type="http://schemas.openxmlformats.org/officeDocument/2006/relationships/hyperlink" Target="https://rscf.ru/project/22-11-00064/" TargetMode="External"/><Relationship Id="rId28" Type="http://schemas.openxmlformats.org/officeDocument/2006/relationships/hyperlink" Target="https://rscf.ru/project/22-11-00070/" TargetMode="External"/><Relationship Id="rId29" Type="http://schemas.openxmlformats.org/officeDocument/2006/relationships/hyperlink" Target="https://rscf.ru/project/22-11-00071/" TargetMode="External"/><Relationship Id="rId30" Type="http://schemas.openxmlformats.org/officeDocument/2006/relationships/hyperlink" Target="https://rscf.ru/project/22-11-00073/" TargetMode="External"/><Relationship Id="rId31" Type="http://schemas.openxmlformats.org/officeDocument/2006/relationships/hyperlink" Target="https://rscf.ru/project/22-11-00074/" TargetMode="External"/><Relationship Id="rId32" Type="http://schemas.openxmlformats.org/officeDocument/2006/relationships/hyperlink" Target="https://rscf.ru/project/22-11-00075/" TargetMode="External"/><Relationship Id="rId33" Type="http://schemas.openxmlformats.org/officeDocument/2006/relationships/hyperlink" Target="https://rscf.ru/project/22-11-00078/" TargetMode="External"/><Relationship Id="rId34" Type="http://schemas.openxmlformats.org/officeDocument/2006/relationships/hyperlink" Target="https://rscf.ru/project/22-11-00080/" TargetMode="External"/><Relationship Id="rId35" Type="http://schemas.openxmlformats.org/officeDocument/2006/relationships/hyperlink" Target="https://rscf.ru/project/22-11-00081/" TargetMode="External"/><Relationship Id="rId36" Type="http://schemas.openxmlformats.org/officeDocument/2006/relationships/hyperlink" Target="https://rscf.ru/project/22-11-00087/" TargetMode="External"/><Relationship Id="rId37" Type="http://schemas.openxmlformats.org/officeDocument/2006/relationships/hyperlink" Target="https://rscf.ru/project/22-11-00091/" TargetMode="External"/><Relationship Id="rId38" Type="http://schemas.openxmlformats.org/officeDocument/2006/relationships/hyperlink" Target="https://rscf.ru/project/22-11-00092/" TargetMode="External"/><Relationship Id="rId39" Type="http://schemas.openxmlformats.org/officeDocument/2006/relationships/hyperlink" Target="https://rscf.ru/project/22-11-00100/" TargetMode="External"/><Relationship Id="rId40" Type="http://schemas.openxmlformats.org/officeDocument/2006/relationships/hyperlink" Target="https://rscf.ru/project/22-11-00103/" TargetMode="External"/><Relationship Id="rId41" Type="http://schemas.openxmlformats.org/officeDocument/2006/relationships/hyperlink" Target="https://rscf.ru/project/22-11-00104/" TargetMode="External"/><Relationship Id="rId42" Type="http://schemas.openxmlformats.org/officeDocument/2006/relationships/hyperlink" Target="https://rscf.ru/project/22-11-00110/" TargetMode="External"/><Relationship Id="rId43" Type="http://schemas.openxmlformats.org/officeDocument/2006/relationships/hyperlink" Target="https://rscf.ru/project/22-11-00126/" TargetMode="External"/><Relationship Id="rId44" Type="http://schemas.openxmlformats.org/officeDocument/2006/relationships/hyperlink" Target="https://rscf.ru/project/22-11-00128/" TargetMode="External"/><Relationship Id="rId45" Type="http://schemas.openxmlformats.org/officeDocument/2006/relationships/hyperlink" Target="https://rscf.ru/project/22-11-00129/" TargetMode="External"/><Relationship Id="rId46" Type="http://schemas.openxmlformats.org/officeDocument/2006/relationships/hyperlink" Target="https://rscf.ru/project/22-11-00131/" TargetMode="External"/><Relationship Id="rId47" Type="http://schemas.openxmlformats.org/officeDocument/2006/relationships/hyperlink" Target="https://rscf.ru/project/22-11-00135/" TargetMode="External"/><Relationship Id="rId48" Type="http://schemas.openxmlformats.org/officeDocument/2006/relationships/hyperlink" Target="https://rscf.ru/project/22-11-00140/" TargetMode="External"/><Relationship Id="rId49" Type="http://schemas.openxmlformats.org/officeDocument/2006/relationships/hyperlink" Target="https://rscf.ru/project/22-11-00141/" TargetMode="External"/><Relationship Id="rId50" Type="http://schemas.openxmlformats.org/officeDocument/2006/relationships/hyperlink" Target="https://rscf.ru/project/22-11-00142/" TargetMode="External"/><Relationship Id="rId51" Type="http://schemas.openxmlformats.org/officeDocument/2006/relationships/hyperlink" Target="https://rscf.ru/project/22-11-00145/" TargetMode="External"/><Relationship Id="rId52" Type="http://schemas.openxmlformats.org/officeDocument/2006/relationships/hyperlink" Target="https://rscf.ru/project/22-11-00153/" TargetMode="External"/><Relationship Id="rId53" Type="http://schemas.openxmlformats.org/officeDocument/2006/relationships/hyperlink" Target="https://rscf.ru/project/22-11-00160/" TargetMode="External"/><Relationship Id="rId54" Type="http://schemas.openxmlformats.org/officeDocument/2006/relationships/hyperlink" Target="https://rscf.ru/project/22-11-00163/" TargetMode="External"/><Relationship Id="rId55" Type="http://schemas.openxmlformats.org/officeDocument/2006/relationships/hyperlink" Target="https://rscf.ru/project/22-11-00171/" TargetMode="External"/><Relationship Id="rId56" Type="http://schemas.openxmlformats.org/officeDocument/2006/relationships/hyperlink" Target="https://rscf.ru/project/22-11-00172/" TargetMode="External"/><Relationship Id="rId57" Type="http://schemas.openxmlformats.org/officeDocument/2006/relationships/hyperlink" Target="https://rscf.ru/project/22-11-00173/" TargetMode="External"/><Relationship Id="rId58" Type="http://schemas.openxmlformats.org/officeDocument/2006/relationships/hyperlink" Target="https://rscf.ru/project/22-11-00177/" TargetMode="External"/><Relationship Id="rId59" Type="http://schemas.openxmlformats.org/officeDocument/2006/relationships/hyperlink" Target="https://rscf.ru/project/22-11-00184/" TargetMode="External"/><Relationship Id="rId60" Type="http://schemas.openxmlformats.org/officeDocument/2006/relationships/hyperlink" Target="https://rscf.ru/project/22-11-00196/" TargetMode="External"/><Relationship Id="rId61" Type="http://schemas.openxmlformats.org/officeDocument/2006/relationships/hyperlink" Target="https://rscf.ru/project/22-11-00199/" TargetMode="External"/><Relationship Id="rId62" Type="http://schemas.openxmlformats.org/officeDocument/2006/relationships/hyperlink" Target="https://rscf.ru/project/22-11-00203/" TargetMode="External"/><Relationship Id="rId63" Type="http://schemas.openxmlformats.org/officeDocument/2006/relationships/hyperlink" Target="https://rscf.ru/project/22-11-00208/" TargetMode="External"/><Relationship Id="rId64" Type="http://schemas.openxmlformats.org/officeDocument/2006/relationships/hyperlink" Target="https://rscf.ru/project/22-11-00209/" TargetMode="External"/><Relationship Id="rId65" Type="http://schemas.openxmlformats.org/officeDocument/2006/relationships/hyperlink" Target="https://rscf.ru/project/22-11-00212/" TargetMode="External"/><Relationship Id="rId66" Type="http://schemas.openxmlformats.org/officeDocument/2006/relationships/hyperlink" Target="https://rscf.ru/project/22-11-00213/" TargetMode="External"/><Relationship Id="rId67" Type="http://schemas.openxmlformats.org/officeDocument/2006/relationships/hyperlink" Target="https://rscf.ru/project/22-11-00214/" TargetMode="External"/><Relationship Id="rId68" Type="http://schemas.openxmlformats.org/officeDocument/2006/relationships/hyperlink" Target="https://rscf.ru/project/22-11-00243/" TargetMode="External"/><Relationship Id="rId69" Type="http://schemas.openxmlformats.org/officeDocument/2006/relationships/hyperlink" Target="https://rscf.ru/project/22-11-00259/" TargetMode="External"/><Relationship Id="rId70" Type="http://schemas.openxmlformats.org/officeDocument/2006/relationships/hyperlink" Target="https://rscf.ru/project/22-11-00261/" TargetMode="External"/><Relationship Id="rId71" Type="http://schemas.openxmlformats.org/officeDocument/2006/relationships/hyperlink" Target="https://rscf.ru/project/22-11-00264/" TargetMode="External"/><Relationship Id="rId72" Type="http://schemas.openxmlformats.org/officeDocument/2006/relationships/hyperlink" Target="https://rscf.ru/project/22-11-00265/" TargetMode="External"/><Relationship Id="rId73" Type="http://schemas.openxmlformats.org/officeDocument/2006/relationships/hyperlink" Target="https://rscf.ru/project/22-11-00266/" TargetMode="External"/><Relationship Id="rId74" Type="http://schemas.openxmlformats.org/officeDocument/2006/relationships/hyperlink" Target="https://rscf.ru/project/22-11-00272/" TargetMode="External"/><Relationship Id="rId75" Type="http://schemas.openxmlformats.org/officeDocument/2006/relationships/hyperlink" Target="https://rscf.ru/project/22-11-00273/" TargetMode="External"/><Relationship Id="rId76" Type="http://schemas.openxmlformats.org/officeDocument/2006/relationships/hyperlink" Target="https://rscf.ru/project/22-11-00282/" TargetMode="External"/><Relationship Id="rId77" Type="http://schemas.openxmlformats.org/officeDocument/2006/relationships/hyperlink" Target="https://rscf.ru/project/22-11-00287/" TargetMode="External"/><Relationship Id="rId78" Type="http://schemas.openxmlformats.org/officeDocument/2006/relationships/hyperlink" Target="https://rscf.ru/project/22-11-00295/" TargetMode="External"/><Relationship Id="rId79" Type="http://schemas.openxmlformats.org/officeDocument/2006/relationships/hyperlink" Target="https://rscf.ru/project/22-11-00299/" TargetMode="External"/><Relationship Id="rId80" Type="http://schemas.openxmlformats.org/officeDocument/2006/relationships/hyperlink" Target="https://rscf.ru/project/22-11-00302/" TargetMode="External"/><Relationship Id="rId81" Type="http://schemas.openxmlformats.org/officeDocument/2006/relationships/hyperlink" Target="https://rscf.ru/project/22-11-00317/" TargetMode="External"/><Relationship Id="rId82" Type="http://schemas.openxmlformats.org/officeDocument/2006/relationships/hyperlink" Target="https://rscf.ru/project/22-11-00321/" TargetMode="External"/><Relationship Id="rId83" Type="http://schemas.openxmlformats.org/officeDocument/2006/relationships/hyperlink" Target="https://rscf.ru/project/22-11-00323/" TargetMode="External"/><Relationship Id="rId84" Type="http://schemas.openxmlformats.org/officeDocument/2006/relationships/hyperlink" Target="https://rscf.ru/project/22-11-00330/" TargetMode="External"/><Relationship Id="rId85" Type="http://schemas.openxmlformats.org/officeDocument/2006/relationships/hyperlink" Target="https://rscf.ru/project/22-11-00335/" TargetMode="External"/><Relationship Id="rId86" Type="http://schemas.openxmlformats.org/officeDocument/2006/relationships/hyperlink" Target="https://rscf.ru/project/22-11-00338/" TargetMode="External"/><Relationship Id="rId87" Type="http://schemas.openxmlformats.org/officeDocument/2006/relationships/hyperlink" Target="https://rscf.ru/project/22-12-00002/" TargetMode="External"/><Relationship Id="rId88" Type="http://schemas.openxmlformats.org/officeDocument/2006/relationships/hyperlink" Target="https://rscf.ru/project/22-12-00003/" TargetMode="External"/><Relationship Id="rId89" Type="http://schemas.openxmlformats.org/officeDocument/2006/relationships/hyperlink" Target="https://rscf.ru/project/22-12-00008/" TargetMode="External"/><Relationship Id="rId90" Type="http://schemas.openxmlformats.org/officeDocument/2006/relationships/hyperlink" Target="https://rscf.ru/project/22-12-00010/" TargetMode="External"/><Relationship Id="rId91" Type="http://schemas.openxmlformats.org/officeDocument/2006/relationships/hyperlink" Target="https://rscf.ru/project/22-12-00021/" TargetMode="External"/><Relationship Id="rId92" Type="http://schemas.openxmlformats.org/officeDocument/2006/relationships/hyperlink" Target="https://rscf.ru/project/22-12-00022/" TargetMode="External"/><Relationship Id="rId93" Type="http://schemas.openxmlformats.org/officeDocument/2006/relationships/hyperlink" Target="https://rscf.ru/project/22-12-00036/" TargetMode="External"/><Relationship Id="rId94" Type="http://schemas.openxmlformats.org/officeDocument/2006/relationships/hyperlink" Target="https://rscf.ru/project/22-12-00041/" TargetMode="External"/><Relationship Id="rId95" Type="http://schemas.openxmlformats.org/officeDocument/2006/relationships/hyperlink" Target="https://rscf.ru/project/22-12-00043/" TargetMode="External"/><Relationship Id="rId96" Type="http://schemas.openxmlformats.org/officeDocument/2006/relationships/hyperlink" Target="https://rscf.ru/project/22-12-00048/" TargetMode="External"/><Relationship Id="rId97" Type="http://schemas.openxmlformats.org/officeDocument/2006/relationships/hyperlink" Target="https://rscf.ru/project/22-12-00051/" TargetMode="External"/><Relationship Id="rId98" Type="http://schemas.openxmlformats.org/officeDocument/2006/relationships/hyperlink" Target="https://rscf.ru/project/22-12-00054/" TargetMode="External"/><Relationship Id="rId99" Type="http://schemas.openxmlformats.org/officeDocument/2006/relationships/hyperlink" Target="https://rscf.ru/project/22-12-00055/" TargetMode="External"/><Relationship Id="rId100" Type="http://schemas.openxmlformats.org/officeDocument/2006/relationships/hyperlink" Target="https://rscf.ru/project/22-12-00062/" TargetMode="External"/><Relationship Id="rId101" Type="http://schemas.openxmlformats.org/officeDocument/2006/relationships/hyperlink" Target="https://rscf.ru/project/22-12-00064/" TargetMode="External"/><Relationship Id="rId102" Type="http://schemas.openxmlformats.org/officeDocument/2006/relationships/hyperlink" Target="https://rscf.ru/project/22-12-00069/" TargetMode="External"/><Relationship Id="rId103" Type="http://schemas.openxmlformats.org/officeDocument/2006/relationships/hyperlink" Target="https://rscf.ru/project/22-12-00070/" TargetMode="External"/><Relationship Id="rId104" Type="http://schemas.openxmlformats.org/officeDocument/2006/relationships/hyperlink" Target="https://rscf.ru/project/22-12-00080/" TargetMode="External"/><Relationship Id="rId105" Type="http://schemas.openxmlformats.org/officeDocument/2006/relationships/hyperlink" Target="https://rscf.ru/project/22-12-00082/" TargetMode="External"/><Relationship Id="rId106" Type="http://schemas.openxmlformats.org/officeDocument/2006/relationships/hyperlink" Target="https://rscf.ru/project/22-12-00083/" TargetMode="External"/><Relationship Id="rId107" Type="http://schemas.openxmlformats.org/officeDocument/2006/relationships/hyperlink" Target="https://rscf.ru/project/22-12-00095/" TargetMode="External"/><Relationship Id="rId108" Type="http://schemas.openxmlformats.org/officeDocument/2006/relationships/hyperlink" Target="https://rscf.ru/project/22-12-00103/" TargetMode="External"/><Relationship Id="rId109" Type="http://schemas.openxmlformats.org/officeDocument/2006/relationships/hyperlink" Target="https://rscf.ru/project/22-12-00105/" TargetMode="External"/><Relationship Id="rId110" Type="http://schemas.openxmlformats.org/officeDocument/2006/relationships/hyperlink" Target="https://rscf.ru/project/22-12-00106/" TargetMode="External"/><Relationship Id="rId111" Type="http://schemas.openxmlformats.org/officeDocument/2006/relationships/hyperlink" Target="https://rscf.ru/project/22-12-00107/" TargetMode="External"/><Relationship Id="rId112" Type="http://schemas.openxmlformats.org/officeDocument/2006/relationships/hyperlink" Target="https://rscf.ru/project/22-12-00109/" TargetMode="External"/><Relationship Id="rId113" Type="http://schemas.openxmlformats.org/officeDocument/2006/relationships/hyperlink" Target="https://rscf.ru/project/22-12-00115/" TargetMode="External"/><Relationship Id="rId114" Type="http://schemas.openxmlformats.org/officeDocument/2006/relationships/hyperlink" Target="https://rscf.ru/project/22-12-00120/" TargetMode="External"/><Relationship Id="rId115" Type="http://schemas.openxmlformats.org/officeDocument/2006/relationships/hyperlink" Target="https://rscf.ru/project/22-12-00125/" TargetMode="External"/><Relationship Id="rId116" Type="http://schemas.openxmlformats.org/officeDocument/2006/relationships/hyperlink" Target="https://rscf.ru/project/22-12-00132/" TargetMode="External"/><Relationship Id="rId117" Type="http://schemas.openxmlformats.org/officeDocument/2006/relationships/hyperlink" Target="https://rscf.ru/project/22-12-00133/" TargetMode="External"/><Relationship Id="rId118" Type="http://schemas.openxmlformats.org/officeDocument/2006/relationships/hyperlink" Target="https://rscf.ru/project/22-12-00134/" TargetMode="External"/><Relationship Id="rId119" Type="http://schemas.openxmlformats.org/officeDocument/2006/relationships/hyperlink" Target="https://rscf.ru/project/22-12-00137/" TargetMode="External"/><Relationship Id="rId120" Type="http://schemas.openxmlformats.org/officeDocument/2006/relationships/hyperlink" Target="https://rscf.ru/project/22-12-00138/" TargetMode="External"/><Relationship Id="rId121" Type="http://schemas.openxmlformats.org/officeDocument/2006/relationships/hyperlink" Target="https://rscf.ru/project/22-12-00139/" TargetMode="External"/><Relationship Id="rId122" Type="http://schemas.openxmlformats.org/officeDocument/2006/relationships/hyperlink" Target="https://rscf.ru/project/22-12-00144/" TargetMode="External"/><Relationship Id="rId123" Type="http://schemas.openxmlformats.org/officeDocument/2006/relationships/hyperlink" Target="https://rscf.ru/project/22-12-00149/" TargetMode="External"/><Relationship Id="rId124" Type="http://schemas.openxmlformats.org/officeDocument/2006/relationships/hyperlink" Target="https://rscf.ru/project/22-12-00152/" TargetMode="External"/><Relationship Id="rId125" Type="http://schemas.openxmlformats.org/officeDocument/2006/relationships/hyperlink" Target="https://rscf.ru/project/22-12-00163/" TargetMode="External"/><Relationship Id="rId126" Type="http://schemas.openxmlformats.org/officeDocument/2006/relationships/hyperlink" Target="https://rscf.ru/project/22-12-00164/" TargetMode="External"/><Relationship Id="rId127" Type="http://schemas.openxmlformats.org/officeDocument/2006/relationships/hyperlink" Target="https://rscf.ru/project/22-12-00174/" TargetMode="External"/><Relationship Id="rId128" Type="http://schemas.openxmlformats.org/officeDocument/2006/relationships/hyperlink" Target="https://rscf.ru/project/22-12-00179/" TargetMode="External"/><Relationship Id="rId129" Type="http://schemas.openxmlformats.org/officeDocument/2006/relationships/hyperlink" Target="https://rscf.ru/project/22-12-00181/" TargetMode="External"/><Relationship Id="rId130" Type="http://schemas.openxmlformats.org/officeDocument/2006/relationships/hyperlink" Target="https://rscf.ru/project/22-12-00193/" TargetMode="External"/><Relationship Id="rId131" Type="http://schemas.openxmlformats.org/officeDocument/2006/relationships/hyperlink" Target="https://rscf.ru/project/22-12-00204/" TargetMode="External"/><Relationship Id="rId132" Type="http://schemas.openxmlformats.org/officeDocument/2006/relationships/hyperlink" Target="https://rscf.ru/project/22-12-00211/" TargetMode="External"/><Relationship Id="rId133" Type="http://schemas.openxmlformats.org/officeDocument/2006/relationships/hyperlink" Target="https://rscf.ru/project/22-12-00215/" TargetMode="External"/><Relationship Id="rId134" Type="http://schemas.openxmlformats.org/officeDocument/2006/relationships/hyperlink" Target="https://rscf.ru/project/22-12-00216/" TargetMode="External"/><Relationship Id="rId135" Type="http://schemas.openxmlformats.org/officeDocument/2006/relationships/hyperlink" Target="https://rscf.ru/project/22-12-00219/" TargetMode="External"/><Relationship Id="rId136" Type="http://schemas.openxmlformats.org/officeDocument/2006/relationships/hyperlink" Target="https://rscf.ru/project/22-12-00220/" TargetMode="External"/><Relationship Id="rId137" Type="http://schemas.openxmlformats.org/officeDocument/2006/relationships/hyperlink" Target="https://rscf.ru/project/22-12-00223/" TargetMode="External"/><Relationship Id="rId138" Type="http://schemas.openxmlformats.org/officeDocument/2006/relationships/hyperlink" Target="https://rscf.ru/project/22-12-00227/" TargetMode="External"/><Relationship Id="rId139" Type="http://schemas.openxmlformats.org/officeDocument/2006/relationships/hyperlink" Target="https://rscf.ru/project/22-12-00232/" TargetMode="External"/><Relationship Id="rId140" Type="http://schemas.openxmlformats.org/officeDocument/2006/relationships/hyperlink" Target="https://rscf.ru/project/22-12-00236/" TargetMode="External"/><Relationship Id="rId141" Type="http://schemas.openxmlformats.org/officeDocument/2006/relationships/hyperlink" Target="https://rscf.ru/project/22-12-00253/" TargetMode="External"/><Relationship Id="rId142" Type="http://schemas.openxmlformats.org/officeDocument/2006/relationships/hyperlink" Target="https://rscf.ru/project/22-12-00257/" TargetMode="External"/><Relationship Id="rId143" Type="http://schemas.openxmlformats.org/officeDocument/2006/relationships/hyperlink" Target="https://rscf.ru/project/22-12-00258/" TargetMode="External"/><Relationship Id="rId144" Type="http://schemas.openxmlformats.org/officeDocument/2006/relationships/hyperlink" Target="https://rscf.ru/project/22-12-00259/" TargetMode="External"/><Relationship Id="rId145" Type="http://schemas.openxmlformats.org/officeDocument/2006/relationships/hyperlink" Target="https://rscf.ru/project/22-12-00263/" TargetMode="External"/><Relationship Id="rId146" Type="http://schemas.openxmlformats.org/officeDocument/2006/relationships/hyperlink" Target="https://rscf.ru/project/22-12-00271/" TargetMode="External"/><Relationship Id="rId147" Type="http://schemas.openxmlformats.org/officeDocument/2006/relationships/hyperlink" Target="https://rscf.ru/project/22-12-00274/" TargetMode="External"/><Relationship Id="rId148" Type="http://schemas.openxmlformats.org/officeDocument/2006/relationships/hyperlink" Target="https://rscf.ru/project/22-12-00279/" TargetMode="External"/><Relationship Id="rId149" Type="http://schemas.openxmlformats.org/officeDocument/2006/relationships/hyperlink" Target="https://rscf.ru/project/22-12-00295/" TargetMode="External"/><Relationship Id="rId150" Type="http://schemas.openxmlformats.org/officeDocument/2006/relationships/hyperlink" Target="https://rscf.ru/project/22-12-00298/" TargetMode="External"/><Relationship Id="rId151" Type="http://schemas.openxmlformats.org/officeDocument/2006/relationships/hyperlink" Target="https://rscf.ru/project/22-12-00302/" TargetMode="External"/><Relationship Id="rId152" Type="http://schemas.openxmlformats.org/officeDocument/2006/relationships/hyperlink" Target="https://rscf.ru/project/22-12-00308/" TargetMode="External"/><Relationship Id="rId153" Type="http://schemas.openxmlformats.org/officeDocument/2006/relationships/hyperlink" Target="https://rscf.ru/project/22-12-00309/" TargetMode="External"/><Relationship Id="rId154" Type="http://schemas.openxmlformats.org/officeDocument/2006/relationships/hyperlink" Target="https://rscf.ru/project/22-12-00310/" TargetMode="External"/><Relationship Id="rId155" Type="http://schemas.openxmlformats.org/officeDocument/2006/relationships/hyperlink" Target="https://rscf.ru/project/22-12-00319/" TargetMode="External"/><Relationship Id="rId156" Type="http://schemas.openxmlformats.org/officeDocument/2006/relationships/hyperlink" Target="https://rscf.ru/project/22-12-00322/" TargetMode="External"/><Relationship Id="rId157" Type="http://schemas.openxmlformats.org/officeDocument/2006/relationships/hyperlink" Target="https://rscf.ru/project/22-12-00328/" TargetMode="External"/><Relationship Id="rId158" Type="http://schemas.openxmlformats.org/officeDocument/2006/relationships/hyperlink" Target="https://rscf.ru/project/22-12-00334/" TargetMode="External"/><Relationship Id="rId159" Type="http://schemas.openxmlformats.org/officeDocument/2006/relationships/hyperlink" Target="https://rscf.ru/project/22-12-00342/" TargetMode="External"/><Relationship Id="rId160" Type="http://schemas.openxmlformats.org/officeDocument/2006/relationships/hyperlink" Target="https://rscf.ru/project/22-12-00343/" TargetMode="External"/><Relationship Id="rId161" Type="http://schemas.openxmlformats.org/officeDocument/2006/relationships/hyperlink" Target="https://rscf.ru/project/22-12-00348/" TargetMode="External"/><Relationship Id="rId162" Type="http://schemas.openxmlformats.org/officeDocument/2006/relationships/hyperlink" Target="https://rscf.ru/project/22-12-00351/" TargetMode="External"/><Relationship Id="rId163" Type="http://schemas.openxmlformats.org/officeDocument/2006/relationships/hyperlink" Target="https://rscf.ru/project/22-12-00353/" TargetMode="External"/><Relationship Id="rId164" Type="http://schemas.openxmlformats.org/officeDocument/2006/relationships/hyperlink" Target="https://rscf.ru/project/22-12-00358/" TargetMode="External"/><Relationship Id="rId165" Type="http://schemas.openxmlformats.org/officeDocument/2006/relationships/hyperlink" Target="https://rscf.ru/project/22-12-00360/" TargetMode="External"/><Relationship Id="rId166" Type="http://schemas.openxmlformats.org/officeDocument/2006/relationships/hyperlink" Target="https://rscf.ru/project/22-12-00364/" TargetMode="External"/><Relationship Id="rId167" Type="http://schemas.openxmlformats.org/officeDocument/2006/relationships/hyperlink" Target="https://rscf.ru/project/22-12-00367/" TargetMode="External"/><Relationship Id="rId168" Type="http://schemas.openxmlformats.org/officeDocument/2006/relationships/hyperlink" Target="https://rscf.ru/project/22-12-00375/" TargetMode="External"/><Relationship Id="rId169" Type="http://schemas.openxmlformats.org/officeDocument/2006/relationships/hyperlink" Target="https://rscf.ru/project/22-12-00388/" TargetMode="External"/><Relationship Id="rId170" Type="http://schemas.openxmlformats.org/officeDocument/2006/relationships/hyperlink" Target="https://rscf.ru/project/22-12-00389/" TargetMode="External"/><Relationship Id="rId171" Type="http://schemas.openxmlformats.org/officeDocument/2006/relationships/hyperlink" Target="https://rscf.ru/project/22-12-00396/" TargetMode="External"/><Relationship Id="rId172" Type="http://schemas.openxmlformats.org/officeDocument/2006/relationships/hyperlink" Target="https://rscf.ru/project/22-13-00004/" TargetMode="External"/><Relationship Id="rId173" Type="http://schemas.openxmlformats.org/officeDocument/2006/relationships/hyperlink" Target="https://rscf.ru/project/22-13-00005/" TargetMode="External"/><Relationship Id="rId174" Type="http://schemas.openxmlformats.org/officeDocument/2006/relationships/hyperlink" Target="https://rscf.ru/project/22-13-00006/" TargetMode="External"/><Relationship Id="rId175" Type="http://schemas.openxmlformats.org/officeDocument/2006/relationships/hyperlink" Target="https://rscf.ru/project/22-13-00010/" TargetMode="External"/><Relationship Id="rId176" Type="http://schemas.openxmlformats.org/officeDocument/2006/relationships/hyperlink" Target="https://rscf.ru/project/22-13-00011/" TargetMode="External"/><Relationship Id="rId177" Type="http://schemas.openxmlformats.org/officeDocument/2006/relationships/hyperlink" Target="https://rscf.ru/project/22-13-00012/" TargetMode="External"/><Relationship Id="rId178" Type="http://schemas.openxmlformats.org/officeDocument/2006/relationships/hyperlink" Target="https://rscf.ru/project/22-13-00017/" TargetMode="External"/><Relationship Id="rId179" Type="http://schemas.openxmlformats.org/officeDocument/2006/relationships/hyperlink" Target="https://rscf.ru/project/22-13-00024/" TargetMode="External"/><Relationship Id="rId180" Type="http://schemas.openxmlformats.org/officeDocument/2006/relationships/hyperlink" Target="https://rscf.ru/project/22-13-00029/" TargetMode="External"/><Relationship Id="rId181" Type="http://schemas.openxmlformats.org/officeDocument/2006/relationships/hyperlink" Target="https://rscf.ru/project/22-13-00031/" TargetMode="External"/><Relationship Id="rId182" Type="http://schemas.openxmlformats.org/officeDocument/2006/relationships/hyperlink" Target="https://rscf.ru/project/22-13-00035/" TargetMode="External"/><Relationship Id="rId183" Type="http://schemas.openxmlformats.org/officeDocument/2006/relationships/hyperlink" Target="https://rscf.ru/project/22-13-00036/" TargetMode="External"/><Relationship Id="rId184" Type="http://schemas.openxmlformats.org/officeDocument/2006/relationships/hyperlink" Target="https://rscf.ru/project/22-13-00038/" TargetMode="External"/><Relationship Id="rId185" Type="http://schemas.openxmlformats.org/officeDocument/2006/relationships/hyperlink" Target="https://rscf.ru/project/22-13-00042/" TargetMode="External"/><Relationship Id="rId186" Type="http://schemas.openxmlformats.org/officeDocument/2006/relationships/hyperlink" Target="https://rscf.ru/project/22-13-00051/" TargetMode="External"/><Relationship Id="rId187" Type="http://schemas.openxmlformats.org/officeDocument/2006/relationships/hyperlink" Target="https://rscf.ru/project/22-13-00053/" TargetMode="External"/><Relationship Id="rId188" Type="http://schemas.openxmlformats.org/officeDocument/2006/relationships/hyperlink" Target="https://rscf.ru/project/22-13-00055/" TargetMode="External"/><Relationship Id="rId189" Type="http://schemas.openxmlformats.org/officeDocument/2006/relationships/hyperlink" Target="https://rscf.ru/project/22-13-00057/" TargetMode="External"/><Relationship Id="rId190" Type="http://schemas.openxmlformats.org/officeDocument/2006/relationships/hyperlink" Target="https://rscf.ru/project/22-13-00062/" TargetMode="External"/><Relationship Id="rId191" Type="http://schemas.openxmlformats.org/officeDocument/2006/relationships/hyperlink" Target="https://rscf.ru/project/22-13-00064/" TargetMode="External"/><Relationship Id="rId192" Type="http://schemas.openxmlformats.org/officeDocument/2006/relationships/hyperlink" Target="https://rscf.ru/project/22-13-00065/" TargetMode="External"/><Relationship Id="rId193" Type="http://schemas.openxmlformats.org/officeDocument/2006/relationships/hyperlink" Target="https://rscf.ru/project/22-13-00066/" TargetMode="External"/><Relationship Id="rId194" Type="http://schemas.openxmlformats.org/officeDocument/2006/relationships/hyperlink" Target="https://rscf.ru/project/22-13-00068/" TargetMode="External"/><Relationship Id="rId195" Type="http://schemas.openxmlformats.org/officeDocument/2006/relationships/hyperlink" Target="https://rscf.ru/project/22-13-00070/" TargetMode="External"/><Relationship Id="rId196" Type="http://schemas.openxmlformats.org/officeDocument/2006/relationships/hyperlink" Target="https://rscf.ru/project/22-13-00077/" TargetMode="External"/><Relationship Id="rId197" Type="http://schemas.openxmlformats.org/officeDocument/2006/relationships/hyperlink" Target="https://rscf.ru/project/22-13-00078/" TargetMode="External"/><Relationship Id="rId198" Type="http://schemas.openxmlformats.org/officeDocument/2006/relationships/hyperlink" Target="https://rscf.ru/project/22-13-00082/" TargetMode="External"/><Relationship Id="rId199" Type="http://schemas.openxmlformats.org/officeDocument/2006/relationships/hyperlink" Target="https://rscf.ru/project/22-13-00089/" TargetMode="External"/><Relationship Id="rId200" Type="http://schemas.openxmlformats.org/officeDocument/2006/relationships/hyperlink" Target="https://rscf.ru/project/22-13-00093/" TargetMode="External"/><Relationship Id="rId201" Type="http://schemas.openxmlformats.org/officeDocument/2006/relationships/hyperlink" Target="https://rscf.ru/project/22-13-00096/" TargetMode="External"/><Relationship Id="rId202" Type="http://schemas.openxmlformats.org/officeDocument/2006/relationships/hyperlink" Target="https://rscf.ru/project/22-13-00101/" TargetMode="External"/><Relationship Id="rId203" Type="http://schemas.openxmlformats.org/officeDocument/2006/relationships/hyperlink" Target="https://rscf.ru/project/22-13-00107/" TargetMode="External"/><Relationship Id="rId204" Type="http://schemas.openxmlformats.org/officeDocument/2006/relationships/hyperlink" Target="https://rscf.ru/project/22-13-00108/" TargetMode="External"/><Relationship Id="rId205" Type="http://schemas.openxmlformats.org/officeDocument/2006/relationships/hyperlink" Target="https://rscf.ru/project/22-13-00111/" TargetMode="External"/><Relationship Id="rId206" Type="http://schemas.openxmlformats.org/officeDocument/2006/relationships/hyperlink" Target="https://rscf.ru/project/22-13-00115/" TargetMode="External"/><Relationship Id="rId207" Type="http://schemas.openxmlformats.org/officeDocument/2006/relationships/hyperlink" Target="https://rscf.ru/project/22-13-00118/" TargetMode="External"/><Relationship Id="rId208" Type="http://schemas.openxmlformats.org/officeDocument/2006/relationships/hyperlink" Target="https://rscf.ru/project/22-13-00122/" TargetMode="External"/><Relationship Id="rId209" Type="http://schemas.openxmlformats.org/officeDocument/2006/relationships/hyperlink" Target="https://rscf.ru/project/22-13-00124/" TargetMode="External"/><Relationship Id="rId210" Type="http://schemas.openxmlformats.org/officeDocument/2006/relationships/hyperlink" Target="https://rscf.ru/project/22-13-00126/" TargetMode="External"/><Relationship Id="rId211" Type="http://schemas.openxmlformats.org/officeDocument/2006/relationships/hyperlink" Target="https://rscf.ru/project/22-13-00147/" TargetMode="External"/><Relationship Id="rId212" Type="http://schemas.openxmlformats.org/officeDocument/2006/relationships/hyperlink" Target="https://rscf.ru/project/22-13-00149/" TargetMode="External"/><Relationship Id="rId213" Type="http://schemas.openxmlformats.org/officeDocument/2006/relationships/hyperlink" Target="https://rscf.ru/project/22-13-00151/" TargetMode="External"/><Relationship Id="rId214" Type="http://schemas.openxmlformats.org/officeDocument/2006/relationships/hyperlink" Target="https://rscf.ru/project/22-13-00155/" TargetMode="External"/><Relationship Id="rId215" Type="http://schemas.openxmlformats.org/officeDocument/2006/relationships/hyperlink" Target="https://rscf.ru/project/22-13-00157/" TargetMode="External"/><Relationship Id="rId216" Type="http://schemas.openxmlformats.org/officeDocument/2006/relationships/hyperlink" Target="https://rscf.ru/project/22-13-00158/" TargetMode="External"/><Relationship Id="rId217" Type="http://schemas.openxmlformats.org/officeDocument/2006/relationships/hyperlink" Target="https://rscf.ru/project/22-13-00160/" TargetMode="External"/><Relationship Id="rId218" Type="http://schemas.openxmlformats.org/officeDocument/2006/relationships/hyperlink" Target="https://rscf.ru/project/22-13-00161/" TargetMode="External"/><Relationship Id="rId219" Type="http://schemas.openxmlformats.org/officeDocument/2006/relationships/hyperlink" Target="https://rscf.ru/project/22-13-00167/" TargetMode="External"/><Relationship Id="rId220" Type="http://schemas.openxmlformats.org/officeDocument/2006/relationships/hyperlink" Target="https://rscf.ru/project/22-13-00170/" TargetMode="External"/><Relationship Id="rId221" Type="http://schemas.openxmlformats.org/officeDocument/2006/relationships/hyperlink" Target="https://rscf.ru/project/22-13-00172/" TargetMode="External"/><Relationship Id="rId222" Type="http://schemas.openxmlformats.org/officeDocument/2006/relationships/hyperlink" Target="https://rscf.ru/project/22-13-00175/" TargetMode="External"/><Relationship Id="rId223" Type="http://schemas.openxmlformats.org/officeDocument/2006/relationships/hyperlink" Target="https://rscf.ru/project/22-13-00180/" TargetMode="External"/><Relationship Id="rId224" Type="http://schemas.openxmlformats.org/officeDocument/2006/relationships/hyperlink" Target="https://rscf.ru/project/22-13-00185/" TargetMode="External"/><Relationship Id="rId225" Type="http://schemas.openxmlformats.org/officeDocument/2006/relationships/hyperlink" Target="https://rscf.ru/project/22-13-00187/" TargetMode="External"/><Relationship Id="rId226" Type="http://schemas.openxmlformats.org/officeDocument/2006/relationships/hyperlink" Target="https://rscf.ru/project/22-13-00196/" TargetMode="External"/><Relationship Id="rId227" Type="http://schemas.openxmlformats.org/officeDocument/2006/relationships/hyperlink" Target="https://rscf.ru/project/22-13-00202/" TargetMode="External"/><Relationship Id="rId228" Type="http://schemas.openxmlformats.org/officeDocument/2006/relationships/hyperlink" Target="https://rscf.ru/project/22-13-00212/" TargetMode="External"/><Relationship Id="rId229" Type="http://schemas.openxmlformats.org/officeDocument/2006/relationships/hyperlink" Target="https://rscf.ru/project/22-13-00219/" TargetMode="External"/><Relationship Id="rId230" Type="http://schemas.openxmlformats.org/officeDocument/2006/relationships/hyperlink" Target="https://rscf.ru/project/22-13-00225/" TargetMode="External"/><Relationship Id="rId231" Type="http://schemas.openxmlformats.org/officeDocument/2006/relationships/hyperlink" Target="https://rscf.ru/project/22-13-00226/" TargetMode="External"/><Relationship Id="rId232" Type="http://schemas.openxmlformats.org/officeDocument/2006/relationships/hyperlink" Target="https://rscf.ru/project/22-13-00228/" TargetMode="External"/><Relationship Id="rId233" Type="http://schemas.openxmlformats.org/officeDocument/2006/relationships/hyperlink" Target="https://rscf.ru/project/22-13-00230/" TargetMode="External"/><Relationship Id="rId234" Type="http://schemas.openxmlformats.org/officeDocument/2006/relationships/hyperlink" Target="https://rscf.ru/project/22-13-00238/" TargetMode="External"/><Relationship Id="rId235" Type="http://schemas.openxmlformats.org/officeDocument/2006/relationships/hyperlink" Target="https://rscf.ru/project/22-13-00247/" TargetMode="External"/><Relationship Id="rId236" Type="http://schemas.openxmlformats.org/officeDocument/2006/relationships/hyperlink" Target="https://rscf.ru/project/22-13-00250/" TargetMode="External"/><Relationship Id="rId237" Type="http://schemas.openxmlformats.org/officeDocument/2006/relationships/hyperlink" Target="https://rscf.ru/project/22-13-00252/" TargetMode="External"/><Relationship Id="rId238" Type="http://schemas.openxmlformats.org/officeDocument/2006/relationships/hyperlink" Target="https://rscf.ru/project/22-13-00253/" TargetMode="External"/><Relationship Id="rId239" Type="http://schemas.openxmlformats.org/officeDocument/2006/relationships/hyperlink" Target="https://rscf.ru/project/22-13-00255/" TargetMode="External"/><Relationship Id="rId240" Type="http://schemas.openxmlformats.org/officeDocument/2006/relationships/hyperlink" Target="https://rscf.ru/project/22-13-00257/" TargetMode="External"/><Relationship Id="rId241" Type="http://schemas.openxmlformats.org/officeDocument/2006/relationships/hyperlink" Target="https://rscf.ru/project/22-13-00260/" TargetMode="External"/><Relationship Id="rId242" Type="http://schemas.openxmlformats.org/officeDocument/2006/relationships/hyperlink" Target="https://rscf.ru/project/22-13-00261/" TargetMode="External"/><Relationship Id="rId243" Type="http://schemas.openxmlformats.org/officeDocument/2006/relationships/hyperlink" Target="https://rscf.ru/project/22-13-00266/" TargetMode="External"/><Relationship Id="rId244" Type="http://schemas.openxmlformats.org/officeDocument/2006/relationships/hyperlink" Target="https://rscf.ru/project/22-13-00267/" TargetMode="External"/><Relationship Id="rId245" Type="http://schemas.openxmlformats.org/officeDocument/2006/relationships/hyperlink" Target="https://rscf.ru/project/22-13-00275/" TargetMode="External"/><Relationship Id="rId246" Type="http://schemas.openxmlformats.org/officeDocument/2006/relationships/hyperlink" Target="https://rscf.ru/project/22-13-00279/" TargetMode="External"/><Relationship Id="rId247" Type="http://schemas.openxmlformats.org/officeDocument/2006/relationships/hyperlink" Target="https://rscf.ru/project/22-13-00284/" TargetMode="External"/><Relationship Id="rId248" Type="http://schemas.openxmlformats.org/officeDocument/2006/relationships/hyperlink" Target="https://rscf.ru/project/22-13-00286/" TargetMode="External"/><Relationship Id="rId249" Type="http://schemas.openxmlformats.org/officeDocument/2006/relationships/hyperlink" Target="https://rscf.ru/project/22-13-00293/" TargetMode="External"/><Relationship Id="rId250" Type="http://schemas.openxmlformats.org/officeDocument/2006/relationships/hyperlink" Target="https://rscf.ru/project/22-13-00294/" TargetMode="External"/><Relationship Id="rId251" Type="http://schemas.openxmlformats.org/officeDocument/2006/relationships/hyperlink" Target="https://rscf.ru/project/22-13-00298/" TargetMode="External"/><Relationship Id="rId252" Type="http://schemas.openxmlformats.org/officeDocument/2006/relationships/hyperlink" Target="https://rscf.ru/project/22-13-00304/" TargetMode="External"/><Relationship Id="rId253" Type="http://schemas.openxmlformats.org/officeDocument/2006/relationships/hyperlink" Target="https://rscf.ru/project/22-13-00312/" TargetMode="External"/><Relationship Id="rId254" Type="http://schemas.openxmlformats.org/officeDocument/2006/relationships/hyperlink" Target="https://rscf.ru/project/22-13-00313/" TargetMode="External"/><Relationship Id="rId255" Type="http://schemas.openxmlformats.org/officeDocument/2006/relationships/hyperlink" Target="https://rscf.ru/project/22-13-00316/" TargetMode="External"/><Relationship Id="rId256" Type="http://schemas.openxmlformats.org/officeDocument/2006/relationships/hyperlink" Target="https://rscf.ru/project/22-13-00317/" TargetMode="External"/><Relationship Id="rId257" Type="http://schemas.openxmlformats.org/officeDocument/2006/relationships/hyperlink" Target="https://rscf.ru/project/22-13-00321/" TargetMode="External"/><Relationship Id="rId258" Type="http://schemas.openxmlformats.org/officeDocument/2006/relationships/hyperlink" Target="https://rscf.ru/project/22-13-00324/" TargetMode="External"/><Relationship Id="rId259" Type="http://schemas.openxmlformats.org/officeDocument/2006/relationships/hyperlink" Target="https://rscf.ru/project/22-13-00333/" TargetMode="External"/><Relationship Id="rId260" Type="http://schemas.openxmlformats.org/officeDocument/2006/relationships/hyperlink" Target="https://rscf.ru/project/22-13-00337/" TargetMode="External"/><Relationship Id="rId261" Type="http://schemas.openxmlformats.org/officeDocument/2006/relationships/hyperlink" Target="https://rscf.ru/project/22-13-00339/" TargetMode="External"/><Relationship Id="rId262" Type="http://schemas.openxmlformats.org/officeDocument/2006/relationships/hyperlink" Target="https://rscf.ru/project/22-13-00343/" TargetMode="External"/><Relationship Id="rId263" Type="http://schemas.openxmlformats.org/officeDocument/2006/relationships/hyperlink" Target="https://rscf.ru/project/22-13-00351/" TargetMode="External"/><Relationship Id="rId264" Type="http://schemas.openxmlformats.org/officeDocument/2006/relationships/hyperlink" Target="https://rscf.ru/project/22-13-00356/" TargetMode="External"/><Relationship Id="rId265" Type="http://schemas.openxmlformats.org/officeDocument/2006/relationships/hyperlink" Target="https://rscf.ru/project/22-13-00359/" TargetMode="External"/><Relationship Id="rId266" Type="http://schemas.openxmlformats.org/officeDocument/2006/relationships/hyperlink" Target="https://rscf.ru/project/22-13-00361/" TargetMode="External"/><Relationship Id="rId267" Type="http://schemas.openxmlformats.org/officeDocument/2006/relationships/hyperlink" Target="https://rscf.ru/project/22-13-00371/" TargetMode="External"/><Relationship Id="rId268" Type="http://schemas.openxmlformats.org/officeDocument/2006/relationships/hyperlink" Target="https://rscf.ru/project/22-13-00373/" TargetMode="External"/><Relationship Id="rId269" Type="http://schemas.openxmlformats.org/officeDocument/2006/relationships/hyperlink" Target="https://rscf.ru/project/22-13-00376/" TargetMode="External"/><Relationship Id="rId270" Type="http://schemas.openxmlformats.org/officeDocument/2006/relationships/hyperlink" Target="https://rscf.ru/project/22-13-00401/" TargetMode="External"/><Relationship Id="rId271" Type="http://schemas.openxmlformats.org/officeDocument/2006/relationships/hyperlink" Target="https://rscf.ru/project/22-13-00406/" TargetMode="External"/><Relationship Id="rId272" Type="http://schemas.openxmlformats.org/officeDocument/2006/relationships/hyperlink" Target="https://rscf.ru/project/22-13-00410/" TargetMode="External"/><Relationship Id="rId273" Type="http://schemas.openxmlformats.org/officeDocument/2006/relationships/hyperlink" Target="https://rscf.ru/project/22-13-00418/" TargetMode="External"/><Relationship Id="rId274" Type="http://schemas.openxmlformats.org/officeDocument/2006/relationships/hyperlink" Target="https://rscf.ru/project/22-13-00426/" TargetMode="External"/><Relationship Id="rId275" Type="http://schemas.openxmlformats.org/officeDocument/2006/relationships/hyperlink" Target="https://rscf.ru/project/22-13-00427/" TargetMode="External"/><Relationship Id="rId276" Type="http://schemas.openxmlformats.org/officeDocument/2006/relationships/hyperlink" Target="https://rscf.ru/project/22-13-00435/" TargetMode="External"/><Relationship Id="rId277" Type="http://schemas.openxmlformats.org/officeDocument/2006/relationships/hyperlink" Target="https://rscf.ru/project/22-13-00436/" TargetMode="External"/><Relationship Id="rId278" Type="http://schemas.openxmlformats.org/officeDocument/2006/relationships/hyperlink" Target="https://rscf.ru/project/22-13-00439/" TargetMode="External"/><Relationship Id="rId279" Type="http://schemas.openxmlformats.org/officeDocument/2006/relationships/hyperlink" Target="https://rscf.ru/project/22-13-00449/" TargetMode="External"/><Relationship Id="rId280" Type="http://schemas.openxmlformats.org/officeDocument/2006/relationships/hyperlink" Target="https://rscf.ru/project/22-13-00459/" TargetMode="External"/><Relationship Id="rId281" Type="http://schemas.openxmlformats.org/officeDocument/2006/relationships/hyperlink" Target="https://rscf.ru/project/22-13-00461/" TargetMode="External"/><Relationship Id="rId282" Type="http://schemas.openxmlformats.org/officeDocument/2006/relationships/hyperlink" Target="https://rscf.ru/project/22-13-00463/" TargetMode="External"/><Relationship Id="rId283" Type="http://schemas.openxmlformats.org/officeDocument/2006/relationships/hyperlink" Target="https://rscf.ru/project/22-14-00003/" TargetMode="External"/><Relationship Id="rId284" Type="http://schemas.openxmlformats.org/officeDocument/2006/relationships/hyperlink" Target="https://rscf.ru/project/22-14-00004/" TargetMode="External"/><Relationship Id="rId285" Type="http://schemas.openxmlformats.org/officeDocument/2006/relationships/hyperlink" Target="https://rscf.ru/project/22-14-00006/" TargetMode="External"/><Relationship Id="rId286" Type="http://schemas.openxmlformats.org/officeDocument/2006/relationships/hyperlink" Target="https://rscf.ru/project/22-14-00011/" TargetMode="External"/><Relationship Id="rId287" Type="http://schemas.openxmlformats.org/officeDocument/2006/relationships/hyperlink" Target="https://rscf.ru/project/22-14-00020/" TargetMode="External"/><Relationship Id="rId288" Type="http://schemas.openxmlformats.org/officeDocument/2006/relationships/hyperlink" Target="https://rscf.ru/project/22-14-00026/" TargetMode="External"/><Relationship Id="rId289" Type="http://schemas.openxmlformats.org/officeDocument/2006/relationships/hyperlink" Target="https://rscf.ru/project/22-14-00028/" TargetMode="External"/><Relationship Id="rId290" Type="http://schemas.openxmlformats.org/officeDocument/2006/relationships/hyperlink" Target="https://rscf.ru/project/22-14-00031/" TargetMode="External"/><Relationship Id="rId291" Type="http://schemas.openxmlformats.org/officeDocument/2006/relationships/hyperlink" Target="https://rscf.ru/project/22-14-00033/" TargetMode="External"/><Relationship Id="rId292" Type="http://schemas.openxmlformats.org/officeDocument/2006/relationships/hyperlink" Target="https://rscf.ru/project/22-14-00037/" TargetMode="External"/><Relationship Id="rId293" Type="http://schemas.openxmlformats.org/officeDocument/2006/relationships/hyperlink" Target="https://rscf.ru/project/22-14-00038/" TargetMode="External"/><Relationship Id="rId294" Type="http://schemas.openxmlformats.org/officeDocument/2006/relationships/hyperlink" Target="https://rscf.ru/project/22-14-00039/" TargetMode="External"/><Relationship Id="rId295" Type="http://schemas.openxmlformats.org/officeDocument/2006/relationships/hyperlink" Target="https://rscf.ru/project/22-14-00040/" TargetMode="External"/><Relationship Id="rId296" Type="http://schemas.openxmlformats.org/officeDocument/2006/relationships/hyperlink" Target="https://rscf.ru/project/22-14-00048/" TargetMode="External"/><Relationship Id="rId297" Type="http://schemas.openxmlformats.org/officeDocument/2006/relationships/hyperlink" Target="https://rscf.ru/project/22-14-00049/" TargetMode="External"/><Relationship Id="rId298" Type="http://schemas.openxmlformats.org/officeDocument/2006/relationships/hyperlink" Target="https://rscf.ru/project/22-14-00056/" TargetMode="External"/><Relationship Id="rId299" Type="http://schemas.openxmlformats.org/officeDocument/2006/relationships/hyperlink" Target="https://rscf.ru/project/22-14-00057/" TargetMode="External"/><Relationship Id="rId300" Type="http://schemas.openxmlformats.org/officeDocument/2006/relationships/hyperlink" Target="https://rscf.ru/project/22-14-00059/" TargetMode="External"/><Relationship Id="rId301" Type="http://schemas.openxmlformats.org/officeDocument/2006/relationships/hyperlink" Target="https://rscf.ru/project/22-14-00063/" TargetMode="External"/><Relationship Id="rId302" Type="http://schemas.openxmlformats.org/officeDocument/2006/relationships/hyperlink" Target="https://rscf.ru/project/22-14-00071/" TargetMode="External"/><Relationship Id="rId303" Type="http://schemas.openxmlformats.org/officeDocument/2006/relationships/hyperlink" Target="https://rscf.ru/project/22-14-00073/" TargetMode="External"/><Relationship Id="rId304" Type="http://schemas.openxmlformats.org/officeDocument/2006/relationships/hyperlink" Target="https://rscf.ru/project/22-14-00074/" TargetMode="External"/><Relationship Id="rId305" Type="http://schemas.openxmlformats.org/officeDocument/2006/relationships/hyperlink" Target="https://rscf.ru/project/22-14-00075/" TargetMode="External"/><Relationship Id="rId306" Type="http://schemas.openxmlformats.org/officeDocument/2006/relationships/hyperlink" Target="https://rscf.ru/project/22-14-00082/" TargetMode="External"/><Relationship Id="rId307" Type="http://schemas.openxmlformats.org/officeDocument/2006/relationships/hyperlink" Target="https://rscf.ru/project/22-14-00083/" TargetMode="External"/><Relationship Id="rId308" Type="http://schemas.openxmlformats.org/officeDocument/2006/relationships/hyperlink" Target="https://rscf.ru/project/22-14-00084/" TargetMode="External"/><Relationship Id="rId309" Type="http://schemas.openxmlformats.org/officeDocument/2006/relationships/hyperlink" Target="https://rscf.ru/project/22-14-00088/" TargetMode="External"/><Relationship Id="rId310" Type="http://schemas.openxmlformats.org/officeDocument/2006/relationships/hyperlink" Target="https://rscf.ru/project/22-14-00093/" TargetMode="External"/><Relationship Id="rId311" Type="http://schemas.openxmlformats.org/officeDocument/2006/relationships/hyperlink" Target="https://rscf.ru/project/22-14-00094/" TargetMode="External"/><Relationship Id="rId312" Type="http://schemas.openxmlformats.org/officeDocument/2006/relationships/hyperlink" Target="https://rscf.ru/project/22-14-00096/" TargetMode="External"/><Relationship Id="rId313" Type="http://schemas.openxmlformats.org/officeDocument/2006/relationships/hyperlink" Target="https://rscf.ru/project/22-14-00099/" TargetMode="External"/><Relationship Id="rId314" Type="http://schemas.openxmlformats.org/officeDocument/2006/relationships/hyperlink" Target="https://rscf.ru/project/22-14-00104/" TargetMode="External"/><Relationship Id="rId315" Type="http://schemas.openxmlformats.org/officeDocument/2006/relationships/hyperlink" Target="https://rscf.ru/project/22-14-00106/" TargetMode="External"/><Relationship Id="rId316" Type="http://schemas.openxmlformats.org/officeDocument/2006/relationships/hyperlink" Target="https://rscf.ru/project/22-14-00107/" TargetMode="External"/><Relationship Id="rId317" Type="http://schemas.openxmlformats.org/officeDocument/2006/relationships/hyperlink" Target="https://rscf.ru/project/22-14-00108/" TargetMode="External"/><Relationship Id="rId318" Type="http://schemas.openxmlformats.org/officeDocument/2006/relationships/hyperlink" Target="https://rscf.ru/project/22-14-00112/" TargetMode="External"/><Relationship Id="rId319" Type="http://schemas.openxmlformats.org/officeDocument/2006/relationships/hyperlink" Target="https://rscf.ru/project/22-14-00116/" TargetMode="External"/><Relationship Id="rId320" Type="http://schemas.openxmlformats.org/officeDocument/2006/relationships/hyperlink" Target="https://rscf.ru/project/22-14-00118/" TargetMode="External"/><Relationship Id="rId321" Type="http://schemas.openxmlformats.org/officeDocument/2006/relationships/hyperlink" Target="https://rscf.ru/project/22-14-00124/" TargetMode="External"/><Relationship Id="rId322" Type="http://schemas.openxmlformats.org/officeDocument/2006/relationships/hyperlink" Target="https://rscf.ru/project/22-14-00125/" TargetMode="External"/><Relationship Id="rId323" Type="http://schemas.openxmlformats.org/officeDocument/2006/relationships/hyperlink" Target="https://rscf.ru/project/22-14-00128/" TargetMode="External"/><Relationship Id="rId324" Type="http://schemas.openxmlformats.org/officeDocument/2006/relationships/hyperlink" Target="https://rscf.ru/project/22-14-00130/" TargetMode="External"/><Relationship Id="rId325" Type="http://schemas.openxmlformats.org/officeDocument/2006/relationships/hyperlink" Target="https://rscf.ru/project/22-14-00132/" TargetMode="External"/><Relationship Id="rId326" Type="http://schemas.openxmlformats.org/officeDocument/2006/relationships/hyperlink" Target="https://rscf.ru/project/22-14-00141/" TargetMode="External"/><Relationship Id="rId327" Type="http://schemas.openxmlformats.org/officeDocument/2006/relationships/hyperlink" Target="https://rscf.ru/project/22-14-00146/" TargetMode="External"/><Relationship Id="rId328" Type="http://schemas.openxmlformats.org/officeDocument/2006/relationships/hyperlink" Target="https://rscf.ru/project/22-14-00152/" TargetMode="External"/><Relationship Id="rId329" Type="http://schemas.openxmlformats.org/officeDocument/2006/relationships/hyperlink" Target="https://rscf.ru/project/22-14-00160/" TargetMode="External"/><Relationship Id="rId330" Type="http://schemas.openxmlformats.org/officeDocument/2006/relationships/hyperlink" Target="https://rscf.ru/project/22-14-00168/" TargetMode="External"/><Relationship Id="rId331" Type="http://schemas.openxmlformats.org/officeDocument/2006/relationships/hyperlink" Target="https://rscf.ru/project/22-14-00174/" TargetMode="External"/><Relationship Id="rId332" Type="http://schemas.openxmlformats.org/officeDocument/2006/relationships/hyperlink" Target="https://rscf.ru/project/22-14-00178/" TargetMode="External"/><Relationship Id="rId333" Type="http://schemas.openxmlformats.org/officeDocument/2006/relationships/hyperlink" Target="https://rscf.ru/project/22-14-00182/" TargetMode="External"/><Relationship Id="rId334" Type="http://schemas.openxmlformats.org/officeDocument/2006/relationships/hyperlink" Target="https://rscf.ru/project/22-14-00184/" TargetMode="External"/><Relationship Id="rId335" Type="http://schemas.openxmlformats.org/officeDocument/2006/relationships/hyperlink" Target="https://rscf.ru/project/22-14-00187/" TargetMode="External"/><Relationship Id="rId336" Type="http://schemas.openxmlformats.org/officeDocument/2006/relationships/hyperlink" Target="https://rscf.ru/project/22-14-00202/" TargetMode="External"/><Relationship Id="rId337" Type="http://schemas.openxmlformats.org/officeDocument/2006/relationships/hyperlink" Target="https://rscf.ru/project/22-14-00205/" TargetMode="External"/><Relationship Id="rId338" Type="http://schemas.openxmlformats.org/officeDocument/2006/relationships/hyperlink" Target="https://rscf.ru/project/22-14-00209/" TargetMode="External"/><Relationship Id="rId339" Type="http://schemas.openxmlformats.org/officeDocument/2006/relationships/hyperlink" Target="https://rscf.ru/project/22-14-00213/" TargetMode="External"/><Relationship Id="rId340" Type="http://schemas.openxmlformats.org/officeDocument/2006/relationships/hyperlink" Target="https://rscf.ru/project/22-14-00214/" TargetMode="External"/><Relationship Id="rId341" Type="http://schemas.openxmlformats.org/officeDocument/2006/relationships/hyperlink" Target="https://rscf.ru/project/22-14-00218/" TargetMode="External"/><Relationship Id="rId342" Type="http://schemas.openxmlformats.org/officeDocument/2006/relationships/hyperlink" Target="https://rscf.ru/project/22-14-00219/" TargetMode="External"/><Relationship Id="rId343" Type="http://schemas.openxmlformats.org/officeDocument/2006/relationships/hyperlink" Target="https://rscf.ru/project/22-14-00223/" TargetMode="External"/><Relationship Id="rId344" Type="http://schemas.openxmlformats.org/officeDocument/2006/relationships/hyperlink" Target="https://rscf.ru/project/22-14-00224/" TargetMode="External"/><Relationship Id="rId345" Type="http://schemas.openxmlformats.org/officeDocument/2006/relationships/hyperlink" Target="https://rscf.ru/project/22-14-00227/" TargetMode="External"/><Relationship Id="rId346" Type="http://schemas.openxmlformats.org/officeDocument/2006/relationships/hyperlink" Target="https://rscf.ru/project/22-14-00232/" TargetMode="External"/><Relationship Id="rId347" Type="http://schemas.openxmlformats.org/officeDocument/2006/relationships/hyperlink" Target="https://rscf.ru/project/22-14-00234/" TargetMode="External"/><Relationship Id="rId348" Type="http://schemas.openxmlformats.org/officeDocument/2006/relationships/hyperlink" Target="https://rscf.ru/project/22-14-00235/" TargetMode="External"/><Relationship Id="rId349" Type="http://schemas.openxmlformats.org/officeDocument/2006/relationships/hyperlink" Target="https://rscf.ru/project/22-14-00245/" TargetMode="External"/><Relationship Id="rId350" Type="http://schemas.openxmlformats.org/officeDocument/2006/relationships/hyperlink" Target="https://rscf.ru/project/22-14-00247/" TargetMode="External"/><Relationship Id="rId351" Type="http://schemas.openxmlformats.org/officeDocument/2006/relationships/hyperlink" Target="https://rscf.ru/project/22-14-00257/" TargetMode="External"/><Relationship Id="rId352" Type="http://schemas.openxmlformats.org/officeDocument/2006/relationships/hyperlink" Target="https://rscf.ru/project/22-14-00258/" TargetMode="External"/><Relationship Id="rId353" Type="http://schemas.openxmlformats.org/officeDocument/2006/relationships/hyperlink" Target="https://rscf.ru/project/22-14-00259/" TargetMode="External"/><Relationship Id="rId354" Type="http://schemas.openxmlformats.org/officeDocument/2006/relationships/hyperlink" Target="https://rscf.ru/project/22-14-00270/" TargetMode="External"/><Relationship Id="rId355" Type="http://schemas.openxmlformats.org/officeDocument/2006/relationships/hyperlink" Target="https://rscf.ru/project/22-14-00278/" TargetMode="External"/><Relationship Id="rId356" Type="http://schemas.openxmlformats.org/officeDocument/2006/relationships/hyperlink" Target="https://rscf.ru/project/22-14-00279/" TargetMode="External"/><Relationship Id="rId357" Type="http://schemas.openxmlformats.org/officeDocument/2006/relationships/hyperlink" Target="https://rscf.ru/project/22-14-00289/" TargetMode="External"/><Relationship Id="rId358" Type="http://schemas.openxmlformats.org/officeDocument/2006/relationships/hyperlink" Target="https://rscf.ru/project/22-14-00291/" TargetMode="External"/><Relationship Id="rId359" Type="http://schemas.openxmlformats.org/officeDocument/2006/relationships/hyperlink" Target="https://rscf.ru/project/22-14-00294/" TargetMode="External"/><Relationship Id="rId360" Type="http://schemas.openxmlformats.org/officeDocument/2006/relationships/hyperlink" Target="https://rscf.ru/project/22-14-00308/" TargetMode="External"/><Relationship Id="rId361" Type="http://schemas.openxmlformats.org/officeDocument/2006/relationships/hyperlink" Target="https://rscf.ru/project/22-14-00309/" TargetMode="External"/><Relationship Id="rId362" Type="http://schemas.openxmlformats.org/officeDocument/2006/relationships/hyperlink" Target="https://rscf.ru/project/22-14-00317/" TargetMode="External"/><Relationship Id="rId363" Type="http://schemas.openxmlformats.org/officeDocument/2006/relationships/hyperlink" Target="https://rscf.ru/project/22-14-00326/" TargetMode="External"/><Relationship Id="rId364" Type="http://schemas.openxmlformats.org/officeDocument/2006/relationships/hyperlink" Target="https://rscf.ru/project/22-14-00330/" TargetMode="External"/><Relationship Id="rId365" Type="http://schemas.openxmlformats.org/officeDocument/2006/relationships/hyperlink" Target="https://rscf.ru/project/22-14-00332/" TargetMode="External"/><Relationship Id="rId366" Type="http://schemas.openxmlformats.org/officeDocument/2006/relationships/hyperlink" Target="https://rscf.ru/project/22-14-00338/" TargetMode="External"/><Relationship Id="rId367" Type="http://schemas.openxmlformats.org/officeDocument/2006/relationships/hyperlink" Target="https://rscf.ru/project/22-14-00353/" TargetMode="External"/><Relationship Id="rId368" Type="http://schemas.openxmlformats.org/officeDocument/2006/relationships/hyperlink" Target="https://rscf.ru/project/22-14-00362/" TargetMode="External"/><Relationship Id="rId369" Type="http://schemas.openxmlformats.org/officeDocument/2006/relationships/hyperlink" Target="https://rscf.ru/project/22-14-00363/" TargetMode="External"/><Relationship Id="rId370" Type="http://schemas.openxmlformats.org/officeDocument/2006/relationships/hyperlink" Target="https://rscf.ru/project/22-14-00375/" TargetMode="External"/><Relationship Id="rId371" Type="http://schemas.openxmlformats.org/officeDocument/2006/relationships/hyperlink" Target="https://rscf.ru/project/22-14-00377/" TargetMode="External"/><Relationship Id="rId372" Type="http://schemas.openxmlformats.org/officeDocument/2006/relationships/hyperlink" Target="https://rscf.ru/project/22-14-00380/" TargetMode="External"/><Relationship Id="rId373" Type="http://schemas.openxmlformats.org/officeDocument/2006/relationships/hyperlink" Target="https://rscf.ru/project/22-14-00388/" TargetMode="External"/><Relationship Id="rId374" Type="http://schemas.openxmlformats.org/officeDocument/2006/relationships/hyperlink" Target="https://rscf.ru/project/22-14-00390/" TargetMode="External"/><Relationship Id="rId375" Type="http://schemas.openxmlformats.org/officeDocument/2006/relationships/hyperlink" Target="https://rscf.ru/project/22-14-00395/" TargetMode="External"/><Relationship Id="rId376" Type="http://schemas.openxmlformats.org/officeDocument/2006/relationships/hyperlink" Target="https://rscf.ru/project/22-14-00398/" TargetMode="External"/><Relationship Id="rId377" Type="http://schemas.openxmlformats.org/officeDocument/2006/relationships/hyperlink" Target="https://rscf.ru/project/22-14-00400/" TargetMode="External"/><Relationship Id="rId378" Type="http://schemas.openxmlformats.org/officeDocument/2006/relationships/hyperlink" Target="https://rscf.ru/project/22-14-00404/" TargetMode="External"/><Relationship Id="rId379" Type="http://schemas.openxmlformats.org/officeDocument/2006/relationships/hyperlink" Target="https://rscf.ru/project/22-14-00406/" TargetMode="External"/><Relationship Id="rId380" Type="http://schemas.openxmlformats.org/officeDocument/2006/relationships/hyperlink" Target="https://rscf.ru/project/22-15-00005/" TargetMode="External"/><Relationship Id="rId381" Type="http://schemas.openxmlformats.org/officeDocument/2006/relationships/hyperlink" Target="https://rscf.ru/project/22-15-00011/" TargetMode="External"/><Relationship Id="rId382" Type="http://schemas.openxmlformats.org/officeDocument/2006/relationships/hyperlink" Target="https://rscf.ru/project/22-15-00013/" TargetMode="External"/><Relationship Id="rId383" Type="http://schemas.openxmlformats.org/officeDocument/2006/relationships/hyperlink" Target="https://rscf.ru/project/22-15-00018/" TargetMode="External"/><Relationship Id="rId384" Type="http://schemas.openxmlformats.org/officeDocument/2006/relationships/hyperlink" Target="https://rscf.ru/project/22-15-00028/" TargetMode="External"/><Relationship Id="rId385" Type="http://schemas.openxmlformats.org/officeDocument/2006/relationships/hyperlink" Target="https://rscf.ru/project/22-15-00041/" TargetMode="External"/><Relationship Id="rId386" Type="http://schemas.openxmlformats.org/officeDocument/2006/relationships/hyperlink" Target="https://rscf.ru/project/22-15-00048/" TargetMode="External"/><Relationship Id="rId387" Type="http://schemas.openxmlformats.org/officeDocument/2006/relationships/hyperlink" Target="https://rscf.ru/project/22-15-00049/" TargetMode="External"/><Relationship Id="rId388" Type="http://schemas.openxmlformats.org/officeDocument/2006/relationships/hyperlink" Target="https://rscf.ru/project/22-15-00064/" TargetMode="External"/><Relationship Id="rId389" Type="http://schemas.openxmlformats.org/officeDocument/2006/relationships/hyperlink" Target="https://rscf.ru/project/22-15-00065/" TargetMode="External"/><Relationship Id="rId390" Type="http://schemas.openxmlformats.org/officeDocument/2006/relationships/hyperlink" Target="https://rscf.ru/project/22-15-00072/" TargetMode="External"/><Relationship Id="rId391" Type="http://schemas.openxmlformats.org/officeDocument/2006/relationships/hyperlink" Target="https://rscf.ru/project/22-15-00084/" TargetMode="External"/><Relationship Id="rId392" Type="http://schemas.openxmlformats.org/officeDocument/2006/relationships/hyperlink" Target="https://rscf.ru/project/22-15-00092/" TargetMode="External"/><Relationship Id="rId393" Type="http://schemas.openxmlformats.org/officeDocument/2006/relationships/hyperlink" Target="https://rscf.ru/project/22-15-00098/" TargetMode="External"/><Relationship Id="rId394" Type="http://schemas.openxmlformats.org/officeDocument/2006/relationships/hyperlink" Target="https://rscf.ru/project/22-15-00099/" TargetMode="External"/><Relationship Id="rId395" Type="http://schemas.openxmlformats.org/officeDocument/2006/relationships/hyperlink" Target="https://rscf.ru/project/22-15-00103/" TargetMode="External"/><Relationship Id="rId396" Type="http://schemas.openxmlformats.org/officeDocument/2006/relationships/hyperlink" Target="https://rscf.ru/project/22-15-00107/" TargetMode="External"/><Relationship Id="rId397" Type="http://schemas.openxmlformats.org/officeDocument/2006/relationships/hyperlink" Target="https://rscf.ru/project/22-15-00113/" TargetMode="External"/><Relationship Id="rId398" Type="http://schemas.openxmlformats.org/officeDocument/2006/relationships/hyperlink" Target="https://rscf.ru/project/22-15-00117/" TargetMode="External"/><Relationship Id="rId399" Type="http://schemas.openxmlformats.org/officeDocument/2006/relationships/hyperlink" Target="https://rscf.ru/project/22-15-00120/" TargetMode="External"/><Relationship Id="rId400" Type="http://schemas.openxmlformats.org/officeDocument/2006/relationships/hyperlink" Target="https://rscf.ru/project/22-15-00125/" TargetMode="External"/><Relationship Id="rId401" Type="http://schemas.openxmlformats.org/officeDocument/2006/relationships/hyperlink" Target="https://rscf.ru/project/22-15-00126/" TargetMode="External"/><Relationship Id="rId402" Type="http://schemas.openxmlformats.org/officeDocument/2006/relationships/hyperlink" Target="https://rscf.ru/project/22-15-00129/" TargetMode="External"/><Relationship Id="rId403" Type="http://schemas.openxmlformats.org/officeDocument/2006/relationships/hyperlink" Target="https://rscf.ru/project/22-15-00132/" TargetMode="External"/><Relationship Id="rId404" Type="http://schemas.openxmlformats.org/officeDocument/2006/relationships/hyperlink" Target="https://rscf.ru/project/22-15-00134/" TargetMode="External"/><Relationship Id="rId405" Type="http://schemas.openxmlformats.org/officeDocument/2006/relationships/hyperlink" Target="https://rscf.ru/project/22-15-00135/" TargetMode="External"/><Relationship Id="rId406" Type="http://schemas.openxmlformats.org/officeDocument/2006/relationships/hyperlink" Target="https://rscf.ru/project/22-15-00141/" TargetMode="External"/><Relationship Id="rId407" Type="http://schemas.openxmlformats.org/officeDocument/2006/relationships/hyperlink" Target="https://rscf.ru/project/22-15-00142/" TargetMode="External"/><Relationship Id="rId408" Type="http://schemas.openxmlformats.org/officeDocument/2006/relationships/hyperlink" Target="https://rscf.ru/project/22-15-00143/" TargetMode="External"/><Relationship Id="rId409" Type="http://schemas.openxmlformats.org/officeDocument/2006/relationships/hyperlink" Target="https://rscf.ru/project/22-15-00148/" TargetMode="External"/><Relationship Id="rId410" Type="http://schemas.openxmlformats.org/officeDocument/2006/relationships/hyperlink" Target="https://rscf.ru/project/22-15-00149/" TargetMode="External"/><Relationship Id="rId411" Type="http://schemas.openxmlformats.org/officeDocument/2006/relationships/hyperlink" Target="https://rscf.ru/project/22-15-00151/" TargetMode="External"/><Relationship Id="rId412" Type="http://schemas.openxmlformats.org/officeDocument/2006/relationships/hyperlink" Target="https://rscf.ru/project/22-15-00155/" TargetMode="External"/><Relationship Id="rId413" Type="http://schemas.openxmlformats.org/officeDocument/2006/relationships/hyperlink" Target="https://rscf.ru/project/22-15-00164/" TargetMode="External"/><Relationship Id="rId414" Type="http://schemas.openxmlformats.org/officeDocument/2006/relationships/hyperlink" Target="https://rscf.ru/project/22-15-00169/" TargetMode="External"/><Relationship Id="rId415" Type="http://schemas.openxmlformats.org/officeDocument/2006/relationships/hyperlink" Target="https://rscf.ru/project/22-15-00172/" TargetMode="External"/><Relationship Id="rId416" Type="http://schemas.openxmlformats.org/officeDocument/2006/relationships/hyperlink" Target="https://rscf.ru/project/22-15-00178/" TargetMode="External"/><Relationship Id="rId417" Type="http://schemas.openxmlformats.org/officeDocument/2006/relationships/hyperlink" Target="https://rscf.ru/project/22-15-00182/" TargetMode="External"/><Relationship Id="rId418" Type="http://schemas.openxmlformats.org/officeDocument/2006/relationships/hyperlink" Target="https://rscf.ru/project/22-15-00183/" TargetMode="External"/><Relationship Id="rId419" Type="http://schemas.openxmlformats.org/officeDocument/2006/relationships/hyperlink" Target="https://rscf.ru/project/22-15-00186/" TargetMode="External"/><Relationship Id="rId420" Type="http://schemas.openxmlformats.org/officeDocument/2006/relationships/hyperlink" Target="https://rscf.ru/project/22-15-00189/" TargetMode="External"/><Relationship Id="rId421" Type="http://schemas.openxmlformats.org/officeDocument/2006/relationships/hyperlink" Target="https://rscf.ru/project/22-15-00190/" TargetMode="External"/><Relationship Id="rId422" Type="http://schemas.openxmlformats.org/officeDocument/2006/relationships/hyperlink" Target="https://rscf.ru/project/22-15-00199/" TargetMode="External"/><Relationship Id="rId423" Type="http://schemas.openxmlformats.org/officeDocument/2006/relationships/hyperlink" Target="https://rscf.ru/project/22-15-00212/" TargetMode="External"/><Relationship Id="rId424" Type="http://schemas.openxmlformats.org/officeDocument/2006/relationships/hyperlink" Target="https://rscf.ru/project/22-15-00215/" TargetMode="External"/><Relationship Id="rId425" Type="http://schemas.openxmlformats.org/officeDocument/2006/relationships/hyperlink" Target="https://rscf.ru/project/22-15-00216/" TargetMode="External"/><Relationship Id="rId426" Type="http://schemas.openxmlformats.org/officeDocument/2006/relationships/hyperlink" Target="https://rscf.ru/project/22-15-00227/" TargetMode="External"/><Relationship Id="rId427" Type="http://schemas.openxmlformats.org/officeDocument/2006/relationships/hyperlink" Target="https://rscf.ru/project/22-15-00228/" TargetMode="External"/><Relationship Id="rId428" Type="http://schemas.openxmlformats.org/officeDocument/2006/relationships/hyperlink" Target="https://rscf.ru/project/22-15-00230/" TargetMode="External"/><Relationship Id="rId429" Type="http://schemas.openxmlformats.org/officeDocument/2006/relationships/hyperlink" Target="https://rscf.ru/project/22-15-00232/" TargetMode="External"/><Relationship Id="rId430" Type="http://schemas.openxmlformats.org/officeDocument/2006/relationships/hyperlink" Target="https://rscf.ru/project/22-15-00236/" TargetMode="External"/><Relationship Id="rId431" Type="http://schemas.openxmlformats.org/officeDocument/2006/relationships/hyperlink" Target="https://rscf.ru/project/22-15-00240/" TargetMode="External"/><Relationship Id="rId432" Type="http://schemas.openxmlformats.org/officeDocument/2006/relationships/hyperlink" Target="https://rscf.ru/project/22-15-00241/" TargetMode="External"/><Relationship Id="rId433" Type="http://schemas.openxmlformats.org/officeDocument/2006/relationships/hyperlink" Target="https://rscf.ru/project/22-15-00243/" TargetMode="External"/><Relationship Id="rId434" Type="http://schemas.openxmlformats.org/officeDocument/2006/relationships/hyperlink" Target="https://rscf.ru/project/22-15-00250/" TargetMode="External"/><Relationship Id="rId435" Type="http://schemas.openxmlformats.org/officeDocument/2006/relationships/hyperlink" Target="https://rscf.ru/project/22-15-00251/" TargetMode="External"/><Relationship Id="rId436" Type="http://schemas.openxmlformats.org/officeDocument/2006/relationships/hyperlink" Target="https://rscf.ru/project/22-15-00252/" TargetMode="External"/><Relationship Id="rId437" Type="http://schemas.openxmlformats.org/officeDocument/2006/relationships/hyperlink" Target="https://rscf.ru/project/22-15-00258/" TargetMode="External"/><Relationship Id="rId438" Type="http://schemas.openxmlformats.org/officeDocument/2006/relationships/hyperlink" Target="https://rscf.ru/project/22-15-00265/" TargetMode="External"/><Relationship Id="rId439" Type="http://schemas.openxmlformats.org/officeDocument/2006/relationships/hyperlink" Target="https://rscf.ru/project/22-15-00266/" TargetMode="External"/><Relationship Id="rId440" Type="http://schemas.openxmlformats.org/officeDocument/2006/relationships/hyperlink" Target="https://rscf.ru/project/22-15-00268/" TargetMode="External"/><Relationship Id="rId441" Type="http://schemas.openxmlformats.org/officeDocument/2006/relationships/hyperlink" Target="https://rscf.ru/project/22-15-00271/" TargetMode="External"/><Relationship Id="rId442" Type="http://schemas.openxmlformats.org/officeDocument/2006/relationships/hyperlink" Target="https://rscf.ru/project/22-15-00273/" TargetMode="External"/><Relationship Id="rId443" Type="http://schemas.openxmlformats.org/officeDocument/2006/relationships/hyperlink" Target="https://rscf.ru/project/22-15-00278/" TargetMode="External"/><Relationship Id="rId444" Type="http://schemas.openxmlformats.org/officeDocument/2006/relationships/hyperlink" Target="https://rscf.ru/project/22-15-00284/" TargetMode="External"/><Relationship Id="rId445" Type="http://schemas.openxmlformats.org/officeDocument/2006/relationships/hyperlink" Target="https://rscf.ru/project/22-15-00288/" TargetMode="External"/><Relationship Id="rId446" Type="http://schemas.openxmlformats.org/officeDocument/2006/relationships/hyperlink" Target="https://rscf.ru/project/22-15-00291/" TargetMode="External"/><Relationship Id="rId447" Type="http://schemas.openxmlformats.org/officeDocument/2006/relationships/hyperlink" Target="https://rscf.ru/project/22-15-00292/" TargetMode="External"/><Relationship Id="rId448" Type="http://schemas.openxmlformats.org/officeDocument/2006/relationships/hyperlink" Target="https://rscf.ru/project/22-15-00293/" TargetMode="External"/><Relationship Id="rId449" Type="http://schemas.openxmlformats.org/officeDocument/2006/relationships/hyperlink" Target="https://rscf.ru/project/22-15-00299/" TargetMode="External"/><Relationship Id="rId450" Type="http://schemas.openxmlformats.org/officeDocument/2006/relationships/hyperlink" Target="https://rscf.ru/project/22-15-00304/" TargetMode="External"/><Relationship Id="rId451" Type="http://schemas.openxmlformats.org/officeDocument/2006/relationships/hyperlink" Target="https://rscf.ru/project/22-15-00305/" TargetMode="External"/><Relationship Id="rId452" Type="http://schemas.openxmlformats.org/officeDocument/2006/relationships/hyperlink" Target="https://rscf.ru/project/22-15-00308/" TargetMode="External"/><Relationship Id="rId453" Type="http://schemas.openxmlformats.org/officeDocument/2006/relationships/hyperlink" Target="https://rscf.ru/project/22-15-00313/" TargetMode="External"/><Relationship Id="rId454" Type="http://schemas.openxmlformats.org/officeDocument/2006/relationships/hyperlink" Target="https://rscf.ru/project/22-15-00317/" TargetMode="External"/><Relationship Id="rId455" Type="http://schemas.openxmlformats.org/officeDocument/2006/relationships/hyperlink" Target="https://rscf.ru/project/22-15-00324/" TargetMode="External"/><Relationship Id="rId456" Type="http://schemas.openxmlformats.org/officeDocument/2006/relationships/hyperlink" Target="https://rscf.ru/project/22-15-00327/" TargetMode="External"/><Relationship Id="rId457" Type="http://schemas.openxmlformats.org/officeDocument/2006/relationships/hyperlink" Target="https://rscf.ru/project/22-15-00342/" TargetMode="External"/><Relationship Id="rId458" Type="http://schemas.openxmlformats.org/officeDocument/2006/relationships/hyperlink" Target="https://rscf.ru/project/22-15-00344/" TargetMode="External"/><Relationship Id="rId459" Type="http://schemas.openxmlformats.org/officeDocument/2006/relationships/hyperlink" Target="https://rscf.ru/project/22-15-00347/" TargetMode="External"/><Relationship Id="rId460" Type="http://schemas.openxmlformats.org/officeDocument/2006/relationships/hyperlink" Target="https://rscf.ru/project/22-15-00363/" TargetMode="External"/><Relationship Id="rId461" Type="http://schemas.openxmlformats.org/officeDocument/2006/relationships/hyperlink" Target="https://rscf.ru/project/22-15-00365/" TargetMode="External"/><Relationship Id="rId462" Type="http://schemas.openxmlformats.org/officeDocument/2006/relationships/hyperlink" Target="https://rscf.ru/project/22-15-00373/" TargetMode="External"/><Relationship Id="rId463" Type="http://schemas.openxmlformats.org/officeDocument/2006/relationships/hyperlink" Target="https://rscf.ru/project/22-15-00376/" TargetMode="External"/><Relationship Id="rId464" Type="http://schemas.openxmlformats.org/officeDocument/2006/relationships/hyperlink" Target="https://rscf.ru/project/22-15-00381/" TargetMode="External"/><Relationship Id="rId465" Type="http://schemas.openxmlformats.org/officeDocument/2006/relationships/hyperlink" Target="https://rscf.ru/project/22-15-00385/" TargetMode="External"/><Relationship Id="rId466" Type="http://schemas.openxmlformats.org/officeDocument/2006/relationships/hyperlink" Target="https://rscf.ru/project/22-15-00393/" TargetMode="External"/><Relationship Id="rId467" Type="http://schemas.openxmlformats.org/officeDocument/2006/relationships/hyperlink" Target="https://rscf.ru/project/22-15-00409/" TargetMode="External"/><Relationship Id="rId468" Type="http://schemas.openxmlformats.org/officeDocument/2006/relationships/hyperlink" Target="https://rscf.ru/project/22-15-00417/" TargetMode="External"/><Relationship Id="rId469" Type="http://schemas.openxmlformats.org/officeDocument/2006/relationships/hyperlink" Target="https://rscf.ru/project/22-15-00424/" TargetMode="External"/><Relationship Id="rId470" Type="http://schemas.openxmlformats.org/officeDocument/2006/relationships/hyperlink" Target="https://rscf.ru/project/22-15-00425/" TargetMode="External"/><Relationship Id="rId471" Type="http://schemas.openxmlformats.org/officeDocument/2006/relationships/hyperlink" Target="https://rscf.ru/project/22-15-00429/" TargetMode="External"/><Relationship Id="rId472" Type="http://schemas.openxmlformats.org/officeDocument/2006/relationships/hyperlink" Target="https://rscf.ru/project/22-15-00432/" TargetMode="External"/><Relationship Id="rId473" Type="http://schemas.openxmlformats.org/officeDocument/2006/relationships/hyperlink" Target="https://rscf.ru/project/22-15-00437/" TargetMode="External"/><Relationship Id="rId474" Type="http://schemas.openxmlformats.org/officeDocument/2006/relationships/hyperlink" Target="https://rscf.ru/project/22-15-00443/" TargetMode="External"/><Relationship Id="rId475" Type="http://schemas.openxmlformats.org/officeDocument/2006/relationships/hyperlink" Target="https://rscf.ru/project/22-15-00448/" TargetMode="External"/><Relationship Id="rId476" Type="http://schemas.openxmlformats.org/officeDocument/2006/relationships/hyperlink" Target="https://rscf.ru/project/22-15-00450/" TargetMode="External"/><Relationship Id="rId477" Type="http://schemas.openxmlformats.org/officeDocument/2006/relationships/hyperlink" Target="https://rscf.ru/project/22-15-00454/" TargetMode="External"/><Relationship Id="rId478" Type="http://schemas.openxmlformats.org/officeDocument/2006/relationships/hyperlink" Target="https://rscf.ru/project/22-15-00462/" TargetMode="External"/><Relationship Id="rId479" Type="http://schemas.openxmlformats.org/officeDocument/2006/relationships/hyperlink" Target="https://rscf.ru/project/22-15-00467/" TargetMode="External"/><Relationship Id="rId480" Type="http://schemas.openxmlformats.org/officeDocument/2006/relationships/hyperlink" Target="https://rscf.ru/project/22-15-00470/" TargetMode="External"/><Relationship Id="rId481" Type="http://schemas.openxmlformats.org/officeDocument/2006/relationships/hyperlink" Target="https://rscf.ru/project/22-15-00473/" TargetMode="External"/><Relationship Id="rId482" Type="http://schemas.openxmlformats.org/officeDocument/2006/relationships/hyperlink" Target="https://rscf.ru/project/22-15-00474/" TargetMode="External"/><Relationship Id="rId483" Type="http://schemas.openxmlformats.org/officeDocument/2006/relationships/hyperlink" Target="https://rscf.ru/project/22-15-00481/" TargetMode="External"/><Relationship Id="rId484" Type="http://schemas.openxmlformats.org/officeDocument/2006/relationships/hyperlink" Target="https://rscf.ru/project/22-15-00483/" TargetMode="External"/><Relationship Id="rId485" Type="http://schemas.openxmlformats.org/officeDocument/2006/relationships/hyperlink" Target="https://rscf.ru/project/22-15-00487/" TargetMode="External"/><Relationship Id="rId486" Type="http://schemas.openxmlformats.org/officeDocument/2006/relationships/hyperlink" Target="https://rscf.ru/project/22-15-00491/" TargetMode="External"/><Relationship Id="rId487" Type="http://schemas.openxmlformats.org/officeDocument/2006/relationships/hyperlink" Target="https://rscf.ru/project/22-15-00503/" TargetMode="External"/><Relationship Id="rId488" Type="http://schemas.openxmlformats.org/officeDocument/2006/relationships/hyperlink" Target="https://rscf.ru/project/22-15-00507/" TargetMode="External"/><Relationship Id="rId489" Type="http://schemas.openxmlformats.org/officeDocument/2006/relationships/hyperlink" Target="https://rscf.ru/project/22-16-00006/" TargetMode="External"/><Relationship Id="rId490" Type="http://schemas.openxmlformats.org/officeDocument/2006/relationships/hyperlink" Target="https://rscf.ru/project/22-16-00009/" TargetMode="External"/><Relationship Id="rId491" Type="http://schemas.openxmlformats.org/officeDocument/2006/relationships/hyperlink" Target="https://rscf.ru/project/22-16-00010/" TargetMode="External"/><Relationship Id="rId492" Type="http://schemas.openxmlformats.org/officeDocument/2006/relationships/hyperlink" Target="https://rscf.ru/project/22-16-00021/" TargetMode="External"/><Relationship Id="rId493" Type="http://schemas.openxmlformats.org/officeDocument/2006/relationships/hyperlink" Target="https://rscf.ru/project/22-16-00024/" TargetMode="External"/><Relationship Id="rId494" Type="http://schemas.openxmlformats.org/officeDocument/2006/relationships/hyperlink" Target="https://rscf.ru/project/22-16-00036/" TargetMode="External"/><Relationship Id="rId495" Type="http://schemas.openxmlformats.org/officeDocument/2006/relationships/hyperlink" Target="https://rscf.ru/project/22-16-00038/" TargetMode="External"/><Relationship Id="rId496" Type="http://schemas.openxmlformats.org/officeDocument/2006/relationships/hyperlink" Target="https://rscf.ru/project/22-16-00040/" TargetMode="External"/><Relationship Id="rId497" Type="http://schemas.openxmlformats.org/officeDocument/2006/relationships/hyperlink" Target="https://rscf.ru/project/22-16-00041/" TargetMode="External"/><Relationship Id="rId498" Type="http://schemas.openxmlformats.org/officeDocument/2006/relationships/hyperlink" Target="https://rscf.ru/project/22-16-00044/" TargetMode="External"/><Relationship Id="rId499" Type="http://schemas.openxmlformats.org/officeDocument/2006/relationships/hyperlink" Target="https://rscf.ru/project/22-16-00047/" TargetMode="External"/><Relationship Id="rId500" Type="http://schemas.openxmlformats.org/officeDocument/2006/relationships/hyperlink" Target="https://rscf.ru/project/22-16-00058/" TargetMode="External"/><Relationship Id="rId501" Type="http://schemas.openxmlformats.org/officeDocument/2006/relationships/hyperlink" Target="https://rscf.ru/project/22-16-00062/" TargetMode="External"/><Relationship Id="rId502" Type="http://schemas.openxmlformats.org/officeDocument/2006/relationships/hyperlink" Target="https://rscf.ru/project/22-16-00064/" TargetMode="External"/><Relationship Id="rId503" Type="http://schemas.openxmlformats.org/officeDocument/2006/relationships/hyperlink" Target="https://rscf.ru/project/22-16-00070/" TargetMode="External"/><Relationship Id="rId504" Type="http://schemas.openxmlformats.org/officeDocument/2006/relationships/hyperlink" Target="https://rscf.ru/project/22-16-00074/" TargetMode="External"/><Relationship Id="rId505" Type="http://schemas.openxmlformats.org/officeDocument/2006/relationships/hyperlink" Target="https://rscf.ru/project/22-16-00075/" TargetMode="External"/><Relationship Id="rId506" Type="http://schemas.openxmlformats.org/officeDocument/2006/relationships/hyperlink" Target="https://rscf.ru/project/22-16-00078/" TargetMode="External"/><Relationship Id="rId507" Type="http://schemas.openxmlformats.org/officeDocument/2006/relationships/hyperlink" Target="https://rscf.ru/project/22-16-00084/" TargetMode="External"/><Relationship Id="rId508" Type="http://schemas.openxmlformats.org/officeDocument/2006/relationships/hyperlink" Target="https://rscf.ru/project/22-16-00085/" TargetMode="External"/><Relationship Id="rId509" Type="http://schemas.openxmlformats.org/officeDocument/2006/relationships/hyperlink" Target="https://rscf.ru/project/22-16-00092/" TargetMode="External"/><Relationship Id="rId510" Type="http://schemas.openxmlformats.org/officeDocument/2006/relationships/hyperlink" Target="https://rscf.ru/project/22-16-00093/" TargetMode="External"/><Relationship Id="rId511" Type="http://schemas.openxmlformats.org/officeDocument/2006/relationships/hyperlink" Target="https://rscf.ru/project/22-16-00094/" TargetMode="External"/><Relationship Id="rId512" Type="http://schemas.openxmlformats.org/officeDocument/2006/relationships/hyperlink" Target="https://rscf.ru/project/22-16-00095/" TargetMode="External"/><Relationship Id="rId513" Type="http://schemas.openxmlformats.org/officeDocument/2006/relationships/hyperlink" Target="https://rscf.ru/project/22-16-00096/" TargetMode="External"/><Relationship Id="rId514" Type="http://schemas.openxmlformats.org/officeDocument/2006/relationships/hyperlink" Target="https://rscf.ru/project/22-16-00100/" TargetMode="External"/><Relationship Id="rId515" Type="http://schemas.openxmlformats.org/officeDocument/2006/relationships/hyperlink" Target="https://rscf.ru/project/22-16-00102/" TargetMode="External"/><Relationship Id="rId516" Type="http://schemas.openxmlformats.org/officeDocument/2006/relationships/hyperlink" Target="https://rscf.ru/project/22-16-00108/" TargetMode="External"/><Relationship Id="rId517" Type="http://schemas.openxmlformats.org/officeDocument/2006/relationships/hyperlink" Target="https://rscf.ru/project/22-16-00109/" TargetMode="External"/><Relationship Id="rId518" Type="http://schemas.openxmlformats.org/officeDocument/2006/relationships/hyperlink" Target="https://rscf.ru/project/22-16-00128/" TargetMode="External"/><Relationship Id="rId519" Type="http://schemas.openxmlformats.org/officeDocument/2006/relationships/hyperlink" Target="https://rscf.ru/project/22-16-00138/" TargetMode="External"/><Relationship Id="rId520" Type="http://schemas.openxmlformats.org/officeDocument/2006/relationships/hyperlink" Target="https://rscf.ru/project/22-16-00143/" TargetMode="External"/><Relationship Id="rId521" Type="http://schemas.openxmlformats.org/officeDocument/2006/relationships/hyperlink" Target="https://rscf.ru/project/22-16-00145/" TargetMode="External"/><Relationship Id="rId522" Type="http://schemas.openxmlformats.org/officeDocument/2006/relationships/hyperlink" Target="https://rscf.ru/project/22-16-00149/" TargetMode="External"/><Relationship Id="rId523" Type="http://schemas.openxmlformats.org/officeDocument/2006/relationships/hyperlink" Target="https://rscf.ru/project/22-16-00153/" TargetMode="External"/><Relationship Id="rId524" Type="http://schemas.openxmlformats.org/officeDocument/2006/relationships/hyperlink" Target="https://rscf.ru/project/22-16-00154/" TargetMode="External"/><Relationship Id="rId525" Type="http://schemas.openxmlformats.org/officeDocument/2006/relationships/hyperlink" Target="https://rscf.ru/project/22-16-00159/" TargetMode="External"/><Relationship Id="rId526" Type="http://schemas.openxmlformats.org/officeDocument/2006/relationships/hyperlink" Target="https://rscf.ru/project/22-16-00165/" TargetMode="External"/><Relationship Id="rId527" Type="http://schemas.openxmlformats.org/officeDocument/2006/relationships/hyperlink" Target="https://rscf.ru/project/22-16-00169/" TargetMode="External"/><Relationship Id="rId528" Type="http://schemas.openxmlformats.org/officeDocument/2006/relationships/hyperlink" Target="https://rscf.ru/project/22-17-00005/" TargetMode="External"/><Relationship Id="rId529" Type="http://schemas.openxmlformats.org/officeDocument/2006/relationships/hyperlink" Target="https://rscf.ru/project/22-17-00006/" TargetMode="External"/><Relationship Id="rId530" Type="http://schemas.openxmlformats.org/officeDocument/2006/relationships/hyperlink" Target="https://rscf.ru/project/22-17-00011/" TargetMode="External"/><Relationship Id="rId531" Type="http://schemas.openxmlformats.org/officeDocument/2006/relationships/hyperlink" Target="https://rscf.ru/project/22-17-00019/" TargetMode="External"/><Relationship Id="rId532" Type="http://schemas.openxmlformats.org/officeDocument/2006/relationships/hyperlink" Target="https://rscf.ru/project/22-17-00020/" TargetMode="External"/><Relationship Id="rId533" Type="http://schemas.openxmlformats.org/officeDocument/2006/relationships/hyperlink" Target="https://rscf.ru/project/22-17-00023/" TargetMode="External"/><Relationship Id="rId534" Type="http://schemas.openxmlformats.org/officeDocument/2006/relationships/hyperlink" Target="https://rscf.ru/project/22-17-00025/" TargetMode="External"/><Relationship Id="rId535" Type="http://schemas.openxmlformats.org/officeDocument/2006/relationships/hyperlink" Target="https://rscf.ru/project/22-17-00026/" TargetMode="External"/><Relationship Id="rId536" Type="http://schemas.openxmlformats.org/officeDocument/2006/relationships/hyperlink" Target="https://rscf.ru/project/22-17-00027/" TargetMode="External"/><Relationship Id="rId537" Type="http://schemas.openxmlformats.org/officeDocument/2006/relationships/hyperlink" Target="https://rscf.ru/project/22-17-00033/" TargetMode="External"/><Relationship Id="rId538" Type="http://schemas.openxmlformats.org/officeDocument/2006/relationships/hyperlink" Target="https://rscf.ru/project/22-17-00035/" TargetMode="External"/><Relationship Id="rId539" Type="http://schemas.openxmlformats.org/officeDocument/2006/relationships/hyperlink" Target="https://rscf.ru/project/22-17-00038/" TargetMode="External"/><Relationship Id="rId540" Type="http://schemas.openxmlformats.org/officeDocument/2006/relationships/hyperlink" Target="https://rscf.ru/project/22-17-00040/" TargetMode="External"/><Relationship Id="rId541" Type="http://schemas.openxmlformats.org/officeDocument/2006/relationships/hyperlink" Target="https://rscf.ru/project/22-17-00041/" TargetMode="External"/><Relationship Id="rId542" Type="http://schemas.openxmlformats.org/officeDocument/2006/relationships/hyperlink" Target="https://rscf.ru/project/22-17-00045/" TargetMode="External"/><Relationship Id="rId543" Type="http://schemas.openxmlformats.org/officeDocument/2006/relationships/hyperlink" Target="https://rscf.ru/project/22-17-00047/" TargetMode="External"/><Relationship Id="rId544" Type="http://schemas.openxmlformats.org/officeDocument/2006/relationships/hyperlink" Target="https://rscf.ru/project/22-17-00049/" TargetMode="External"/><Relationship Id="rId545" Type="http://schemas.openxmlformats.org/officeDocument/2006/relationships/hyperlink" Target="https://rscf.ru/project/22-17-00052/" TargetMode="External"/><Relationship Id="rId546" Type="http://schemas.openxmlformats.org/officeDocument/2006/relationships/hyperlink" Target="https://rscf.ru/project/22-17-00053/" TargetMode="External"/><Relationship Id="rId547" Type="http://schemas.openxmlformats.org/officeDocument/2006/relationships/hyperlink" Target="https://rscf.ru/project/22-17-00054/" TargetMode="External"/><Relationship Id="rId548" Type="http://schemas.openxmlformats.org/officeDocument/2006/relationships/hyperlink" Target="https://rscf.ru/project/22-17-00061/" TargetMode="External"/><Relationship Id="rId549" Type="http://schemas.openxmlformats.org/officeDocument/2006/relationships/hyperlink" Target="https://rscf.ru/project/22-17-00066/" TargetMode="External"/><Relationship Id="rId550" Type="http://schemas.openxmlformats.org/officeDocument/2006/relationships/hyperlink" Target="https://rscf.ru/project/22-17-00069/" TargetMode="External"/><Relationship Id="rId551" Type="http://schemas.openxmlformats.org/officeDocument/2006/relationships/hyperlink" Target="https://rscf.ru/project/22-17-00071/" TargetMode="External"/><Relationship Id="rId552" Type="http://schemas.openxmlformats.org/officeDocument/2006/relationships/hyperlink" Target="https://rscf.ru/project/22-17-00073/" TargetMode="External"/><Relationship Id="rId553" Type="http://schemas.openxmlformats.org/officeDocument/2006/relationships/hyperlink" Target="https://rscf.ru/project/22-17-00074/" TargetMode="External"/><Relationship Id="rId554" Type="http://schemas.openxmlformats.org/officeDocument/2006/relationships/hyperlink" Target="https://rscf.ru/project/22-17-00078/" TargetMode="External"/><Relationship Id="rId555" Type="http://schemas.openxmlformats.org/officeDocument/2006/relationships/hyperlink" Target="https://rscf.ru/project/22-17-00081/" TargetMode="External"/><Relationship Id="rId556" Type="http://schemas.openxmlformats.org/officeDocument/2006/relationships/hyperlink" Target="https://rscf.ru/project/22-17-00091/" TargetMode="External"/><Relationship Id="rId557" Type="http://schemas.openxmlformats.org/officeDocument/2006/relationships/hyperlink" Target="https://rscf.ru/project/22-17-00097/" TargetMode="External"/><Relationship Id="rId558" Type="http://schemas.openxmlformats.org/officeDocument/2006/relationships/hyperlink" Target="https://rscf.ru/project/22-17-00102/" TargetMode="External"/><Relationship Id="rId559" Type="http://schemas.openxmlformats.org/officeDocument/2006/relationships/hyperlink" Target="https://rscf.ru/project/22-17-00106/" TargetMode="External"/><Relationship Id="rId560" Type="http://schemas.openxmlformats.org/officeDocument/2006/relationships/hyperlink" Target="https://rscf.ru/project/22-17-00111/" TargetMode="External"/><Relationship Id="rId561" Type="http://schemas.openxmlformats.org/officeDocument/2006/relationships/hyperlink" Target="https://rscf.ru/project/22-17-00112/" TargetMode="External"/><Relationship Id="rId562" Type="http://schemas.openxmlformats.org/officeDocument/2006/relationships/hyperlink" Target="https://rscf.ru/project/22-17-00113/" TargetMode="External"/><Relationship Id="rId563" Type="http://schemas.openxmlformats.org/officeDocument/2006/relationships/hyperlink" Target="https://rscf.ru/project/22-17-00114/" TargetMode="External"/><Relationship Id="rId564" Type="http://schemas.openxmlformats.org/officeDocument/2006/relationships/hyperlink" Target="https://rscf.ru/project/22-17-00118/" TargetMode="External"/><Relationship Id="rId565" Type="http://schemas.openxmlformats.org/officeDocument/2006/relationships/hyperlink" Target="https://rscf.ru/project/22-17-00121/" TargetMode="External"/><Relationship Id="rId566" Type="http://schemas.openxmlformats.org/officeDocument/2006/relationships/hyperlink" Target="https://rscf.ru/project/22-17-00125/" TargetMode="External"/><Relationship Id="rId567" Type="http://schemas.openxmlformats.org/officeDocument/2006/relationships/hyperlink" Target="https://rscf.ru/project/22-17-00133/" TargetMode="External"/><Relationship Id="rId568" Type="http://schemas.openxmlformats.org/officeDocument/2006/relationships/hyperlink" Target="https://rscf.ru/project/22-17-00140/" TargetMode="External"/><Relationship Id="rId569" Type="http://schemas.openxmlformats.org/officeDocument/2006/relationships/hyperlink" Target="https://rscf.ru/project/22-17-00142/" TargetMode="External"/><Relationship Id="rId570" Type="http://schemas.openxmlformats.org/officeDocument/2006/relationships/hyperlink" Target="https://rscf.ru/project/22-17-00146/" TargetMode="External"/><Relationship Id="rId571" Type="http://schemas.openxmlformats.org/officeDocument/2006/relationships/hyperlink" Target="https://rscf.ru/project/22-17-00149/" TargetMode="External"/><Relationship Id="rId572" Type="http://schemas.openxmlformats.org/officeDocument/2006/relationships/hyperlink" Target="https://rscf.ru/project/22-17-00150/" TargetMode="External"/><Relationship Id="rId573" Type="http://schemas.openxmlformats.org/officeDocument/2006/relationships/hyperlink" Target="https://rscf.ru/project/22-17-00153/" TargetMode="External"/><Relationship Id="rId574" Type="http://schemas.openxmlformats.org/officeDocument/2006/relationships/hyperlink" Target="https://rscf.ru/project/22-17-00154/" TargetMode="External"/><Relationship Id="rId575" Type="http://schemas.openxmlformats.org/officeDocument/2006/relationships/hyperlink" Target="https://rscf.ru/project/22-17-00159/" TargetMode="External"/><Relationship Id="rId576" Type="http://schemas.openxmlformats.org/officeDocument/2006/relationships/hyperlink" Target="https://rscf.ru/project/22-17-00168/" TargetMode="External"/><Relationship Id="rId577" Type="http://schemas.openxmlformats.org/officeDocument/2006/relationships/hyperlink" Target="https://rscf.ru/project/22-17-00170/" TargetMode="External"/><Relationship Id="rId578" Type="http://schemas.openxmlformats.org/officeDocument/2006/relationships/hyperlink" Target="https://rscf.ru/project/22-17-00176/" TargetMode="External"/><Relationship Id="rId579" Type="http://schemas.openxmlformats.org/officeDocument/2006/relationships/hyperlink" Target="https://rscf.ru/project/22-17-00177/" TargetMode="External"/><Relationship Id="rId580" Type="http://schemas.openxmlformats.org/officeDocument/2006/relationships/hyperlink" Target="https://rscf.ru/project/22-17-00181/" TargetMode="External"/><Relationship Id="rId581" Type="http://schemas.openxmlformats.org/officeDocument/2006/relationships/hyperlink" Target="https://rscf.ru/project/22-17-00185/" TargetMode="External"/><Relationship Id="rId582" Type="http://schemas.openxmlformats.org/officeDocument/2006/relationships/hyperlink" Target="https://rscf.ru/project/22-17-00186/" TargetMode="External"/><Relationship Id="rId583" Type="http://schemas.openxmlformats.org/officeDocument/2006/relationships/hyperlink" Target="https://rscf.ru/project/22-17-00188/" TargetMode="External"/><Relationship Id="rId584" Type="http://schemas.openxmlformats.org/officeDocument/2006/relationships/hyperlink" Target="https://rscf.ru/project/22-17-00193/" TargetMode="External"/><Relationship Id="rId585" Type="http://schemas.openxmlformats.org/officeDocument/2006/relationships/hyperlink" Target="https://rscf.ru/project/22-17-00198/" TargetMode="External"/><Relationship Id="rId586" Type="http://schemas.openxmlformats.org/officeDocument/2006/relationships/hyperlink" Target="https://rscf.ru/project/22-17-00204/" TargetMode="External"/><Relationship Id="rId587" Type="http://schemas.openxmlformats.org/officeDocument/2006/relationships/hyperlink" Target="https://rscf.ru/project/22-17-00208/" TargetMode="External"/><Relationship Id="rId588" Type="http://schemas.openxmlformats.org/officeDocument/2006/relationships/hyperlink" Target="https://rscf.ru/project/22-17-00211/" TargetMode="External"/><Relationship Id="rId589" Type="http://schemas.openxmlformats.org/officeDocument/2006/relationships/hyperlink" Target="https://rscf.ru/project/22-17-00215/" TargetMode="External"/><Relationship Id="rId590" Type="http://schemas.openxmlformats.org/officeDocument/2006/relationships/hyperlink" Target="https://rscf.ru/project/22-17-00224/" TargetMode="External"/><Relationship Id="rId591" Type="http://schemas.openxmlformats.org/officeDocument/2006/relationships/hyperlink" Target="https://rscf.ru/project/22-17-00228/" TargetMode="External"/><Relationship Id="rId592" Type="http://schemas.openxmlformats.org/officeDocument/2006/relationships/hyperlink" Target="https://rscf.ru/project/22-17-00243/" TargetMode="External"/><Relationship Id="rId593" Type="http://schemas.openxmlformats.org/officeDocument/2006/relationships/hyperlink" Target="https://rscf.ru/project/22-17-00247/" TargetMode="External"/><Relationship Id="rId594" Type="http://schemas.openxmlformats.org/officeDocument/2006/relationships/hyperlink" Target="https://rscf.ru/project/22-17-00248/" TargetMode="External"/><Relationship Id="rId595" Type="http://schemas.openxmlformats.org/officeDocument/2006/relationships/hyperlink" Target="https://rscf.ru/project/22-17-00249/" TargetMode="External"/><Relationship Id="rId596" Type="http://schemas.openxmlformats.org/officeDocument/2006/relationships/hyperlink" Target="https://rscf.ru/project/22-17-00252/" TargetMode="External"/><Relationship Id="rId597" Type="http://schemas.openxmlformats.org/officeDocument/2006/relationships/hyperlink" Target="https://rscf.ru/project/22-17-00253/" TargetMode="External"/><Relationship Id="rId598" Type="http://schemas.openxmlformats.org/officeDocument/2006/relationships/hyperlink" Target="https://rscf.ru/project/22-17-00259/" TargetMode="External"/><Relationship Id="rId599" Type="http://schemas.openxmlformats.org/officeDocument/2006/relationships/hyperlink" Target="https://rscf.ru/project/22-17-00263/" TargetMode="External"/><Relationship Id="rId600" Type="http://schemas.openxmlformats.org/officeDocument/2006/relationships/hyperlink" Target="https://rscf.ru/project/22-17-00265/" TargetMode="External"/><Relationship Id="rId601" Type="http://schemas.openxmlformats.org/officeDocument/2006/relationships/hyperlink" Target="https://rscf.ru/project/22-17-00267/" TargetMode="External"/><Relationship Id="rId602" Type="http://schemas.openxmlformats.org/officeDocument/2006/relationships/hyperlink" Target="https://rscf.ru/project/22-18-00005/" TargetMode="External"/><Relationship Id="rId603" Type="http://schemas.openxmlformats.org/officeDocument/2006/relationships/hyperlink" Target="https://rscf.ru/project/22-18-00011/" TargetMode="External"/><Relationship Id="rId604" Type="http://schemas.openxmlformats.org/officeDocument/2006/relationships/hyperlink" Target="https://rscf.ru/project/22-18-00012/" TargetMode="External"/><Relationship Id="rId605" Type="http://schemas.openxmlformats.org/officeDocument/2006/relationships/hyperlink" Target="https://rscf.ru/project/22-18-00018/" TargetMode="External"/><Relationship Id="rId606" Type="http://schemas.openxmlformats.org/officeDocument/2006/relationships/hyperlink" Target="https://rscf.ru/project/22-18-00025/" TargetMode="External"/><Relationship Id="rId607" Type="http://schemas.openxmlformats.org/officeDocument/2006/relationships/hyperlink" Target="https://rscf.ru/project/22-18-00027/" TargetMode="External"/><Relationship Id="rId608" Type="http://schemas.openxmlformats.org/officeDocument/2006/relationships/hyperlink" Target="https://rscf.ru/project/22-18-00035/" TargetMode="External"/><Relationship Id="rId609" Type="http://schemas.openxmlformats.org/officeDocument/2006/relationships/hyperlink" Target="https://rscf.ru/project/22-18-00037/" TargetMode="External"/><Relationship Id="rId610" Type="http://schemas.openxmlformats.org/officeDocument/2006/relationships/hyperlink" Target="https://rscf.ru/project/22-18-00043/" TargetMode="External"/><Relationship Id="rId611" Type="http://schemas.openxmlformats.org/officeDocument/2006/relationships/hyperlink" Target="https://rscf.ru/project/22-18-00050/" TargetMode="External"/><Relationship Id="rId612" Type="http://schemas.openxmlformats.org/officeDocument/2006/relationships/hyperlink" Target="https://rscf.ru/project/22-18-00051/" TargetMode="External"/><Relationship Id="rId613" Type="http://schemas.openxmlformats.org/officeDocument/2006/relationships/hyperlink" Target="https://rscf.ru/project/22-18-00060/" TargetMode="External"/><Relationship Id="rId614" Type="http://schemas.openxmlformats.org/officeDocument/2006/relationships/hyperlink" Target="https://rscf.ru/project/22-18-00065/" TargetMode="External"/><Relationship Id="rId615" Type="http://schemas.openxmlformats.org/officeDocument/2006/relationships/hyperlink" Target="https://rscf.ru/project/22-18-00067/" TargetMode="External"/><Relationship Id="rId616" Type="http://schemas.openxmlformats.org/officeDocument/2006/relationships/hyperlink" Target="https://rscf.ru/project/22-18-00070/" TargetMode="External"/><Relationship Id="rId617" Type="http://schemas.openxmlformats.org/officeDocument/2006/relationships/hyperlink" Target="https://rscf.ru/project/22-18-00074/" TargetMode="External"/><Relationship Id="rId618" Type="http://schemas.openxmlformats.org/officeDocument/2006/relationships/hyperlink" Target="https://rscf.ru/project/22-18-00086/" TargetMode="External"/><Relationship Id="rId619" Type="http://schemas.openxmlformats.org/officeDocument/2006/relationships/hyperlink" Target="https://rscf.ru/project/22-18-00108/" TargetMode="External"/><Relationship Id="rId620" Type="http://schemas.openxmlformats.org/officeDocument/2006/relationships/hyperlink" Target="https://rscf.ru/project/22-18-00120/" TargetMode="External"/><Relationship Id="rId621" Type="http://schemas.openxmlformats.org/officeDocument/2006/relationships/hyperlink" Target="https://rscf.ru/project/22-18-00123/" TargetMode="External"/><Relationship Id="rId622" Type="http://schemas.openxmlformats.org/officeDocument/2006/relationships/hyperlink" Target="https://rscf.ru/project/22-18-00132/" TargetMode="External"/><Relationship Id="rId623" Type="http://schemas.openxmlformats.org/officeDocument/2006/relationships/hyperlink" Target="https://rscf.ru/project/22-18-00140/" TargetMode="External"/><Relationship Id="rId624" Type="http://schemas.openxmlformats.org/officeDocument/2006/relationships/hyperlink" Target="https://rscf.ru/project/22-18-00151/" TargetMode="External"/><Relationship Id="rId625" Type="http://schemas.openxmlformats.org/officeDocument/2006/relationships/hyperlink" Target="https://rscf.ru/project/22-18-00153/" TargetMode="External"/><Relationship Id="rId626" Type="http://schemas.openxmlformats.org/officeDocument/2006/relationships/hyperlink" Target="https://rscf.ru/project/22-18-00163/" TargetMode="External"/><Relationship Id="rId627" Type="http://schemas.openxmlformats.org/officeDocument/2006/relationships/hyperlink" Target="https://rscf.ru/project/22-18-00167/" TargetMode="External"/><Relationship Id="rId628" Type="http://schemas.openxmlformats.org/officeDocument/2006/relationships/hyperlink" Target="https://rscf.ru/project/22-18-00171/" TargetMode="External"/><Relationship Id="rId629" Type="http://schemas.openxmlformats.org/officeDocument/2006/relationships/hyperlink" Target="https://rscf.ru/project/22-18-00174/" TargetMode="External"/><Relationship Id="rId630" Type="http://schemas.openxmlformats.org/officeDocument/2006/relationships/hyperlink" Target="https://rscf.ru/project/22-18-00184/" TargetMode="External"/><Relationship Id="rId631" Type="http://schemas.openxmlformats.org/officeDocument/2006/relationships/hyperlink" Target="https://rscf.ru/project/22-18-00187/" TargetMode="External"/><Relationship Id="rId632" Type="http://schemas.openxmlformats.org/officeDocument/2006/relationships/hyperlink" Target="https://rscf.ru/project/22-18-00189/" TargetMode="External"/><Relationship Id="rId633" Type="http://schemas.openxmlformats.org/officeDocument/2006/relationships/hyperlink" Target="https://rscf.ru/project/22-18-00194/" TargetMode="External"/><Relationship Id="rId634" Type="http://schemas.openxmlformats.org/officeDocument/2006/relationships/hyperlink" Target="https://rscf.ru/project/22-18-00214/" TargetMode="External"/><Relationship Id="rId635" Type="http://schemas.openxmlformats.org/officeDocument/2006/relationships/hyperlink" Target="https://rscf.ru/project/22-18-00225/" TargetMode="External"/><Relationship Id="rId636" Type="http://schemas.openxmlformats.org/officeDocument/2006/relationships/hyperlink" Target="https://rscf.ru/project/22-18-00230/" TargetMode="External"/><Relationship Id="rId637" Type="http://schemas.openxmlformats.org/officeDocument/2006/relationships/hyperlink" Target="https://rscf.ru/project/22-18-00238/" TargetMode="External"/><Relationship Id="rId638" Type="http://schemas.openxmlformats.org/officeDocument/2006/relationships/hyperlink" Target="https://rscf.ru/project/22-18-00241/" TargetMode="External"/><Relationship Id="rId639" Type="http://schemas.openxmlformats.org/officeDocument/2006/relationships/hyperlink" Target="https://rscf.ru/project/22-18-00261/" TargetMode="External"/><Relationship Id="rId640" Type="http://schemas.openxmlformats.org/officeDocument/2006/relationships/hyperlink" Target="https://rscf.ru/project/22-18-00269/" TargetMode="External"/><Relationship Id="rId641" Type="http://schemas.openxmlformats.org/officeDocument/2006/relationships/hyperlink" Target="https://rscf.ru/project/22-18-00276/" TargetMode="External"/><Relationship Id="rId642" Type="http://schemas.openxmlformats.org/officeDocument/2006/relationships/hyperlink" Target="https://rscf.ru/project/22-18-00283/" TargetMode="External"/><Relationship Id="rId643" Type="http://schemas.openxmlformats.org/officeDocument/2006/relationships/hyperlink" Target="https://rscf.ru/project/22-18-00285/" TargetMode="External"/><Relationship Id="rId644" Type="http://schemas.openxmlformats.org/officeDocument/2006/relationships/hyperlink" Target="https://rscf.ru/project/22-18-00295/" TargetMode="External"/><Relationship Id="rId645" Type="http://schemas.openxmlformats.org/officeDocument/2006/relationships/hyperlink" Target="https://rscf.ru/project/22-18-00301/" TargetMode="External"/><Relationship Id="rId646" Type="http://schemas.openxmlformats.org/officeDocument/2006/relationships/hyperlink" Target="https://rscf.ru/project/22-18-00305/" TargetMode="External"/><Relationship Id="rId647" Type="http://schemas.openxmlformats.org/officeDocument/2006/relationships/hyperlink" Target="https://rscf.ru/project/22-18-00311/" TargetMode="External"/><Relationship Id="rId648" Type="http://schemas.openxmlformats.org/officeDocument/2006/relationships/hyperlink" Target="https://rscf.ru/project/22-18-00313/" TargetMode="External"/><Relationship Id="rId649" Type="http://schemas.openxmlformats.org/officeDocument/2006/relationships/hyperlink" Target="https://rscf.ru/project/22-18-00319/" TargetMode="External"/><Relationship Id="rId650" Type="http://schemas.openxmlformats.org/officeDocument/2006/relationships/hyperlink" Target="https://rscf.ru/project/22-18-00339/" TargetMode="External"/><Relationship Id="rId651" Type="http://schemas.openxmlformats.org/officeDocument/2006/relationships/hyperlink" Target="https://rscf.ru/project/22-18-00347/" TargetMode="External"/><Relationship Id="rId652" Type="http://schemas.openxmlformats.org/officeDocument/2006/relationships/hyperlink" Target="https://rscf.ru/project/22-18-00352/" TargetMode="External"/><Relationship Id="rId653" Type="http://schemas.openxmlformats.org/officeDocument/2006/relationships/hyperlink" Target="https://rscf.ru/project/22-18-00354/" TargetMode="External"/><Relationship Id="rId654" Type="http://schemas.openxmlformats.org/officeDocument/2006/relationships/hyperlink" Target="https://rscf.ru/project/22-18-00356/" TargetMode="External"/><Relationship Id="rId655" Type="http://schemas.openxmlformats.org/officeDocument/2006/relationships/hyperlink" Target="https://rscf.ru/project/22-18-00358/" TargetMode="External"/><Relationship Id="rId656" Type="http://schemas.openxmlformats.org/officeDocument/2006/relationships/hyperlink" Target="https://rscf.ru/project/22-18-00364/" TargetMode="External"/><Relationship Id="rId657" Type="http://schemas.openxmlformats.org/officeDocument/2006/relationships/hyperlink" Target="https://rscf.ru/project/22-18-00365/" TargetMode="External"/><Relationship Id="rId658" Type="http://schemas.openxmlformats.org/officeDocument/2006/relationships/hyperlink" Target="https://rscf.ru/project/22-18-00377/" TargetMode="External"/><Relationship Id="rId659" Type="http://schemas.openxmlformats.org/officeDocument/2006/relationships/hyperlink" Target="https://rscf.ru/project/22-18-00383/" TargetMode="External"/><Relationship Id="rId660" Type="http://schemas.openxmlformats.org/officeDocument/2006/relationships/hyperlink" Target="https://rscf.ru/project/22-18-00398/" TargetMode="External"/><Relationship Id="rId661" Type="http://schemas.openxmlformats.org/officeDocument/2006/relationships/hyperlink" Target="https://rscf.ru/project/22-18-00407/" TargetMode="External"/><Relationship Id="rId662" Type="http://schemas.openxmlformats.org/officeDocument/2006/relationships/hyperlink" Target="https://rscf.ru/project/22-18-00416/" TargetMode="External"/><Relationship Id="rId663" Type="http://schemas.openxmlformats.org/officeDocument/2006/relationships/hyperlink" Target="https://rscf.ru/project/22-18-00421/" TargetMode="External"/><Relationship Id="rId664" Type="http://schemas.openxmlformats.org/officeDocument/2006/relationships/hyperlink" Target="https://rscf.ru/project/22-18-00423/" TargetMode="External"/><Relationship Id="rId665" Type="http://schemas.openxmlformats.org/officeDocument/2006/relationships/hyperlink" Target="https://rscf.ru/project/22-18-00424/" TargetMode="External"/><Relationship Id="rId666" Type="http://schemas.openxmlformats.org/officeDocument/2006/relationships/hyperlink" Target="https://rscf.ru/project/22-18-00435/" TargetMode="External"/><Relationship Id="rId667" Type="http://schemas.openxmlformats.org/officeDocument/2006/relationships/hyperlink" Target="https://rscf.ru/project/22-18-00450/" TargetMode="External"/><Relationship Id="rId668" Type="http://schemas.openxmlformats.org/officeDocument/2006/relationships/hyperlink" Target="https://rscf.ru/project/22-18-00452/" TargetMode="External"/><Relationship Id="rId669" Type="http://schemas.openxmlformats.org/officeDocument/2006/relationships/hyperlink" Target="https://rscf.ru/project/22-18-00461/" TargetMode="External"/><Relationship Id="rId670" Type="http://schemas.openxmlformats.org/officeDocument/2006/relationships/hyperlink" Target="https://rscf.ru/project/22-18-00466/" TargetMode="External"/><Relationship Id="rId671" Type="http://schemas.openxmlformats.org/officeDocument/2006/relationships/hyperlink" Target="https://rscf.ru/project/22-18-00470/" TargetMode="External"/><Relationship Id="rId672" Type="http://schemas.openxmlformats.org/officeDocument/2006/relationships/hyperlink" Target="https://rscf.ru/project/22-18-00478/" TargetMode="External"/><Relationship Id="rId673" Type="http://schemas.openxmlformats.org/officeDocument/2006/relationships/hyperlink" Target="https://rscf.ru/project/22-18-00481/" TargetMode="External"/><Relationship Id="rId674" Type="http://schemas.openxmlformats.org/officeDocument/2006/relationships/hyperlink" Target="https://rscf.ru/project/22-18-00484/" TargetMode="External"/><Relationship Id="rId675" Type="http://schemas.openxmlformats.org/officeDocument/2006/relationships/hyperlink" Target="https://rscf.ru/project/22-18-00488/" TargetMode="External"/><Relationship Id="rId676" Type="http://schemas.openxmlformats.org/officeDocument/2006/relationships/hyperlink" Target="https://rscf.ru/project/22-18-00493/" TargetMode="External"/><Relationship Id="rId677" Type="http://schemas.openxmlformats.org/officeDocument/2006/relationships/hyperlink" Target="https://rscf.ru/project/22-18-00496/" TargetMode="External"/><Relationship Id="rId678" Type="http://schemas.openxmlformats.org/officeDocument/2006/relationships/hyperlink" Target="https://rscf.ru/project/22-18-00500/" TargetMode="External"/><Relationship Id="rId679" Type="http://schemas.openxmlformats.org/officeDocument/2006/relationships/hyperlink" Target="https://rscf.ru/project/22-18-00511/" TargetMode="External"/><Relationship Id="rId680" Type="http://schemas.openxmlformats.org/officeDocument/2006/relationships/hyperlink" Target="https://rscf.ru/project/22-18-00528/" TargetMode="External"/><Relationship Id="rId681" Type="http://schemas.openxmlformats.org/officeDocument/2006/relationships/hyperlink" Target="https://rscf.ru/project/22-18-00529/" TargetMode="External"/><Relationship Id="rId682" Type="http://schemas.openxmlformats.org/officeDocument/2006/relationships/hyperlink" Target="https://rscf.ru/project/22-18-00533/" TargetMode="External"/><Relationship Id="rId683" Type="http://schemas.openxmlformats.org/officeDocument/2006/relationships/hyperlink" Target="https://rscf.ru/project/22-18-00543/" TargetMode="External"/><Relationship Id="rId684" Type="http://schemas.openxmlformats.org/officeDocument/2006/relationships/hyperlink" Target="https://rscf.ru/project/22-18-00564/" TargetMode="External"/><Relationship Id="rId685" Type="http://schemas.openxmlformats.org/officeDocument/2006/relationships/hyperlink" Target="https://rscf.ru/project/22-18-00568/" TargetMode="External"/><Relationship Id="rId686" Type="http://schemas.openxmlformats.org/officeDocument/2006/relationships/hyperlink" Target="https://rscf.ru/project/22-18-00586/" TargetMode="External"/><Relationship Id="rId687" Type="http://schemas.openxmlformats.org/officeDocument/2006/relationships/hyperlink" Target="https://rscf.ru/project/22-18-00588/" TargetMode="External"/><Relationship Id="rId688" Type="http://schemas.openxmlformats.org/officeDocument/2006/relationships/hyperlink" Target="https://rscf.ru/project/22-18-00591/" TargetMode="External"/><Relationship Id="rId689" Type="http://schemas.openxmlformats.org/officeDocument/2006/relationships/hyperlink" Target="https://rscf.ru/project/22-18-00593/" TargetMode="External"/><Relationship Id="rId690" Type="http://schemas.openxmlformats.org/officeDocument/2006/relationships/hyperlink" Target="https://rscf.ru/project/22-18-00594/" TargetMode="External"/><Relationship Id="rId691" Type="http://schemas.openxmlformats.org/officeDocument/2006/relationships/hyperlink" Target="https://rscf.ru/project/22-18-00614/" TargetMode="External"/><Relationship Id="rId692" Type="http://schemas.openxmlformats.org/officeDocument/2006/relationships/hyperlink" Target="https://rscf.ru/project/22-18-00615/" TargetMode="External"/><Relationship Id="rId693" Type="http://schemas.openxmlformats.org/officeDocument/2006/relationships/hyperlink" Target="https://rscf.ru/project/22-18-00624/" TargetMode="External"/><Relationship Id="rId694" Type="http://schemas.openxmlformats.org/officeDocument/2006/relationships/hyperlink" Target="https://rscf.ru/project/22-18-00649/" TargetMode="External"/><Relationship Id="rId695" Type="http://schemas.openxmlformats.org/officeDocument/2006/relationships/hyperlink" Target="https://rscf.ru/project/22-18-00660/" TargetMode="External"/><Relationship Id="rId696" Type="http://schemas.openxmlformats.org/officeDocument/2006/relationships/hyperlink" Target="https://rscf.ru/project/22-18-00664/" TargetMode="External"/><Relationship Id="rId697" Type="http://schemas.openxmlformats.org/officeDocument/2006/relationships/hyperlink" Target="https://rscf.ru/project/22-18-00676/" TargetMode="External"/><Relationship Id="rId698" Type="http://schemas.openxmlformats.org/officeDocument/2006/relationships/hyperlink" Target="https://rscf.ru/project/22-18-00678/" TargetMode="External"/><Relationship Id="rId699" Type="http://schemas.openxmlformats.org/officeDocument/2006/relationships/hyperlink" Target="https://rscf.ru/project/22-18-00679/" TargetMode="External"/><Relationship Id="rId700" Type="http://schemas.openxmlformats.org/officeDocument/2006/relationships/hyperlink" Target="https://rscf.ru/project/22-18-00687/" TargetMode="External"/><Relationship Id="rId701" Type="http://schemas.openxmlformats.org/officeDocument/2006/relationships/hyperlink" Target="https://rscf.ru/project/22-18-00689/" TargetMode="External"/><Relationship Id="rId702" Type="http://schemas.openxmlformats.org/officeDocument/2006/relationships/hyperlink" Target="https://rscf.ru/project/22-18-00704/" TargetMode="External"/><Relationship Id="rId703" Type="http://schemas.openxmlformats.org/officeDocument/2006/relationships/hyperlink" Target="https://rscf.ru/project/22-18-00723/" TargetMode="External"/><Relationship Id="rId704" Type="http://schemas.openxmlformats.org/officeDocument/2006/relationships/hyperlink" Target="https://rscf.ru/project/22-19-00016/" TargetMode="External"/><Relationship Id="rId705" Type="http://schemas.openxmlformats.org/officeDocument/2006/relationships/hyperlink" Target="https://rscf.ru/project/22-19-00017/" TargetMode="External"/><Relationship Id="rId706" Type="http://schemas.openxmlformats.org/officeDocument/2006/relationships/hyperlink" Target="https://rscf.ru/project/22-19-00018/" TargetMode="External"/><Relationship Id="rId707" Type="http://schemas.openxmlformats.org/officeDocument/2006/relationships/hyperlink" Target="https://rscf.ru/project/22-19-00030/" TargetMode="External"/><Relationship Id="rId708" Type="http://schemas.openxmlformats.org/officeDocument/2006/relationships/hyperlink" Target="https://rscf.ru/project/22-19-00035/" TargetMode="External"/><Relationship Id="rId709" Type="http://schemas.openxmlformats.org/officeDocument/2006/relationships/hyperlink" Target="https://rscf.ru/project/22-19-00037/" TargetMode="External"/><Relationship Id="rId710" Type="http://schemas.openxmlformats.org/officeDocument/2006/relationships/hyperlink" Target="https://rscf.ru/project/22-19-00040/" TargetMode="External"/><Relationship Id="rId711" Type="http://schemas.openxmlformats.org/officeDocument/2006/relationships/hyperlink" Target="https://rscf.ru/project/22-19-00044/" TargetMode="External"/><Relationship Id="rId712" Type="http://schemas.openxmlformats.org/officeDocument/2006/relationships/hyperlink" Target="https://rscf.ru/project/22-19-00051/" TargetMode="External"/><Relationship Id="rId713" Type="http://schemas.openxmlformats.org/officeDocument/2006/relationships/hyperlink" Target="https://rscf.ru/project/22-19-00056/" TargetMode="External"/><Relationship Id="rId714" Type="http://schemas.openxmlformats.org/officeDocument/2006/relationships/hyperlink" Target="https://rscf.ru/project/22-19-00057/" TargetMode="External"/><Relationship Id="rId715" Type="http://schemas.openxmlformats.org/officeDocument/2006/relationships/hyperlink" Target="https://rscf.ru/project/22-19-00058/" TargetMode="External"/><Relationship Id="rId716" Type="http://schemas.openxmlformats.org/officeDocument/2006/relationships/hyperlink" Target="https://rscf.ru/project/22-19-00062/" TargetMode="External"/><Relationship Id="rId717" Type="http://schemas.openxmlformats.org/officeDocument/2006/relationships/hyperlink" Target="https://rscf.ru/project/22-19-00063/" TargetMode="External"/><Relationship Id="rId718" Type="http://schemas.openxmlformats.org/officeDocument/2006/relationships/hyperlink" Target="https://rscf.ru/project/22-19-00073/" TargetMode="External"/><Relationship Id="rId719" Type="http://schemas.openxmlformats.org/officeDocument/2006/relationships/hyperlink" Target="https://rscf.ru/project/22-19-00092/" TargetMode="External"/><Relationship Id="rId720" Type="http://schemas.openxmlformats.org/officeDocument/2006/relationships/hyperlink" Target="https://rscf.ru/project/22-19-00094/" TargetMode="External"/><Relationship Id="rId721" Type="http://schemas.openxmlformats.org/officeDocument/2006/relationships/hyperlink" Target="https://rscf.ru/project/22-19-00103/" TargetMode="External"/><Relationship Id="rId722" Type="http://schemas.openxmlformats.org/officeDocument/2006/relationships/hyperlink" Target="https://rscf.ru/project/22-19-00108/" TargetMode="External"/><Relationship Id="rId723" Type="http://schemas.openxmlformats.org/officeDocument/2006/relationships/hyperlink" Target="https://rscf.ru/project/22-19-00110/" TargetMode="External"/><Relationship Id="rId724" Type="http://schemas.openxmlformats.org/officeDocument/2006/relationships/hyperlink" Target="https://rscf.ru/project/22-19-00112/" TargetMode="External"/><Relationship Id="rId725" Type="http://schemas.openxmlformats.org/officeDocument/2006/relationships/hyperlink" Target="https://rscf.ru/project/22-19-00113/" TargetMode="External"/><Relationship Id="rId726" Type="http://schemas.openxmlformats.org/officeDocument/2006/relationships/hyperlink" Target="https://rscf.ru/project/22-19-00117/" TargetMode="External"/><Relationship Id="rId727" Type="http://schemas.openxmlformats.org/officeDocument/2006/relationships/hyperlink" Target="https://rscf.ru/project/22-19-00121/" TargetMode="External"/><Relationship Id="rId728" Type="http://schemas.openxmlformats.org/officeDocument/2006/relationships/hyperlink" Target="https://rscf.ru/project/22-19-00126/" TargetMode="External"/><Relationship Id="rId729" Type="http://schemas.openxmlformats.org/officeDocument/2006/relationships/hyperlink" Target="https://rscf.ru/project/22-19-00128/" TargetMode="External"/><Relationship Id="rId730" Type="http://schemas.openxmlformats.org/officeDocument/2006/relationships/hyperlink" Target="https://rscf.ru/project/22-19-00129/" TargetMode="External"/><Relationship Id="rId731" Type="http://schemas.openxmlformats.org/officeDocument/2006/relationships/hyperlink" Target="https://rscf.ru/project/22-19-00138/" TargetMode="External"/><Relationship Id="rId732" Type="http://schemas.openxmlformats.org/officeDocument/2006/relationships/hyperlink" Target="https://rscf.ru/project/22-19-00151/" TargetMode="External"/><Relationship Id="rId733" Type="http://schemas.openxmlformats.org/officeDocument/2006/relationships/hyperlink" Target="https://rscf.ru/project/22-19-00157/" TargetMode="External"/><Relationship Id="rId734" Type="http://schemas.openxmlformats.org/officeDocument/2006/relationships/hyperlink" Target="https://rscf.ru/project/22-19-00158/" TargetMode="External"/><Relationship Id="rId735" Type="http://schemas.openxmlformats.org/officeDocument/2006/relationships/hyperlink" Target="https://rscf.ru/project/22-19-00160/" TargetMode="External"/><Relationship Id="rId736" Type="http://schemas.openxmlformats.org/officeDocument/2006/relationships/hyperlink" Target="https://rscf.ru/project/22-19-00166/" TargetMode="External"/><Relationship Id="rId737" Type="http://schemas.openxmlformats.org/officeDocument/2006/relationships/hyperlink" Target="https://rscf.ru/project/22-19-00169/" TargetMode="External"/><Relationship Id="rId738" Type="http://schemas.openxmlformats.org/officeDocument/2006/relationships/hyperlink" Target="https://rscf.ru/project/22-19-00171/" TargetMode="External"/><Relationship Id="rId739" Type="http://schemas.openxmlformats.org/officeDocument/2006/relationships/hyperlink" Target="https://rscf.ru/project/22-19-00178/" TargetMode="External"/><Relationship Id="rId740" Type="http://schemas.openxmlformats.org/officeDocument/2006/relationships/hyperlink" Target="https://rscf.ru/project/22-19-00183/" TargetMode="External"/><Relationship Id="rId741" Type="http://schemas.openxmlformats.org/officeDocument/2006/relationships/hyperlink" Target="https://rscf.ru/project/22-19-00189/" TargetMode="External"/><Relationship Id="rId742" Type="http://schemas.openxmlformats.org/officeDocument/2006/relationships/hyperlink" Target="https://rscf.ru/project/22-19-00191/" TargetMode="External"/><Relationship Id="rId743" Type="http://schemas.openxmlformats.org/officeDocument/2006/relationships/hyperlink" Target="https://rscf.ru/project/22-19-00207/" TargetMode="External"/><Relationship Id="rId744" Type="http://schemas.openxmlformats.org/officeDocument/2006/relationships/hyperlink" Target="https://rscf.ru/project/22-19-00211/" TargetMode="External"/><Relationship Id="rId745" Type="http://schemas.openxmlformats.org/officeDocument/2006/relationships/hyperlink" Target="https://rscf.ru/project/22-19-00219/" TargetMode="External"/><Relationship Id="rId746" Type="http://schemas.openxmlformats.org/officeDocument/2006/relationships/hyperlink" Target="https://rscf.ru/project/22-19-00221/" TargetMode="External"/><Relationship Id="rId747" Type="http://schemas.openxmlformats.org/officeDocument/2006/relationships/hyperlink" Target="https://rscf.ru/project/22-19-00237/" TargetMode="External"/><Relationship Id="rId748" Type="http://schemas.openxmlformats.org/officeDocument/2006/relationships/hyperlink" Target="https://rscf.ru/project/22-19-00238/" TargetMode="External"/><Relationship Id="rId749" Type="http://schemas.openxmlformats.org/officeDocument/2006/relationships/hyperlink" Target="https://rscf.ru/project/22-19-00239/" TargetMode="External"/><Relationship Id="rId750" Type="http://schemas.openxmlformats.org/officeDocument/2006/relationships/hyperlink" Target="https://rscf.ru/project/22-19-00252/" TargetMode="External"/><Relationship Id="rId751" Type="http://schemas.openxmlformats.org/officeDocument/2006/relationships/hyperlink" Target="https://rscf.ru/project/22-19-00265/" TargetMode="External"/><Relationship Id="rId752" Type="http://schemas.openxmlformats.org/officeDocument/2006/relationships/hyperlink" Target="https://rscf.ru/project/22-19-00271/" TargetMode="External"/><Relationship Id="rId753" Type="http://schemas.openxmlformats.org/officeDocument/2006/relationships/hyperlink" Target="https://rscf.ru/project/22-19-00280/" TargetMode="External"/><Relationship Id="rId754" Type="http://schemas.openxmlformats.org/officeDocument/2006/relationships/hyperlink" Target="https://rscf.ru/project/22-19-00292/" TargetMode="External"/><Relationship Id="rId755" Type="http://schemas.openxmlformats.org/officeDocument/2006/relationships/hyperlink" Target="https://rscf.ru/project/22-19-00298/" TargetMode="External"/><Relationship Id="rId756" Type="http://schemas.openxmlformats.org/officeDocument/2006/relationships/hyperlink" Target="https://rscf.ru/project/22-19-00305/" TargetMode="External"/><Relationship Id="rId757" Type="http://schemas.openxmlformats.org/officeDocument/2006/relationships/hyperlink" Target="https://rscf.ru/project/22-19-00307/" TargetMode="External"/><Relationship Id="rId758" Type="http://schemas.openxmlformats.org/officeDocument/2006/relationships/hyperlink" Target="https://rscf.ru/project/22-19-00311/" TargetMode="External"/><Relationship Id="rId759" Type="http://schemas.openxmlformats.org/officeDocument/2006/relationships/hyperlink" Target="https://rscf.ru/project/22-19-00322/" TargetMode="External"/><Relationship Id="rId760" Type="http://schemas.openxmlformats.org/officeDocument/2006/relationships/hyperlink" Target="https://rscf.ru/project/22-19-00324/" TargetMode="External"/><Relationship Id="rId761" Type="http://schemas.openxmlformats.org/officeDocument/2006/relationships/hyperlink" Target="https://rscf.ru/project/22-19-00329/" TargetMode="External"/><Relationship Id="rId762" Type="http://schemas.openxmlformats.org/officeDocument/2006/relationships/hyperlink" Target="https://rscf.ru/project/22-19-00330/" TargetMode="External"/><Relationship Id="rId763" Type="http://schemas.openxmlformats.org/officeDocument/2006/relationships/hyperlink" Target="https://rscf.ru/project/22-19-00347/" TargetMode="External"/><Relationship Id="rId764" Type="http://schemas.openxmlformats.org/officeDocument/2006/relationships/hyperlink" Target="https://rscf.ru/project/22-19-00352/" TargetMode="External"/><Relationship Id="rId765" Type="http://schemas.openxmlformats.org/officeDocument/2006/relationships/hyperlink" Target="https://rscf.ru/project/22-19-00355/" TargetMode="External"/><Relationship Id="rId766" Type="http://schemas.openxmlformats.org/officeDocument/2006/relationships/hyperlink" Target="https://rscf.ru/project/22-19-00357/" TargetMode="External"/><Relationship Id="rId767" Type="http://schemas.openxmlformats.org/officeDocument/2006/relationships/hyperlink" Target="https://rscf.ru/project/22-19-00364/" TargetMode="External"/><Relationship Id="rId768" Type="http://schemas.openxmlformats.org/officeDocument/2006/relationships/hyperlink" Target="https://rscf.ru/project/22-19-00369/" TargetMode="External"/><Relationship Id="rId769" Type="http://schemas.openxmlformats.org/officeDocument/2006/relationships/hyperlink" Target="https://rscf.ru/project/22-19-00371/" TargetMode="External"/><Relationship Id="rId770" Type="http://schemas.openxmlformats.org/officeDocument/2006/relationships/hyperlink" Target="https://rscf.ru/project/22-19-00373/" TargetMode="External"/><Relationship Id="rId771" Type="http://schemas.openxmlformats.org/officeDocument/2006/relationships/hyperlink" Target="https://rscf.ru/project/22-19-00376/" TargetMode="External"/><Relationship Id="rId772" Type="http://schemas.openxmlformats.org/officeDocument/2006/relationships/hyperlink" Target="https://rscf.ru/project/22-19-00389/" TargetMode="External"/><Relationship Id="rId773" Type="http://schemas.openxmlformats.org/officeDocument/2006/relationships/hyperlink" Target="https://rscf.ru/project/22-19-00392/" TargetMode="External"/><Relationship Id="rId774" Type="http://schemas.openxmlformats.org/officeDocument/2006/relationships/hyperlink" Target="https://rscf.ru/project/22-19-00410/" TargetMode="External"/><Relationship Id="rId775" Type="http://schemas.openxmlformats.org/officeDocument/2006/relationships/hyperlink" Target="https://rscf.ru/project/22-19-00419/" TargetMode="External"/><Relationship Id="rId776" Type="http://schemas.openxmlformats.org/officeDocument/2006/relationships/hyperlink" Target="https://rscf.ru/project/22-19-00420/" TargetMode="External"/><Relationship Id="rId777" Type="http://schemas.openxmlformats.org/officeDocument/2006/relationships/hyperlink" Target="https://rscf.ru/project/22-19-00424/" TargetMode="External"/><Relationship Id="rId778" Type="http://schemas.openxmlformats.org/officeDocument/2006/relationships/hyperlink" Target="https://rscf.ru/project/22-19-00428/" TargetMode="External"/><Relationship Id="rId779" Type="http://schemas.openxmlformats.org/officeDocument/2006/relationships/hyperlink" Target="https://rscf.ru/project/22-19-00441/" TargetMode="External"/><Relationship Id="rId780" Type="http://schemas.openxmlformats.org/officeDocument/2006/relationships/hyperlink" Target="https://rscf.ru/project/22-19-00445/" TargetMode="External"/><Relationship Id="rId781" Type="http://schemas.openxmlformats.org/officeDocument/2006/relationships/hyperlink" Target="https://rscf.ru/project/22-19-00447/" TargetMode="External"/><Relationship Id="rId782" Type="http://schemas.openxmlformats.org/officeDocument/2006/relationships/hyperlink" Target="https://rscf.ru/project/22-19-00455/" TargetMode="External"/><Relationship Id="rId783" Type="http://schemas.openxmlformats.org/officeDocument/2006/relationships/hyperlink" Target="https://rscf.ru/project/22-19-00471/" TargetMode="External"/><Relationship Id="rId784" Type="http://schemas.openxmlformats.org/officeDocument/2006/relationships/hyperlink" Target="https://rscf.ru/project/22-19-00476/" TargetMode="External"/><Relationship Id="rId785" Type="http://schemas.openxmlformats.org/officeDocument/2006/relationships/hyperlink" Target="https://rscf.ru/project/22-19-00490/" TargetMode="External"/><Relationship Id="rId786" Type="http://schemas.openxmlformats.org/officeDocument/2006/relationships/hyperlink" Target="https://rscf.ru/project/22-19-00493/" TargetMode="External"/><Relationship Id="rId787" Type="http://schemas.openxmlformats.org/officeDocument/2006/relationships/hyperlink" Target="https://rscf.ru/project/22-19-00494/" TargetMode="External"/><Relationship Id="rId788" Type="http://schemas.openxmlformats.org/officeDocument/2006/relationships/hyperlink" Target="https://rscf.ru/project/22-19-00495/" TargetMode="External"/><Relationship Id="rId789" Type="http://schemas.openxmlformats.org/officeDocument/2006/relationships/hyperlink" Target="https://rscf.ru/project/22-19-00500/" TargetMode="External"/><Relationship Id="rId790" Type="http://schemas.openxmlformats.org/officeDocument/2006/relationships/hyperlink" Target="https://rscf.ru/project/22-19-00507/" TargetMode="External"/><Relationship Id="rId791" Type="http://schemas.openxmlformats.org/officeDocument/2006/relationships/hyperlink" Target="https://rscf.ru/project/22-19-00511/" TargetMode="External"/><Relationship Id="rId792" Type="http://schemas.openxmlformats.org/officeDocument/2006/relationships/hyperlink" Target="https://rscf.ru/project/22-19-00513/" TargetMode="External"/><Relationship Id="rId793" Type="http://schemas.openxmlformats.org/officeDocument/2006/relationships/hyperlink" Target="https://rscf.ru/project/22-19-00516/" TargetMode="External"/><Relationship Id="rId794" Type="http://schemas.openxmlformats.org/officeDocument/2006/relationships/hyperlink" Target="https://rscf.ru/project/22-19-00528/" TargetMode="External"/><Relationship Id="rId795" Type="http://schemas.openxmlformats.org/officeDocument/2006/relationships/hyperlink" Target="https://rscf.ru/project/22-19-00535/" TargetMode="External"/><Relationship Id="rId796" Type="http://schemas.openxmlformats.org/officeDocument/2006/relationships/hyperlink" Target="https://rscf.ru/project/22-19-00537/" TargetMode="External"/><Relationship Id="rId797" Type="http://schemas.openxmlformats.org/officeDocument/2006/relationships/hyperlink" Target="https://rscf.ru/project/22-19-00542/" TargetMode="External"/><Relationship Id="rId798" Type="http://schemas.openxmlformats.org/officeDocument/2006/relationships/hyperlink" Target="https://rscf.ru/project/22-19-00558/" TargetMode="External"/><Relationship Id="rId799" Type="http://schemas.openxmlformats.org/officeDocument/2006/relationships/hyperlink" Target="https://rscf.ru/project/22-19-00560/" TargetMode="External"/><Relationship Id="rId800" Type="http://schemas.openxmlformats.org/officeDocument/2006/relationships/hyperlink" Target="https://rscf.ru/project/22-19-00573/" TargetMode="External"/><Relationship Id="rId801" Type="http://schemas.openxmlformats.org/officeDocument/2006/relationships/hyperlink" Target="https://rscf.ru/project/22-19-00577/" TargetMode="External"/><Relationship Id="rId802" Type="http://schemas.openxmlformats.org/officeDocument/2006/relationships/hyperlink" Target="https://rscf.ru/project/22-19-00578/" TargetMode="External"/><Relationship Id="rId803" Type="http://schemas.openxmlformats.org/officeDocument/2006/relationships/hyperlink" Target="https://rscf.ru/project/22-19-00581/" TargetMode="External"/><Relationship Id="rId804" Type="http://schemas.openxmlformats.org/officeDocument/2006/relationships/hyperlink" Target="https://rscf.ru/project/22-19-00587/" TargetMode="External"/><Relationship Id="rId805" Type="http://schemas.openxmlformats.org/officeDocument/2006/relationships/hyperlink" Target="https://rscf.ru/project/22-19-00590/" TargetMode="External"/><Relationship Id="rId806" Type="http://schemas.openxmlformats.org/officeDocument/2006/relationships/hyperlink" Target="https://rscf.ru/project/22-19-00610/" TargetMode="External"/><Relationship Id="rId807" Type="http://schemas.openxmlformats.org/officeDocument/2006/relationships/hyperlink" Target="https://rscf.ru/project/22-19-00611/" TargetMode="External"/><Relationship Id="rId808" Type="http://schemas.openxmlformats.org/officeDocument/2006/relationships/hyperlink" Target="https://rscf.ru/project/22-19-00617/" TargetMode="External"/><Relationship Id="rId809" Type="http://schemas.openxmlformats.org/officeDocument/2006/relationships/hyperlink" Target="https://rscf.ru/project/22-19-00627/" TargetMode="External"/><Relationship Id="rId810" Type="http://schemas.openxmlformats.org/officeDocument/2006/relationships/hyperlink" Target="https://rscf.ru/project/22-19-00654/" TargetMode="External"/><Relationship Id="rId811" Type="http://schemas.openxmlformats.org/officeDocument/2006/relationships/hyperlink" Target="https://rscf.ru/project/22-19-00656/" TargetMode="External"/><Relationship Id="rId812" Type="http://schemas.openxmlformats.org/officeDocument/2006/relationships/hyperlink" Target="https://rscf.ru/project/22-19-00666/" TargetMode="External"/><Relationship Id="rId813" Type="http://schemas.openxmlformats.org/officeDocument/2006/relationships/hyperlink" Target="https://rscf.ru/project/22-19-00670/" TargetMode="External"/><Relationship Id="rId814" Type="http://schemas.openxmlformats.org/officeDocument/2006/relationships/hyperlink" Target="https://rscf.ru/project/22-19-00678/" TargetMode="External"/><Relationship Id="rId815" Type="http://schemas.openxmlformats.org/officeDocument/2006/relationships/hyperlink" Target="https://rscf.ru/project/22-19-00686/" TargetMode="External"/><Relationship Id="rId816" Type="http://schemas.openxmlformats.org/officeDocument/2006/relationships/hyperlink" Target="https://rscf.ru/project/22-19-00688/" TargetMode="External"/><Relationship Id="rId817" Type="http://schemas.openxmlformats.org/officeDocument/2006/relationships/hyperlink" Target="https://rscf.ru/project/22-19-00694/" TargetMode="External"/><Relationship Id="rId818" Type="http://schemas.openxmlformats.org/officeDocument/2006/relationships/hyperlink" Target="https://rscf.ru/project/22-19-00703/" TargetMode="External"/><Relationship Id="rId819" Type="http://schemas.openxmlformats.org/officeDocument/2006/relationships/hyperlink" Target="https://rscf.ru/project/22-19-00708/" TargetMode="External"/><Relationship Id="rId820" Type="http://schemas.openxmlformats.org/officeDocument/2006/relationships/hyperlink" Target="https://rscf.ru/project/22-19-00711/" TargetMode="External"/><Relationship Id="rId821" Type="http://schemas.openxmlformats.org/officeDocument/2006/relationships/hyperlink" Target="https://rscf.ru/project/22-19-00712/" TargetMode="External"/><Relationship Id="rId822" Type="http://schemas.openxmlformats.org/officeDocument/2006/relationships/hyperlink" Target="https://rscf.ru/project/22-19-00722/" TargetMode="External"/><Relationship Id="rId823" Type="http://schemas.openxmlformats.org/officeDocument/2006/relationships/hyperlink" Target="https://rscf.ru/project/22-19-00723/" TargetMode="External"/><Relationship Id="rId824" Type="http://schemas.openxmlformats.org/officeDocument/2006/relationships/hyperlink" Target="https://rscf.ru/project/22-19-00732/" TargetMode="External"/><Relationship Id="rId825" Type="http://schemas.openxmlformats.org/officeDocument/2006/relationships/hyperlink" Target="https://rscf.ru/project/22-19-00738/" TargetMode="External"/><Relationship Id="rId826" Type="http://schemas.openxmlformats.org/officeDocument/2006/relationships/hyperlink" Target="https://rscf.ru/project/22-19-00750/" TargetMode="External"/><Relationship Id="rId827" Type="http://schemas.openxmlformats.org/officeDocument/2006/relationships/hyperlink" Target="https://rscf.ru/project/22-19-00754/" TargetMode="External"/><Relationship Id="rId828" Type="http://schemas.openxmlformats.org/officeDocument/2006/relationships/hyperlink" Target="https://rscf.ru/project/22-19-00763/" TargetMode="External"/><Relationship Id="rId829" Type="http://schemas.openxmlformats.org/officeDocument/2006/relationships/hyperlink" Target="https://rscf.ru/project/22-19-00765/" TargetMode="External"/><Relationship Id="rId830" Type="http://schemas.openxmlformats.org/officeDocument/2006/relationships/hyperlink" Target="https://rscf.ru/project/22-19-00766/" TargetMode="External"/><Relationship Id="rId831" Type="http://schemas.openxmlformats.org/officeDocument/2006/relationships/hyperlink" Target="https://rscf.ru/project/22-19-00767/" TargetMode="External"/><Relationship Id="rId832" Type="http://schemas.openxmlformats.org/officeDocument/2006/relationships/hyperlink" Target="https://rscf.ru/project/22-19-00773/" TargetMode="External"/><Relationship Id="rId833" Type="http://schemas.openxmlformats.org/officeDocument/2006/relationships/hyperlink" Target="https://rscf.ru/project/22-19-00783/" TargetMode="External"/><Relationship Id="rId834" Type="http://schemas.openxmlformats.org/officeDocument/2006/relationships/hyperlink" Target="https://rscf.ru/project/22-19-00787/" TargetMode="External"/><Relationship Id="rId835" Type="http://schemas.openxmlformats.org/officeDocument/2006/relationships/hyperlink" Target="https://rscf.ru/project/22-19-00789/" TargetMode="External"/><Relationship Id="rId836" Type="http://schemas.openxmlformats.org/officeDocument/2006/relationships/hyperlink" Target="https://rscf.ru/project/22-19-00793/" TargetMode="External"/><Relationship Id="rId837" Type="http://schemas.openxmlformats.org/officeDocument/2006/relationships/hyperlink" Target="https://rscf.ru/project/22-19-00794/" TargetMode="External"/><Relationship Id="rId838" Type="http://schemas.openxmlformats.org/officeDocument/2006/relationships/hyperlink" Target="https://rscf.ru/project/22-19-00802/" TargetMode="External"/><Relationship Id="rId839" Type="http://schemas.openxmlformats.org/officeDocument/2006/relationships/hyperlink" Target="https://rscf.ru/project/22-19-00803/" TargetMode="External"/><Relationship Id="rId840" Type="http://schemas.openxmlformats.org/officeDocument/2006/relationships/hyperlink" Target="https://rscf.ru/project/22-19-00808/" TargetMode="External"/><Relationship Id="rId841" Type="http://schemas.openxmlformats.org/officeDocument/2006/relationships/hyperlink" Target="https://rscf.ru/project/22-19-00810/" TargetMode="External"/><Relationship Id="rId842" Type="http://schemas.openxmlformats.org/officeDocument/2006/relationships/hyperlink" Target="https://rscf.ru/project/22-19-00812/" TargetMode="External"/><Relationship Id="rId843" Type="http://schemas.openxmlformats.org/officeDocument/2006/relationships/hyperlink" Target="https://rscf.ru/project/22-19-00824/" TargetMode="External"/><Relationship Id="rId844" Type="http://schemas.openxmlformats.org/officeDocument/2006/relationships/hyperlink" Target="https://rscf.ru/project/22-19-008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