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 (совместно с совместно с Немецким научно-исследовательским сообществом - DFG)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  <w:gridCol w:w="2086"/>
        <w:gridCol w:w="2086"/>
      </w:tblGrid>
      <w:tr>
        <w:trPr>
          <w:trHeight w:hRule="exact" w:val="1084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Российская организация -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адресат финансирования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российского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зарубежного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Зарубежная организация </w:t>
            </w:r>
          </w:p>
        </w:tc>
      </w:tr>
      <w:tr>
        <w:trPr>
          <w:trHeight w:hRule="exact" w:val="216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22-41-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04409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Российско-Германская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статистическая аудиология: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обработка данных и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аудиологического профиля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диагностики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компенсации тугоухости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(Ленина)"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Маркелов О.А.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Kollmeier B.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Carl von Ossietzky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Universität Oldenburg </w:t>
            </w:r>
          </w:p>
        </w:tc>
      </w:tr>
      <w:tr>
        <w:trPr>
          <w:trHeight w:hRule="exact" w:val="1354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22-41-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04410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Столкновение капель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суспензий со стенкой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нанесение частиц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Ахатов И.Ш.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Sommerfeld M.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Otto-von-Guericke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Magdeburg </w:t>
            </w:r>
          </w:p>
        </w:tc>
      </w:tr>
      <w:tr>
        <w:trPr>
          <w:trHeight w:hRule="exact" w:val="162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22-41-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04411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Криптоанализ пост-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примитивов,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основанных на решётках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кодах: рекорды на практике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ускорения в теории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"Балтийский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Иммануила Канта"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Киршанова Е.А.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May A.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Рурский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Бохума (РУБ) </w:t>
            </w:r>
          </w:p>
        </w:tc>
      </w:tr>
      <w:tr>
        <w:trPr>
          <w:trHeight w:hRule="exact" w:val="1624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04401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Фотодезинтеграция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дейтрона в области энергий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возбуждения дибарионного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резонанса d*(2380)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Фикс А.И.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Ostrick M.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for Nuclear Physics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at Johannes Gutenberg-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Mainz </w:t>
            </w:r>
          </w:p>
        </w:tc>
      </w:tr>
    </w:tbl>
    <w:p>
      <w:pPr>
        <w:autoSpaceDN w:val="0"/>
        <w:autoSpaceDE w:val="0"/>
        <w:widowControl/>
        <w:spacing w:line="197" w:lineRule="auto" w:before="9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 (совместно с совместно с Немецким научно-исследовательским сообществом - DFG)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  <w:gridCol w:w="2086"/>
        <w:gridCol w:w="2086"/>
      </w:tblGrid>
      <w:tr>
        <w:trPr>
          <w:trHeight w:hRule="exact" w:val="1354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04404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Фазовое расслоение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разных масштабах длины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галфенолах и аналогичных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сплавах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Объединенный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ядерных исследований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Балагуров А.М.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Leineweber A.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Freiberg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Mining and Technology </w:t>
            </w:r>
          </w:p>
        </w:tc>
      </w:tr>
      <w:tr>
        <w:trPr>
          <w:trHeight w:hRule="exact" w:val="2158"/>
        </w:trPr>
        <w:tc>
          <w:tcPr>
            <w:tcW w:type="dxa" w:w="5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04405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горячей КХД материи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мягких фотонов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дилептонов в конечном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состоянии в pp- и AA-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столкновениях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коллайдере HL-LHC </w:t>
            </w:r>
          </w:p>
        </w:tc>
        <w:tc>
          <w:tcPr>
            <w:tcW w:type="dxa" w:w="33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8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Харлов Ю.В. </w:t>
            </w:r>
          </w:p>
        </w:tc>
        <w:tc>
          <w:tcPr>
            <w:tcW w:type="dxa" w:w="221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Reygers, K. </w:t>
            </w:r>
          </w:p>
        </w:tc>
        <w:tc>
          <w:tcPr>
            <w:tcW w:type="dxa" w:w="277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Physikalisches Institut,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Universitaet Heidelberg </w:t>
            </w:r>
          </w:p>
        </w:tc>
      </w:tr>
      <w:tr>
        <w:trPr>
          <w:trHeight w:hRule="exact" w:val="216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04408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сверхпроводящие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сверхпроводник/магнетик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Бобкова И.В.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Belzig, W.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of Konstanz </w:t>
            </w:r>
          </w:p>
        </w:tc>
      </w:tr>
      <w:tr>
        <w:trPr>
          <w:trHeight w:hRule="exact" w:val="162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04416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Мультифрактальность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переходах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топологическими фазами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сверхпроводящих системах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теоретической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Л.Д. Ландау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Бурмистров И.С.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A.D. Mirlin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for quantum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materials and technologies,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Karlsruhe Institute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</w:tbl>
    <w:p>
      <w:pPr>
        <w:autoSpaceDN w:val="0"/>
        <w:autoSpaceDE w:val="0"/>
        <w:widowControl/>
        <w:spacing w:line="197" w:lineRule="auto" w:before="15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 (совместно с совместно с Немецким научно-исследовательским сообществом - DFG)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  <w:gridCol w:w="2086"/>
        <w:gridCol w:w="2086"/>
      </w:tblGrid>
      <w:tr>
        <w:trPr>
          <w:trHeight w:hRule="exact" w:val="2426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04419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Спиновая прозрачность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поляризационным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проверки фундаментальных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симметрий на коллайдерах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накопителях: теория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Филатов Ю.Н.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Stahl A.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RWTH Aachen University </w:t>
            </w:r>
          </w:p>
        </w:tc>
      </w:tr>
      <w:tr>
        <w:trPr>
          <w:trHeight w:hRule="exact" w:val="1622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04420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Возбуждение, рассеяние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акустическими волнами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плазмонных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ИТМО"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 А.А.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Maier S. A.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Ludwig Maximilian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of Munich </w:t>
            </w:r>
          </w:p>
        </w:tc>
      </w:tr>
      <w:tr>
        <w:trPr>
          <w:trHeight w:hRule="exact" w:val="189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04412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Кинетика нуклеации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кристаллов в полимерах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низкомолекулярных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веществах: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Таммана для обнаружения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сходств и различий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Соломонов Б.Н.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Androsch R.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Martin Luther University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Halle-Wittenberg </w:t>
            </w:r>
          </w:p>
        </w:tc>
      </w:tr>
      <w:tr>
        <w:trPr>
          <w:trHeight w:hRule="exact" w:val="1894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04414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парамагнитных центров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энергозапасающих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нитроксил-содержащих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Левин О.В.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Behrends J.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Freie Universität Berlin </w:t>
            </w:r>
          </w:p>
        </w:tc>
      </w:tr>
    </w:tbl>
    <w:p>
      <w:pPr>
        <w:autoSpaceDN w:val="0"/>
        <w:autoSpaceDE w:val="0"/>
        <w:widowControl/>
        <w:spacing w:line="197" w:lineRule="auto" w:before="10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 (совместно с совместно с Немецким научно-исследовательским сообществом - DFG)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  <w:gridCol w:w="2086"/>
        <w:gridCol w:w="2086"/>
      </w:tblGrid>
      <w:tr>
        <w:trPr>
          <w:trHeight w:hRule="exact" w:val="2696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04417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адгезии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условиях влаги генно-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инженерного клея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сверхзаряженных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полипептидов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M.В.Ломоносова»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Потемкин И.И.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Herrmann A.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Chair of Macromolecular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Materials and Systems,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Technical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Macromolecular Chemistry,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RWTH-Aachen University </w:t>
            </w:r>
          </w:p>
        </w:tc>
      </w:tr>
      <w:tr>
        <w:trPr>
          <w:trHeight w:hRule="exact" w:val="1622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04424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Молекулярная и спиновая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диметаллофуллеренах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одноэлектронной связью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 металлами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«Казанский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Зарипов Р.Б.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A. A. Popov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Leibniz Institute for Solid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State and Materials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Research </w:t>
            </w:r>
          </w:p>
        </w:tc>
      </w:tr>
      <w:tr>
        <w:trPr>
          <w:trHeight w:hRule="exact" w:val="162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04426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Гиперполяризованный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магнитный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 в нулевом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сверхнизких полях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"Международный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Коптюг И.В.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Budker D.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Johannes-Gutenberg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216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04427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разработке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солнечных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батарей с высокой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стабильностью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космосе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Трошин П.А.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C. J. Brabec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Materials for Energy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Electronics Technology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Friedrich-Alexander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University Erlangen-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Nürnberg </w:t>
            </w:r>
          </w:p>
        </w:tc>
      </w:tr>
    </w:tbl>
    <w:p>
      <w:pPr>
        <w:autoSpaceDN w:val="0"/>
        <w:autoSpaceDE w:val="0"/>
        <w:widowControl/>
        <w:spacing w:line="197" w:lineRule="auto" w:before="7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 (совместно с совместно с Немецким научно-исследовательским сообществом - DFG)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  <w:gridCol w:w="2086"/>
        <w:gridCol w:w="2086"/>
      </w:tblGrid>
      <w:tr>
        <w:trPr>
          <w:trHeight w:hRule="exact" w:val="2158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04430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аддитивно-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синтезированных сплавов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управляемым модулем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Юнга и наноструктурным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биоактивным покрытием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замещения костных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дефектов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Сурменева М.А.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Epple M.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of Duisburg-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Essen </w:t>
            </w:r>
          </w:p>
        </w:tc>
      </w:tr>
      <w:tr>
        <w:trPr>
          <w:trHeight w:hRule="exact" w:val="1354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04437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магнитные 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спинтроники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Нелюбина Ю.В.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Rentschler E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Johannes Gutenberg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University, Ch </w:t>
            </w:r>
          </w:p>
        </w:tc>
      </w:tr>
      <w:tr>
        <w:trPr>
          <w:trHeight w:hRule="exact" w:val="243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04439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Полые кремнеземные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коллоидные системы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элементы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высокопористых аэрогелей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низкой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теплопроводностью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улучшенной механической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стабильностью, получаемых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водной среде (SILGEL)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Музафаров А.М.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Moeller M.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DWI – Leibniz-Institute for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Interactive Materials e.V. </w:t>
            </w:r>
          </w:p>
        </w:tc>
      </w:tr>
    </w:tbl>
    <w:p>
      <w:pPr>
        <w:autoSpaceDN w:val="0"/>
        <w:autoSpaceDE w:val="0"/>
        <w:widowControl/>
        <w:spacing w:line="197" w:lineRule="auto" w:before="2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 (совместно с совместно с Немецким научно-исследовательским сообществом - DFG)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  <w:gridCol w:w="2086"/>
        <w:gridCol w:w="2086"/>
      </w:tblGrid>
      <w:tr>
        <w:trPr>
          <w:trHeight w:hRule="exact" w:val="2964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22-45-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04406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Пионерская технология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ночной фото-стимуляции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выведения крови из тканей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крысы и человека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лимфатической системе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Н.Г. Чернышевского"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Брагин Д.Е.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Penzel T.W.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медицины сна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университетcкой клинике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"Шарите", Шарите;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Берлинский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Гумбольдта, факультет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естественных наук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института физики,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кардиоваскулярной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физики. </w:t>
            </w:r>
          </w:p>
        </w:tc>
      </w:tr>
      <w:tr>
        <w:trPr>
          <w:trHeight w:hRule="exact" w:val="1624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22-47-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04408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Потоки и изотопный состав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метана над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ландшафтами вечной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мерзлоты в Арктике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торфяных болот в Сибири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атмосферы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Обухова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Репина И.А.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Lampert A.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Flight Guidance,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Technical University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Braunschweig </w:t>
            </w:r>
          </w:p>
        </w:tc>
      </w:tr>
      <w:tr>
        <w:trPr>
          <w:trHeight w:hRule="exact" w:val="162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22-48-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04402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Языки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дипломатии XVIII века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европейском контексте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Федюкин И.И.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Rjeoutski V.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Deutsches Historisches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 Moskau - Max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Weber Stiftung </w:t>
            </w:r>
          </w:p>
        </w:tc>
      </w:tr>
      <w:tr>
        <w:trPr>
          <w:trHeight w:hRule="exact" w:val="189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04401</w:t>
                </w:r>
              </w:hyperlink>
            </w:r>
          </w:p>
        </w:tc>
        <w:tc>
          <w:tcPr>
            <w:tcW w:type="dxa" w:w="2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микроструктуры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раздела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алюминиевых и титановых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в неравновесных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твердофазной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</w:t>
            </w:r>
          </w:p>
        </w:tc>
        <w:tc>
          <w:tcPr>
            <w:tcW w:type="dxa" w:w="3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С.Ю.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Klusemann B. </w:t>
            </w:r>
          </w:p>
        </w:tc>
        <w:tc>
          <w:tcPr>
            <w:tcW w:type="dxa" w:w="2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Leuphana University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Lüneburg </w:t>
            </w:r>
          </w:p>
        </w:tc>
      </w:tr>
    </w:tbl>
    <w:p>
      <w:pPr>
        <w:autoSpaceDN w:val="0"/>
        <w:autoSpaceDE w:val="0"/>
        <w:widowControl/>
        <w:spacing w:line="197" w:lineRule="auto" w:before="7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sectPr w:rsidR="00FC693F" w:rsidRPr="0006063C" w:rsidSect="00034616">
      <w:pgSz w:w="16838" w:h="11906"/>
      <w:pgMar w:top="378" w:right="1110" w:bottom="492" w:left="1128" w:header="720" w:footer="720" w:gutter="0"/>
      <w:cols w:space="720" w:num="1" w:equalWidth="0">
        <w:col w:w="14600" w:space="0"/>
        <w:col w:w="14600" w:space="0"/>
        <w:col w:w="14600" w:space="0"/>
        <w:col w:w="14600" w:space="0"/>
        <w:col w:w="14600" w:space="0"/>
        <w:col w:w="146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2-41-04409" TargetMode="External"/><Relationship Id="rId10" Type="http://schemas.openxmlformats.org/officeDocument/2006/relationships/hyperlink" Target="http://rscf.ru/prjcard/?rid=22-41-04410" TargetMode="External"/><Relationship Id="rId11" Type="http://schemas.openxmlformats.org/officeDocument/2006/relationships/hyperlink" Target="http://rscf.ru/prjcard/?rid=22-41-04411" TargetMode="External"/><Relationship Id="rId12" Type="http://schemas.openxmlformats.org/officeDocument/2006/relationships/hyperlink" Target="http://rscf.ru/prjcard/?rid=22-42-04401" TargetMode="External"/><Relationship Id="rId13" Type="http://schemas.openxmlformats.org/officeDocument/2006/relationships/hyperlink" Target="http://rscf.ru/prjcard/?rid=22-42-04404" TargetMode="External"/><Relationship Id="rId14" Type="http://schemas.openxmlformats.org/officeDocument/2006/relationships/hyperlink" Target="http://rscf.ru/prjcard/?rid=22-42-04405" TargetMode="External"/><Relationship Id="rId15" Type="http://schemas.openxmlformats.org/officeDocument/2006/relationships/hyperlink" Target="http://rscf.ru/prjcard/?rid=22-42-04408" TargetMode="External"/><Relationship Id="rId16" Type="http://schemas.openxmlformats.org/officeDocument/2006/relationships/hyperlink" Target="http://rscf.ru/prjcard/?rid=22-42-04416" TargetMode="External"/><Relationship Id="rId17" Type="http://schemas.openxmlformats.org/officeDocument/2006/relationships/hyperlink" Target="http://rscf.ru/prjcard/?rid=22-42-04419" TargetMode="External"/><Relationship Id="rId18" Type="http://schemas.openxmlformats.org/officeDocument/2006/relationships/hyperlink" Target="http://rscf.ru/prjcard/?rid=22-42-04420" TargetMode="External"/><Relationship Id="rId19" Type="http://schemas.openxmlformats.org/officeDocument/2006/relationships/hyperlink" Target="http://rscf.ru/prjcard/?rid=22-43-04412" TargetMode="External"/><Relationship Id="rId20" Type="http://schemas.openxmlformats.org/officeDocument/2006/relationships/hyperlink" Target="http://rscf.ru/prjcard/?rid=22-43-04414" TargetMode="External"/><Relationship Id="rId21" Type="http://schemas.openxmlformats.org/officeDocument/2006/relationships/hyperlink" Target="http://rscf.ru/prjcard/?rid=22-43-04417" TargetMode="External"/><Relationship Id="rId22" Type="http://schemas.openxmlformats.org/officeDocument/2006/relationships/hyperlink" Target="http://rscf.ru/prjcard/?rid=22-43-04424" TargetMode="External"/><Relationship Id="rId23" Type="http://schemas.openxmlformats.org/officeDocument/2006/relationships/hyperlink" Target="http://rscf.ru/prjcard/?rid=22-43-04426" TargetMode="External"/><Relationship Id="rId24" Type="http://schemas.openxmlformats.org/officeDocument/2006/relationships/hyperlink" Target="http://rscf.ru/prjcard/?rid=22-43-04427" TargetMode="External"/><Relationship Id="rId25" Type="http://schemas.openxmlformats.org/officeDocument/2006/relationships/hyperlink" Target="http://rscf.ru/prjcard/?rid=22-43-04430" TargetMode="External"/><Relationship Id="rId26" Type="http://schemas.openxmlformats.org/officeDocument/2006/relationships/hyperlink" Target="http://rscf.ru/prjcard/?rid=22-43-04437" TargetMode="External"/><Relationship Id="rId27" Type="http://schemas.openxmlformats.org/officeDocument/2006/relationships/hyperlink" Target="http://rscf.ru/prjcard/?rid=22-43-04439" TargetMode="External"/><Relationship Id="rId28" Type="http://schemas.openxmlformats.org/officeDocument/2006/relationships/hyperlink" Target="http://rscf.ru/prjcard/?rid=22-45-04406" TargetMode="External"/><Relationship Id="rId29" Type="http://schemas.openxmlformats.org/officeDocument/2006/relationships/hyperlink" Target="http://rscf.ru/prjcard/?rid=22-47-04408" TargetMode="External"/><Relationship Id="rId30" Type="http://schemas.openxmlformats.org/officeDocument/2006/relationships/hyperlink" Target="http://rscf.ru/prjcard/?rid=22-48-04402" TargetMode="External"/><Relationship Id="rId31" Type="http://schemas.openxmlformats.org/officeDocument/2006/relationships/hyperlink" Target="http://rscf.ru/prjcard/?rid=22-49-04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