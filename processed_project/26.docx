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652"/>
        <w:ind w:left="0" w:right="0"/>
      </w:pPr>
    </w:p>
    <w:p>
      <w:pPr>
        <w:autoSpaceDN w:val="0"/>
        <w:autoSpaceDE w:val="0"/>
        <w:widowControl/>
        <w:spacing w:line="245" w:lineRule="auto" w:before="0" w:after="636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проектов, поддержанных по итогам конкурса 2023 года на получение грантов Российского научного фонда по приоритетному направлению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деятельности Российского научного фонда «Проведение фундаментальных научных исследований и поисковых научных исследований отдельными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25"/>
        <w:gridCol w:w="2925"/>
        <w:gridCol w:w="2925"/>
        <w:gridCol w:w="2925"/>
        <w:gridCol w:w="2925"/>
      </w:tblGrid>
      <w:tr>
        <w:trPr>
          <w:trHeight w:hRule="exact" w:val="312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№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Номер </w:t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Название проекта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Организация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ФИО руководителя </w:t>
            </w:r>
          </w:p>
        </w:tc>
      </w:tr>
      <w:tr>
        <w:trPr>
          <w:trHeight w:hRule="exact" w:val="1508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9" w:history="1">
                <w:r>
                  <w:rPr>
                    <w:rStyle w:val="Hyperlink"/>
                  </w:rPr>
                  <w:t>23-11-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9" w:history="1">
                <w:r>
                  <w:rPr>
                    <w:rStyle w:val="Hyperlink"/>
                  </w:rPr>
                  <w:t>00002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Методы математической физики в приложении к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актуальным задачам теории поля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0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"Томский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систем управления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радиоэлектроники"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Галажинский А.В. </w:t>
            </w:r>
          </w:p>
        </w:tc>
      </w:tr>
      <w:tr>
        <w:trPr>
          <w:trHeight w:hRule="exact" w:val="1214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0" w:history="1">
                <w:r>
                  <w:rPr>
                    <w:rStyle w:val="Hyperlink"/>
                  </w:rPr>
                  <w:t>23-11-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0" w:history="1">
                <w:r>
                  <w:rPr>
                    <w:rStyle w:val="Hyperlink"/>
                  </w:rPr>
                  <w:t>00009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Линейные и нелинейные задачи математической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физики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0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научное учреждение Уфимский федеральный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центр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Борисов Д.И. </w:t>
            </w:r>
          </w:p>
        </w:tc>
      </w:tr>
      <w:tr>
        <w:trPr>
          <w:trHeight w:hRule="exact" w:val="15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1" w:history="1">
                <w:r>
                  <w:rPr>
                    <w:rStyle w:val="Hyperlink"/>
                  </w:rPr>
                  <w:t>23-11-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1" w:history="1">
                <w:r>
                  <w:rPr>
                    <w:rStyle w:val="Hyperlink"/>
                  </w:rPr>
                  <w:t>00014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Разработка, реализация и исследование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вычислительных методов высокого порядка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точности для решения уравнений специальной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релятивистской гидродинамики с использованием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адаптивных сеток на суперЭВМ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0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вычислительной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математики и математической геофизики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Сибирского отделения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Куликов И.М. </w:t>
            </w:r>
          </w:p>
        </w:tc>
      </w:tr>
      <w:tr>
        <w:trPr>
          <w:trHeight w:hRule="exact" w:val="12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2" w:history="1">
                <w:r>
                  <w:rPr>
                    <w:rStyle w:val="Hyperlink"/>
                  </w:rPr>
                  <w:t>23-11-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2" w:history="1">
                <w:r>
                  <w:rPr>
                    <w:rStyle w:val="Hyperlink"/>
                  </w:rPr>
                  <w:t>00027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математических моделей и численных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методов для исследования устойчивости течений с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экстремальной термохимической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неравновесностью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0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научное учреждение "Федеральный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центр информационных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вычислительных технологий"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Григорьев Ю.Н. </w:t>
            </w:r>
          </w:p>
        </w:tc>
      </w:tr>
      <w:tr>
        <w:trPr>
          <w:trHeight w:hRule="exact" w:val="89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3" w:history="1">
                <w:r>
                  <w:rPr>
                    <w:rStyle w:val="Hyperlink"/>
                  </w:rPr>
                  <w:t>23-11-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3" w:history="1">
                <w:r>
                  <w:rPr>
                    <w:rStyle w:val="Hyperlink"/>
                  </w:rPr>
                  <w:t>00033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86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Группы в бирациональной алгебраической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геометрии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Математический институт им.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В.А. Стеклова Российской академии наук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Попов В.Л.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70" w:right="1080" w:bottom="1028" w:left="1132" w:header="720" w:footer="720" w:gutter="0"/>
          <w:cols w:space="720" w:num="1" w:equalWidth="0">
            <w:col w:w="146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5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4" w:history="1">
                <w:r>
                  <w:rPr>
                    <w:rStyle w:val="Hyperlink"/>
                  </w:rPr>
                  <w:t>23-11-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4" w:history="1">
                <w:r>
                  <w:rPr>
                    <w:rStyle w:val="Hyperlink"/>
                  </w:rPr>
                  <w:t>00035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высокоточных квазимонотонных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численных методов и распараллеленных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алгоритмов для расчетов динамических процессов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 сложных существенно неоднородных областях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интегрирования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0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"Московский физико-технический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(национальный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университет)"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Петров И.Б. </w:t>
            </w:r>
          </w:p>
        </w:tc>
      </w:tr>
      <w:tr>
        <w:trPr>
          <w:trHeight w:hRule="exact" w:val="12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5" w:history="1">
                <w:r>
                  <w:rPr>
                    <w:rStyle w:val="Hyperlink"/>
                  </w:rPr>
                  <w:t>23-11-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5" w:history="1">
                <w:r>
                  <w:rPr>
                    <w:rStyle w:val="Hyperlink"/>
                  </w:rPr>
                  <w:t>00047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Моделирование напыления аморфных оптических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пленок и исследование структурных особенностей,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влияющих на их лучевую прочность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0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«Московский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M.В.Ломоносова»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Тихонравов А.В. </w:t>
            </w:r>
          </w:p>
        </w:tc>
      </w:tr>
      <w:tr>
        <w:trPr>
          <w:trHeight w:hRule="exact" w:val="1212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6" w:history="1">
                <w:r>
                  <w:rPr>
                    <w:rStyle w:val="Hyperlink"/>
                  </w:rPr>
                  <w:t>23-11-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6" w:history="1">
                <w:r>
                  <w:rPr>
                    <w:rStyle w:val="Hyperlink"/>
                  </w:rPr>
                  <w:t>00056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Формирование особенностей, разрушение,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асимптотические свойства и регулярность решений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нелинейных уравнений математическоой физики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0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"Российский университет дружбы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народов"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Шишков А.Е. </w:t>
            </w:r>
          </w:p>
        </w:tc>
      </w:tr>
      <w:tr>
        <w:trPr>
          <w:trHeight w:hRule="exact" w:val="12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9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7" w:history="1">
                <w:r>
                  <w:rPr>
                    <w:rStyle w:val="Hyperlink"/>
                  </w:rPr>
                  <w:t>23-11-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7" w:history="1">
                <w:r>
                  <w:rPr>
                    <w:rStyle w:val="Hyperlink"/>
                  </w:rPr>
                  <w:t>00066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Экстремальные проблемы комплексного анализа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0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"Казанский (Приволжский)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федеральный университет"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Авхадиев Ф.Г. </w:t>
            </w:r>
          </w:p>
        </w:tc>
      </w:tr>
      <w:tr>
        <w:trPr>
          <w:trHeight w:hRule="exact" w:val="9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10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8" w:history="1">
                <w:r>
                  <w:rPr>
                    <w:rStyle w:val="Hyperlink"/>
                  </w:rPr>
                  <w:t>23-11-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8" w:history="1">
                <w:r>
                  <w:rPr>
                    <w:rStyle w:val="Hyperlink"/>
                  </w:rPr>
                  <w:t>00067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Вакуумные захватные устройства для роботов,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эксплуатируемых в воздушной, жидкой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пограничной средах.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проблем механики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им. А.Ю. Ишлинского Российской академии наук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Болотник Н.Н. </w:t>
            </w:r>
          </w:p>
        </w:tc>
      </w:tr>
      <w:tr>
        <w:trPr>
          <w:trHeight w:hRule="exact" w:val="1210"/>
        </w:trPr>
        <w:tc>
          <w:tcPr>
            <w:tcW w:type="dxa" w:w="94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11 </w:t>
            </w:r>
          </w:p>
        </w:tc>
        <w:tc>
          <w:tcPr>
            <w:tcW w:type="dxa" w:w="131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9" w:history="1">
                <w:r>
                  <w:rPr>
                    <w:rStyle w:val="Hyperlink"/>
                  </w:rPr>
                  <w:t>23-11-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9" w:history="1">
                <w:r>
                  <w:rPr>
                    <w:rStyle w:val="Hyperlink"/>
                  </w:rPr>
                  <w:t>00069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Контрастные структуры в сингулярно возмущенных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системах, интегро-дифференциальных уравнениях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и уравнениях с запаздыванием типа реакция-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диффузия-адвекция. </w:t>
            </w:r>
          </w:p>
        </w:tc>
        <w:tc>
          <w:tcPr>
            <w:tcW w:type="dxa" w:w="487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0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«Московский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M.В.Ломоносова» </w:t>
            </w:r>
          </w:p>
        </w:tc>
        <w:tc>
          <w:tcPr>
            <w:tcW w:type="dxa" w:w="227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Нефедов Н.Н. </w:t>
            </w:r>
          </w:p>
        </w:tc>
      </w:tr>
      <w:tr>
        <w:trPr>
          <w:trHeight w:hRule="exact" w:val="119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12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0" w:history="1">
                <w:r>
                  <w:rPr>
                    <w:rStyle w:val="Hyperlink"/>
                  </w:rPr>
                  <w:t>23-11-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0" w:history="1">
                <w:r>
                  <w:rPr>
                    <w:rStyle w:val="Hyperlink"/>
                  </w:rPr>
                  <w:t>00080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Эволюционное моделирование интеллектуальных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транспортных систем «умного» города: принятие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индивидуальных решений, кластеризация агентов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оптимизация характеристик среды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0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учреждение науки Центральный экономико-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математический институт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Бекларян Л.А.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862" w:left="1132" w:header="720" w:footer="720" w:gutter="0"/>
          <w:cols w:space="720" w:num="1" w:equalWidth="0">
            <w:col w:w="14593" w:space="0"/>
            <w:col w:w="146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9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13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1" w:history="1">
                <w:r>
                  <w:rPr>
                    <w:rStyle w:val="Hyperlink"/>
                  </w:rPr>
                  <w:t>23-11-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1" w:history="1">
                <w:r>
                  <w:rPr>
                    <w:rStyle w:val="Hyperlink"/>
                  </w:rPr>
                  <w:t>00104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Вычислительные и теоретико-доказательственные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аспекты неклассических логик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Математический институт им.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В.А. Стеклова Российской академии наук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Кузнецов С.Л. </w:t>
            </w:r>
          </w:p>
        </w:tc>
      </w:tr>
      <w:tr>
        <w:trPr>
          <w:trHeight w:hRule="exact" w:val="12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14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2" w:history="1">
                <w:r>
                  <w:rPr>
                    <w:rStyle w:val="Hyperlink"/>
                  </w:rPr>
                  <w:t>23-11-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2" w:history="1">
                <w:r>
                  <w:rPr>
                    <w:rStyle w:val="Hyperlink"/>
                  </w:rPr>
                  <w:t>00116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Математические модели и методы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мультифизического описания и анализа иммунной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системы в норме и при инфекционных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заболеваниях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0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вычислительной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математики им. Г.И. Марчука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Бочаров Г.А. </w:t>
            </w:r>
          </w:p>
        </w:tc>
      </w:tr>
      <w:tr>
        <w:trPr>
          <w:trHeight w:hRule="exact" w:val="12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15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3" w:history="1">
                <w:r>
                  <w:rPr>
                    <w:rStyle w:val="Hyperlink"/>
                  </w:rPr>
                  <w:t>23-11-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3" w:history="1">
                <w:r>
                  <w:rPr>
                    <w:rStyle w:val="Hyperlink"/>
                  </w:rPr>
                  <w:t>00117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Теоретические исследования вопросов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взрывобезопасности водородной энергетики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транспорта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0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«Московский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M.В.Ломоносова»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Смирнов Н.Н. </w:t>
            </w:r>
          </w:p>
        </w:tc>
      </w:tr>
      <w:tr>
        <w:trPr>
          <w:trHeight w:hRule="exact" w:val="9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16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4" w:history="1">
                <w:r>
                  <w:rPr>
                    <w:rStyle w:val="Hyperlink"/>
                  </w:rPr>
                  <w:t>23-11-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4" w:history="1">
                <w:r>
                  <w:rPr>
                    <w:rStyle w:val="Hyperlink"/>
                  </w:rPr>
                  <w:t>00128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172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Управление движением систем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взаимодействующих твердых тел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проблем механики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им. А.Ю. Ишлинского Российской академии наук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Черноусько Ф.Л. </w:t>
            </w:r>
          </w:p>
        </w:tc>
      </w:tr>
      <w:tr>
        <w:trPr>
          <w:trHeight w:hRule="exact" w:val="1212"/>
        </w:trPr>
        <w:tc>
          <w:tcPr>
            <w:tcW w:type="dxa" w:w="942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 </w:t>
            </w:r>
          </w:p>
        </w:tc>
        <w:tc>
          <w:tcPr>
            <w:tcW w:type="dxa" w:w="131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5" w:history="1">
                <w:r>
                  <w:rPr>
                    <w:rStyle w:val="Hyperlink"/>
                  </w:rPr>
                  <w:t>23-11-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5" w:history="1">
                <w:r>
                  <w:rPr>
                    <w:rStyle w:val="Hyperlink"/>
                  </w:rPr>
                  <w:t>00133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Аспекты сложности в теории формальных языков </w:t>
            </w:r>
          </w:p>
        </w:tc>
        <w:tc>
          <w:tcPr>
            <w:tcW w:type="dxa" w:w="4872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0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"Санкт-Петербургский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университет" </w:t>
            </w:r>
          </w:p>
        </w:tc>
        <w:tc>
          <w:tcPr>
            <w:tcW w:type="dxa" w:w="227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Охотин А.С. </w:t>
            </w:r>
          </w:p>
        </w:tc>
      </w:tr>
      <w:tr>
        <w:trPr>
          <w:trHeight w:hRule="exact" w:val="1510"/>
        </w:trPr>
        <w:tc>
          <w:tcPr>
            <w:tcW w:type="dxa" w:w="94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18 </w:t>
            </w:r>
          </w:p>
        </w:tc>
        <w:tc>
          <w:tcPr>
            <w:tcW w:type="dxa" w:w="131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6" w:history="1">
                <w:r>
                  <w:rPr>
                    <w:rStyle w:val="Hyperlink"/>
                  </w:rPr>
                  <w:t>23-11-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6" w:history="1">
                <w:r>
                  <w:rPr>
                    <w:rStyle w:val="Hyperlink"/>
                  </w:rPr>
                  <w:t>00134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новых технологий искусственного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интеллекта на основе многомасштабных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биологически релевантных моделей нейронных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сетей мозга </w:t>
            </w:r>
          </w:p>
        </w:tc>
        <w:tc>
          <w:tcPr>
            <w:tcW w:type="dxa" w:w="487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0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"Московский физико-технический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(национальный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университет)" </w:t>
            </w:r>
          </w:p>
        </w:tc>
        <w:tc>
          <w:tcPr>
            <w:tcW w:type="dxa" w:w="227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Казанцев В.Б. </w:t>
            </w:r>
          </w:p>
        </w:tc>
      </w:tr>
      <w:tr>
        <w:trPr>
          <w:trHeight w:hRule="exact" w:val="135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19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7" w:history="1">
                <w:r>
                  <w:rPr>
                    <w:rStyle w:val="Hyperlink"/>
                  </w:rPr>
                  <w:t>23-11-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7" w:history="1">
                <w:r>
                  <w:rPr>
                    <w:rStyle w:val="Hyperlink"/>
                  </w:rPr>
                  <w:t>00142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Суперкомпьютерные модели двухфазных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сжимаемых многокомпонентных сред с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полидисперсными частицами на основе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лагранжево-эйлерова метода высокого порядка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аппроксимации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0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гидродинамики им. </w:t>
            </w:r>
          </w:p>
          <w:p>
            <w:pPr>
              <w:autoSpaceDN w:val="0"/>
              <w:autoSpaceDE w:val="0"/>
              <w:widowControl/>
              <w:spacing w:line="245" w:lineRule="auto" w:before="48" w:after="0"/>
              <w:ind w:left="100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М.А. Лаврентьева Сибирского отделения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Стояновская О.П. </w:t>
            </w:r>
          </w:p>
        </w:tc>
      </w:tr>
      <w:tr>
        <w:trPr>
          <w:trHeight w:hRule="exact" w:val="892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20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6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8" w:history="1">
                <w:r>
                  <w:rPr>
                    <w:rStyle w:val="Hyperlink"/>
                  </w:rPr>
                  <w:t>23-11-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8" w:history="1">
                <w:r>
                  <w:rPr>
                    <w:rStyle w:val="Hyperlink"/>
                  </w:rPr>
                  <w:t>00143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6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Задачи о действиях групп в топологии, геометрии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комбинаторике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6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Математический институт им.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В.А. Стеклова Российской академии наук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Бухштабер В.М.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486" w:left="1132" w:header="720" w:footer="720" w:gutter="0"/>
          <w:cols w:space="720" w:num="1" w:equalWidth="0">
            <w:col w:w="14593" w:space="0"/>
            <w:col w:w="14593" w:space="0"/>
            <w:col w:w="146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9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21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9" w:history="1">
                <w:r>
                  <w:rPr>
                    <w:rStyle w:val="Hyperlink"/>
                  </w:rPr>
                  <w:t>23-11-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9" w:history="1">
                <w:r>
                  <w:rPr>
                    <w:rStyle w:val="Hyperlink"/>
                  </w:rPr>
                  <w:t>00150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00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Математические проблемы современной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математической физики.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0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Автономная некоммерческая образовательная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организация высшего образования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«Сколковский институт науки и технологий»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Шлосман С.Б. </w:t>
            </w:r>
          </w:p>
        </w:tc>
      </w:tr>
      <w:tr>
        <w:trPr>
          <w:trHeight w:hRule="exact" w:val="12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22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0" w:history="1">
                <w:r>
                  <w:rPr>
                    <w:rStyle w:val="Hyperlink"/>
                  </w:rPr>
                  <w:t>23-11-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0" w:history="1">
                <w:r>
                  <w:rPr>
                    <w:rStyle w:val="Hyperlink"/>
                  </w:rPr>
                  <w:t>00153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Современные методы в теории операторов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0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"Санкт-Петербургский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университет"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Пеллер В.В. </w:t>
            </w:r>
          </w:p>
        </w:tc>
      </w:tr>
      <w:tr>
        <w:trPr>
          <w:trHeight w:hRule="exact" w:val="12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23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1" w:history="1">
                <w:r>
                  <w:rPr>
                    <w:rStyle w:val="Hyperlink"/>
                  </w:rPr>
                  <w:t>23-11-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1" w:history="1">
                <w:r>
                  <w:rPr>
                    <w:rStyle w:val="Hyperlink"/>
                  </w:rPr>
                  <w:t>00160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Моделирование и прогнозирование развития стран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БРИКС в XXI веке в контексте мировой динамики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0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«Московский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M.В.Ломоносова»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Садовничий В.А. </w:t>
            </w:r>
          </w:p>
        </w:tc>
      </w:tr>
      <w:tr>
        <w:trPr>
          <w:trHeight w:hRule="exact" w:val="12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24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2" w:history="1">
                <w:r>
                  <w:rPr>
                    <w:rStyle w:val="Hyperlink"/>
                  </w:rPr>
                  <w:t>23-11-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2" w:history="1">
                <w:r>
                  <w:rPr>
                    <w:rStyle w:val="Hyperlink"/>
                  </w:rPr>
                  <w:t>00164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Развитие методологических основ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пространственно-временной оптимизации для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обеспечения перехода к передовым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интеллектуальным транспортным системам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"Магнитогорский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технический университет им. Г.И. Носова"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Рахмангулов А.Н. </w:t>
            </w:r>
          </w:p>
        </w:tc>
      </w:tr>
      <w:tr>
        <w:trPr>
          <w:trHeight w:hRule="exact" w:val="1512"/>
        </w:trPr>
        <w:tc>
          <w:tcPr>
            <w:tcW w:type="dxa" w:w="942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25 </w:t>
            </w:r>
          </w:p>
        </w:tc>
        <w:tc>
          <w:tcPr>
            <w:tcW w:type="dxa" w:w="131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3" w:history="1">
                <w:r>
                  <w:rPr>
                    <w:rStyle w:val="Hyperlink"/>
                  </w:rPr>
                  <w:t>23-11-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3" w:history="1">
                <w:r>
                  <w:rPr>
                    <w:rStyle w:val="Hyperlink"/>
                  </w:rPr>
                  <w:t>00170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2" w:right="86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Эффективные представления стандартных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математических структур </w:t>
            </w:r>
          </w:p>
        </w:tc>
        <w:tc>
          <w:tcPr>
            <w:tcW w:type="dxa" w:w="4872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0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"Новосибирский национальный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227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Гончаров С.С. </w:t>
            </w:r>
          </w:p>
        </w:tc>
      </w:tr>
      <w:tr>
        <w:trPr>
          <w:trHeight w:hRule="exact" w:val="1210"/>
        </w:trPr>
        <w:tc>
          <w:tcPr>
            <w:tcW w:type="dxa" w:w="94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26 </w:t>
            </w:r>
          </w:p>
        </w:tc>
        <w:tc>
          <w:tcPr>
            <w:tcW w:type="dxa" w:w="131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4" w:history="1">
                <w:r>
                  <w:rPr>
                    <w:rStyle w:val="Hyperlink"/>
                  </w:rPr>
                  <w:t>23-11-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4" w:history="1">
                <w:r>
                  <w:rPr>
                    <w:rStyle w:val="Hyperlink"/>
                  </w:rPr>
                  <w:t>00171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Комплексный анализ и анализ Фурье </w:t>
            </w:r>
          </w:p>
        </w:tc>
        <w:tc>
          <w:tcPr>
            <w:tcW w:type="dxa" w:w="487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0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Санкт-Петербургское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отделение Математического института им. В. А. </w:t>
            </w:r>
          </w:p>
          <w:p>
            <w:pPr>
              <w:autoSpaceDN w:val="0"/>
              <w:autoSpaceDE w:val="0"/>
              <w:widowControl/>
              <w:spacing w:line="197" w:lineRule="auto" w:before="46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Стеклова Российской академии наук </w:t>
            </w:r>
          </w:p>
        </w:tc>
        <w:tc>
          <w:tcPr>
            <w:tcW w:type="dxa" w:w="227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Кисляков С.В. </w:t>
            </w:r>
          </w:p>
        </w:tc>
      </w:tr>
      <w:tr>
        <w:trPr>
          <w:trHeight w:hRule="exact" w:val="119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27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5" w:history="1">
                <w:r>
                  <w:rPr>
                    <w:rStyle w:val="Hyperlink"/>
                  </w:rPr>
                  <w:t>23-11-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5" w:history="1">
                <w:r>
                  <w:rPr>
                    <w:rStyle w:val="Hyperlink"/>
                  </w:rPr>
                  <w:t>00178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Аппроксимация фреймами всплесков, свёрточными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операторами и сдвигами в функциональных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пространствах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0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"Санкт-Петербургский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университет"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Скопина М.А.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86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6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2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28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6" w:history="1">
                <w:r>
                  <w:rPr>
                    <w:rStyle w:val="Hyperlink"/>
                  </w:rPr>
                  <w:t>23-11-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6" w:history="1">
                <w:r>
                  <w:rPr>
                    <w:rStyle w:val="Hyperlink"/>
                  </w:rPr>
                  <w:t>00197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Гибридные подходы для анализа деятельности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визуализации функционирования сложных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многомерных систем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"Национальный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технологический университет "МИСИС"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Кривоножко В.Е. </w:t>
            </w:r>
          </w:p>
        </w:tc>
      </w:tr>
      <w:tr>
        <w:trPr>
          <w:trHeight w:hRule="exact" w:val="12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29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7" w:history="1">
                <w:r>
                  <w:rPr>
                    <w:rStyle w:val="Hyperlink"/>
                  </w:rPr>
                  <w:t>23-11-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7" w:history="1">
                <w:r>
                  <w:rPr>
                    <w:rStyle w:val="Hyperlink"/>
                  </w:rPr>
                  <w:t>00205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Биоинформационные исследования новых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механизмов регуляции процессов морфогенеза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жировой ткани с участием Т-кадгерина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0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«Московский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M.В.Ломоносова»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Сысоева В.Ю. </w:t>
            </w:r>
          </w:p>
        </w:tc>
      </w:tr>
      <w:tr>
        <w:trPr>
          <w:trHeight w:hRule="exact" w:val="9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30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8" w:history="1">
                <w:r>
                  <w:rPr>
                    <w:rStyle w:val="Hyperlink"/>
                  </w:rPr>
                  <w:t>23-11-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8" w:history="1">
                <w:r>
                  <w:rPr>
                    <w:rStyle w:val="Hyperlink"/>
                  </w:rPr>
                  <w:t>00210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Взаимодействие вихревых течений с твердыми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поверхностями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автономное учреждение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"Центральный аэрогидродинамический институт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имени профессора Н.Е. Жуковского"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Гайфуллин А.М. </w:t>
            </w:r>
          </w:p>
        </w:tc>
      </w:tr>
      <w:tr>
        <w:trPr>
          <w:trHeight w:hRule="exact" w:val="12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31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9" w:history="1">
                <w:r>
                  <w:rPr>
                    <w:rStyle w:val="Hyperlink"/>
                  </w:rPr>
                  <w:t>23-11-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9" w:history="1">
                <w:r>
                  <w:rPr>
                    <w:rStyle w:val="Hyperlink"/>
                  </w:rPr>
                  <w:t>00214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модели распространения свалочного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фильтрата в толще грунтовых пород основания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объектов размещения твердых коммунальных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отходов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0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Пермский 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центр Уральского отделения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Паршакова Я.Н. </w:t>
            </w:r>
          </w:p>
        </w:tc>
      </w:tr>
      <w:tr>
        <w:trPr>
          <w:trHeight w:hRule="exact" w:val="1212"/>
        </w:trPr>
        <w:tc>
          <w:tcPr>
            <w:tcW w:type="dxa" w:w="942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32 </w:t>
            </w:r>
          </w:p>
        </w:tc>
        <w:tc>
          <w:tcPr>
            <w:tcW w:type="dxa" w:w="131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0" w:history="1">
                <w:r>
                  <w:rPr>
                    <w:rStyle w:val="Hyperlink"/>
                  </w:rPr>
                  <w:t>23-11-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0" w:history="1">
                <w:r>
                  <w:rPr>
                    <w:rStyle w:val="Hyperlink"/>
                  </w:rPr>
                  <w:t>00218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Эйлеровы математические модели и численные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методы для задач механики сплошной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многоматериальной конденсированной среды </w:t>
            </w:r>
          </w:p>
        </w:tc>
        <w:tc>
          <w:tcPr>
            <w:tcW w:type="dxa" w:w="4872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0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"Федеральный исследовательский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прикладной математики им. М.В.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Келдыша Российской академии наук" </w:t>
            </w:r>
          </w:p>
        </w:tc>
        <w:tc>
          <w:tcPr>
            <w:tcW w:type="dxa" w:w="227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Меньшов И.С. </w:t>
            </w:r>
          </w:p>
        </w:tc>
      </w:tr>
      <w:tr>
        <w:trPr>
          <w:trHeight w:hRule="exact" w:val="1210"/>
        </w:trPr>
        <w:tc>
          <w:tcPr>
            <w:tcW w:type="dxa" w:w="94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33 </w:t>
            </w:r>
          </w:p>
        </w:tc>
        <w:tc>
          <w:tcPr>
            <w:tcW w:type="dxa" w:w="131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1" w:history="1">
                <w:r>
                  <w:rPr>
                    <w:rStyle w:val="Hyperlink"/>
                  </w:rPr>
                  <w:t>23-11-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1" w:history="1">
                <w:r>
                  <w:rPr>
                    <w:rStyle w:val="Hyperlink"/>
                  </w:rPr>
                  <w:t>00222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Многоуровневый анализ деформации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разрушения сплавов Al-Si, полученных электронно-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лучевым аддитивным плавлением </w:t>
            </w:r>
          </w:p>
        </w:tc>
        <w:tc>
          <w:tcPr>
            <w:tcW w:type="dxa" w:w="487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0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физики прочности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материаловедения Сибирского отделения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227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Балохонов Р.Р. </w:t>
            </w:r>
          </w:p>
        </w:tc>
      </w:tr>
      <w:tr>
        <w:trPr>
          <w:trHeight w:hRule="exact" w:val="149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34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2" w:history="1">
                <w:r>
                  <w:rPr>
                    <w:rStyle w:val="Hyperlink"/>
                  </w:rPr>
                  <w:t>23-11-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2" w:history="1">
                <w:r>
                  <w:rPr>
                    <w:rStyle w:val="Hyperlink"/>
                  </w:rPr>
                  <w:t>00229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эффективных распределенных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алгоритмов решения оптимизационных задач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0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"Московский физико-технический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(национальный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университет)"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Гасников А.В.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86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6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2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35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3" w:history="1">
                <w:r>
                  <w:rPr>
                    <w:rStyle w:val="Hyperlink"/>
                  </w:rPr>
                  <w:t>23-11-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3" w:history="1">
                <w:r>
                  <w:rPr>
                    <w:rStyle w:val="Hyperlink"/>
                  </w:rPr>
                  <w:t>00242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Развитие вибрационных методов управления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массопереносом в гидродинамических системах с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границей раздела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0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"Пермский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гуманитарно-педагогический университет"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Козлов В.Г. </w:t>
            </w:r>
          </w:p>
        </w:tc>
      </w:tr>
      <w:tr>
        <w:trPr>
          <w:trHeight w:hRule="exact" w:val="15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36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4" w:history="1">
                <w:r>
                  <w:rPr>
                    <w:rStyle w:val="Hyperlink"/>
                  </w:rPr>
                  <w:t>23-11-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4" w:history="1">
                <w:r>
                  <w:rPr>
                    <w:rStyle w:val="Hyperlink"/>
                  </w:rPr>
                  <w:t>00245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Оптимизация методов молниезащиты с учетом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макромасштабной асимметрии молниевых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разрядов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0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научное учреждение "Федеральный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центр Институт прикладной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физики им. А.В. Гапонова-Грехова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наук"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Иудин Д.И. </w:t>
            </w:r>
          </w:p>
        </w:tc>
      </w:tr>
      <w:tr>
        <w:trPr>
          <w:trHeight w:hRule="exact" w:val="1512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37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5" w:history="1">
                <w:r>
                  <w:rPr>
                    <w:rStyle w:val="Hyperlink"/>
                  </w:rPr>
                  <w:t>23-11-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5" w:history="1">
                <w:r>
                  <w:rPr>
                    <w:rStyle w:val="Hyperlink"/>
                  </w:rPr>
                  <w:t>00258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Численное моделирование разреженных газовых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струй на основе кинетического и континуального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подходов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0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теоретической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прикладной механики им. С.А. Христиановича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Сибирского отделения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Кудрявцев А.Н. </w:t>
            </w:r>
          </w:p>
        </w:tc>
      </w:tr>
      <w:tr>
        <w:trPr>
          <w:trHeight w:hRule="exact" w:val="12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38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6" w:history="1">
                <w:r>
                  <w:rPr>
                    <w:rStyle w:val="Hyperlink"/>
                  </w:rPr>
                  <w:t>23-11-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6" w:history="1">
                <w:r>
                  <w:rPr>
                    <w:rStyle w:val="Hyperlink"/>
                  </w:rPr>
                  <w:t>00260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эффективных методов обучения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спайковых нейронных сетей для реализации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создаваемых перспективных энергоэффективных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нейропроцессорах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"Национальный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центр "Курчатовский институт"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Сбоев А.Г. </w:t>
            </w:r>
          </w:p>
        </w:tc>
      </w:tr>
      <w:tr>
        <w:trPr>
          <w:trHeight w:hRule="exact" w:val="12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39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7" w:history="1">
                <w:r>
                  <w:rPr>
                    <w:rStyle w:val="Hyperlink"/>
                  </w:rPr>
                  <w:t>23-11-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7" w:history="1">
                <w:r>
                  <w:rPr>
                    <w:rStyle w:val="Hyperlink"/>
                  </w:rPr>
                  <w:t>00261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методов и компьютерных технологий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извлечения структурированной аргументации из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текстов на русском языке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систем информатики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им. А.П. Ершова Сибирского отделения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Загорулько Ю.А. </w:t>
            </w:r>
          </w:p>
        </w:tc>
      </w:tr>
      <w:tr>
        <w:trPr>
          <w:trHeight w:hRule="exact" w:val="1210"/>
        </w:trPr>
        <w:tc>
          <w:tcPr>
            <w:tcW w:type="dxa" w:w="94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40 </w:t>
            </w:r>
          </w:p>
        </w:tc>
        <w:tc>
          <w:tcPr>
            <w:tcW w:type="dxa" w:w="131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8" w:history="1">
                <w:r>
                  <w:rPr>
                    <w:rStyle w:val="Hyperlink"/>
                  </w:rPr>
                  <w:t>23-11-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8" w:history="1">
                <w:r>
                  <w:rPr>
                    <w:rStyle w:val="Hyperlink"/>
                  </w:rPr>
                  <w:t>00265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интеллектуальных методов и средств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программного управления беспилотными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транспортными средствами для сельского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хозяйства </w:t>
            </w:r>
          </w:p>
        </w:tc>
        <w:tc>
          <w:tcPr>
            <w:tcW w:type="dxa" w:w="487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0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"Ульяновский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технический университет" </w:t>
            </w:r>
          </w:p>
        </w:tc>
        <w:tc>
          <w:tcPr>
            <w:tcW w:type="dxa" w:w="227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Святов К.В. </w:t>
            </w:r>
          </w:p>
        </w:tc>
      </w:tr>
      <w:tr>
        <w:trPr>
          <w:trHeight w:hRule="exact" w:val="89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41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9" w:history="1">
                <w:r>
                  <w:rPr>
                    <w:rStyle w:val="Hyperlink"/>
                  </w:rPr>
                  <w:t>23-11-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9" w:history="1">
                <w:r>
                  <w:rPr>
                    <w:rStyle w:val="Hyperlink"/>
                  </w:rPr>
                  <w:t>00275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Развитие обобщенных и градиентных теорий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механике и физике сплошных сред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0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прикладной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механики Российской академии наук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Лурье С.А.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71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6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2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42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0" w:history="1">
                <w:r>
                  <w:rPr>
                    <w:rStyle w:val="Hyperlink"/>
                  </w:rPr>
                  <w:t>23-11-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0" w:history="1">
                <w:r>
                  <w:rPr>
                    <w:rStyle w:val="Hyperlink"/>
                  </w:rPr>
                  <w:t>00311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Точнорешаемые модели решеточных и теоретико-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полевых систем и смежные вопросы квантовой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интегрируемости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0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Санкт-Петербургское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отделение Математического института им. В. А.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Стеклова Российской академии наук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Пронько А.Г. </w:t>
            </w:r>
          </w:p>
        </w:tc>
      </w:tr>
      <w:tr>
        <w:trPr>
          <w:trHeight w:hRule="exact" w:val="9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43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1" w:history="1">
                <w:r>
                  <w:rPr>
                    <w:rStyle w:val="Hyperlink"/>
                  </w:rPr>
                  <w:t>23-11-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1" w:history="1">
                <w:r>
                  <w:rPr>
                    <w:rStyle w:val="Hyperlink"/>
                  </w:rPr>
                  <w:t>00340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новых кодовых конструкций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алгоритмов декодирования для систем связи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следующих поколений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0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Автономная некоммерческая образовательная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организация высшего образования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«Сколковский институт науки и технологий»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Фролов А.А. </w:t>
            </w:r>
          </w:p>
        </w:tc>
      </w:tr>
      <w:tr>
        <w:trPr>
          <w:trHeight w:hRule="exact" w:val="12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44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2" w:history="1">
                <w:r>
                  <w:rPr>
                    <w:rStyle w:val="Hyperlink"/>
                  </w:rPr>
                  <w:t>23-11-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2" w:history="1">
                <w:r>
                  <w:rPr>
                    <w:rStyle w:val="Hyperlink"/>
                  </w:rPr>
                  <w:t>00346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методов построения объяснимого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искусственного интеллекта на базе анализа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топологических свойств преобразований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признакового пространства в нейронных сетях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"Национальный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ИТМО"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Ватьян А.С. </w:t>
            </w:r>
          </w:p>
        </w:tc>
      </w:tr>
      <w:tr>
        <w:trPr>
          <w:trHeight w:hRule="exact" w:val="12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45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3" w:history="1">
                <w:r>
                  <w:rPr>
                    <w:rStyle w:val="Hyperlink"/>
                  </w:rPr>
                  <w:t>23-11-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3" w:history="1">
                <w:r>
                  <w:rPr>
                    <w:rStyle w:val="Hyperlink"/>
                  </w:rPr>
                  <w:t>00358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Модели, методы и алгоритмы для анализа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мультимодальных данных биомедицинской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направленности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0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"Казанский (Приволжский)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федеральный университет"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Тутубалина Е.В. </w:t>
            </w:r>
          </w:p>
        </w:tc>
      </w:tr>
      <w:tr>
        <w:trPr>
          <w:trHeight w:hRule="exact" w:val="912"/>
        </w:trPr>
        <w:tc>
          <w:tcPr>
            <w:tcW w:type="dxa" w:w="942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46 </w:t>
            </w:r>
          </w:p>
        </w:tc>
        <w:tc>
          <w:tcPr>
            <w:tcW w:type="dxa" w:w="131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4" w:history="1">
                <w:r>
                  <w:rPr>
                    <w:rStyle w:val="Hyperlink"/>
                  </w:rPr>
                  <w:t>23-11-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4" w:history="1">
                <w:r>
                  <w:rPr>
                    <w:rStyle w:val="Hyperlink"/>
                  </w:rPr>
                  <w:t>00363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2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методов многомасштабного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моделирования переноса энергии различной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природы в твердых телах </w:t>
            </w:r>
          </w:p>
        </w:tc>
        <w:tc>
          <w:tcPr>
            <w:tcW w:type="dxa" w:w="4872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0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проблем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машиноведения Российской академии наук </w:t>
            </w:r>
          </w:p>
        </w:tc>
        <w:tc>
          <w:tcPr>
            <w:tcW w:type="dxa" w:w="227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Иванова Е.А. </w:t>
            </w:r>
          </w:p>
        </w:tc>
      </w:tr>
      <w:tr>
        <w:trPr>
          <w:trHeight w:hRule="exact" w:val="910"/>
        </w:trPr>
        <w:tc>
          <w:tcPr>
            <w:tcW w:type="dxa" w:w="94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47 </w:t>
            </w:r>
          </w:p>
        </w:tc>
        <w:tc>
          <w:tcPr>
            <w:tcW w:type="dxa" w:w="131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5" w:history="1">
                <w:r>
                  <w:rPr>
                    <w:rStyle w:val="Hyperlink"/>
                  </w:rPr>
                  <w:t>23-11-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5" w:history="1">
                <w:r>
                  <w:rPr>
                    <w:rStyle w:val="Hyperlink"/>
                  </w:rPr>
                  <w:t>00364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Фононный теплоперенос на различных временных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 пространственных масштабах. </w:t>
            </w:r>
          </w:p>
        </w:tc>
        <w:tc>
          <w:tcPr>
            <w:tcW w:type="dxa" w:w="487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0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проблем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машиноведения Российской академии наук </w:t>
            </w:r>
          </w:p>
        </w:tc>
        <w:tc>
          <w:tcPr>
            <w:tcW w:type="dxa" w:w="227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Порубов А.В. </w:t>
            </w:r>
          </w:p>
        </w:tc>
      </w:tr>
      <w:tr>
        <w:trPr>
          <w:trHeight w:hRule="exact" w:val="9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48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6" w:history="1">
                <w:r>
                  <w:rPr>
                    <w:rStyle w:val="Hyperlink"/>
                  </w:rPr>
                  <w:t>23-11-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6" w:history="1">
                <w:r>
                  <w:rPr>
                    <w:rStyle w:val="Hyperlink"/>
                  </w:rPr>
                  <w:t>00375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Мартингальные и спектральные методы и 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применения в стохастическом анализе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Математический институт им.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В.А. Стеклова Российской академии наук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Гущин А.А. </w:t>
            </w:r>
          </w:p>
        </w:tc>
      </w:tr>
      <w:tr>
        <w:trPr>
          <w:trHeight w:hRule="exact" w:val="1190"/>
        </w:trPr>
        <w:tc>
          <w:tcPr>
            <w:tcW w:type="dxa" w:w="94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49 </w:t>
            </w:r>
          </w:p>
        </w:tc>
        <w:tc>
          <w:tcPr>
            <w:tcW w:type="dxa" w:w="131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7" w:history="1">
                <w:r>
                  <w:rPr>
                    <w:rStyle w:val="Hyperlink"/>
                  </w:rPr>
                  <w:t>23-12-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7" w:history="1">
                <w:r>
                  <w:rPr>
                    <w:rStyle w:val="Hyperlink"/>
                  </w:rPr>
                  <w:t>00011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возбуждений в лафлиновских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джейновских дробных состояниях оптическими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методами </w:t>
            </w:r>
          </w:p>
        </w:tc>
        <w:tc>
          <w:tcPr>
            <w:tcW w:type="dxa" w:w="487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физики твердого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тела имени Ю.А. Осипьяна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 </w:t>
            </w:r>
          </w:p>
        </w:tc>
        <w:tc>
          <w:tcPr>
            <w:tcW w:type="dxa" w:w="227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Кулик Л.В.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858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6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9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50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8" w:history="1">
                <w:r>
                  <w:rPr>
                    <w:rStyle w:val="Hyperlink"/>
                  </w:rPr>
                  <w:t>23-12-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8" w:history="1">
                <w:r>
                  <w:rPr>
                    <w:rStyle w:val="Hyperlink"/>
                  </w:rPr>
                  <w:t>00012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Многомерные и предельно короткие импульсы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солитоны электромагнитного поля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Физико-технический институт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им. А.Ф. Иоффе Российской академии наук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Розанов Н.Н. </w:t>
            </w:r>
          </w:p>
        </w:tc>
      </w:tr>
      <w:tr>
        <w:trPr>
          <w:trHeight w:hRule="exact" w:val="21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51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9" w:history="1">
                <w:r>
                  <w:rPr>
                    <w:rStyle w:val="Hyperlink"/>
                  </w:rPr>
                  <w:t>23-12-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9" w:history="1">
                <w:r>
                  <w:rPr>
                    <w:rStyle w:val="Hyperlink"/>
                  </w:rPr>
                  <w:t>00016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Новые синтетические слоистые магнитные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топологические системы с реализацией концепции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поверхностного топологического фазового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перехода с контролируемой модуляцией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электронной структуры и физико-химических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свойств для использования в квантовых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технологиях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0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"Санкт-Петербургский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университет"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Шикин А.М. </w:t>
            </w:r>
          </w:p>
        </w:tc>
      </w:tr>
      <w:tr>
        <w:trPr>
          <w:trHeight w:hRule="exact" w:val="1512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52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0" w:history="1">
                <w:r>
                  <w:rPr>
                    <w:rStyle w:val="Hyperlink"/>
                  </w:rPr>
                  <w:t>23-12-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0" w:history="1">
                <w:r>
                  <w:rPr>
                    <w:rStyle w:val="Hyperlink"/>
                  </w:rPr>
                  <w:t>00028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115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Новые методы контроля инжекции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самоорганизации пучков в плазменном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кильватерном ускорителе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0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"Новосибирский национальный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Лотов К.В. </w:t>
            </w:r>
          </w:p>
        </w:tc>
      </w:tr>
      <w:tr>
        <w:trPr>
          <w:trHeight w:hRule="exact" w:val="9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53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1" w:history="1">
                <w:r>
                  <w:rPr>
                    <w:rStyle w:val="Hyperlink"/>
                  </w:rPr>
                  <w:t>23-12-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1" w:history="1">
                <w:r>
                  <w:rPr>
                    <w:rStyle w:val="Hyperlink"/>
                  </w:rPr>
                  <w:t>00031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66" w:firstLine="0"/>
              <w:jc w:val="both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Многомасштабные электродинамические процессы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при трансформации энергии в хвосте магнитосферы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Земли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0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космических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исследований Российской академии наук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Зеленый Л.М. </w:t>
            </w:r>
          </w:p>
        </w:tc>
      </w:tr>
      <w:tr>
        <w:trPr>
          <w:trHeight w:hRule="exact" w:val="12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54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2" w:history="1">
                <w:r>
                  <w:rPr>
                    <w:rStyle w:val="Hyperlink"/>
                  </w:rPr>
                  <w:t>23-12-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2" w:history="1">
                <w:r>
                  <w:rPr>
                    <w:rStyle w:val="Hyperlink"/>
                  </w:rPr>
                  <w:t>00036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Оптические явления в полупроводниковых микро-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 наноструктурах в сильных электрических полях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0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"Санкт-Петербургский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политехнический университет Петра Великого"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Винниченко М.Я. </w:t>
            </w:r>
          </w:p>
        </w:tc>
      </w:tr>
      <w:tr>
        <w:trPr>
          <w:trHeight w:hRule="exact" w:val="1490"/>
        </w:trPr>
        <w:tc>
          <w:tcPr>
            <w:tcW w:type="dxa" w:w="94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55 </w:t>
            </w:r>
          </w:p>
        </w:tc>
        <w:tc>
          <w:tcPr>
            <w:tcW w:type="dxa" w:w="131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3" w:history="1">
                <w:r>
                  <w:rPr>
                    <w:rStyle w:val="Hyperlink"/>
                  </w:rPr>
                  <w:t>23-12-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3" w:history="1">
                <w:r>
                  <w:rPr>
                    <w:rStyle w:val="Hyperlink"/>
                  </w:rPr>
                  <w:t>00039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и прогнозирование свойств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полимерных магнитоактивных композитов с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анизотропной внутренней архитектурой магнитного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наполнителя </w:t>
            </w:r>
          </w:p>
        </w:tc>
        <w:tc>
          <w:tcPr>
            <w:tcW w:type="dxa" w:w="487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0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"Уральский 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первого Президента России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Б.Н. Ельцина" </w:t>
            </w:r>
          </w:p>
        </w:tc>
        <w:tc>
          <w:tcPr>
            <w:tcW w:type="dxa" w:w="227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Иванов А.О.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1016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6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2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56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4" w:history="1">
                <w:r>
                  <w:rPr>
                    <w:rStyle w:val="Hyperlink"/>
                  </w:rPr>
                  <w:t>23-12-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4" w:history="1">
                <w:r>
                  <w:rPr>
                    <w:rStyle w:val="Hyperlink"/>
                  </w:rPr>
                  <w:t>00042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Сверхплотная ядерная материя и способы ее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исследования в экспериментах на ускорительно-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накопительном комплексе NICA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0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"Санкт-Петербургский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университет"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Жеребчевский В.И. </w:t>
            </w:r>
          </w:p>
        </w:tc>
      </w:tr>
      <w:tr>
        <w:trPr>
          <w:trHeight w:hRule="exact" w:val="9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57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5" w:history="1">
                <w:r>
                  <w:rPr>
                    <w:rStyle w:val="Hyperlink"/>
                  </w:rPr>
                  <w:t>23-12-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5" w:history="1">
                <w:r>
                  <w:rPr>
                    <w:rStyle w:val="Hyperlink"/>
                  </w:rPr>
                  <w:t>00047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Спектроскопия высокого разрешения материалов с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ионами лантаноидов для люминесцентной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криотермометрии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0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спектроскопии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Попова М.Н. </w:t>
            </w:r>
          </w:p>
        </w:tc>
      </w:tr>
      <w:tr>
        <w:trPr>
          <w:trHeight w:hRule="exact" w:val="9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58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6" w:history="1">
                <w:r>
                  <w:rPr>
                    <w:rStyle w:val="Hyperlink"/>
                  </w:rPr>
                  <w:t>23-12-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6" w:history="1">
                <w:r>
                  <w:rPr>
                    <w:rStyle w:val="Hyperlink"/>
                  </w:rPr>
                  <w:t>00051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Проблемы и методы квантовой теории гравитации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 их приложения в космологии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0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Физический институт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им.П.Н.Лебедева Российской академии наук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Барвинский А.О. </w:t>
            </w:r>
          </w:p>
        </w:tc>
      </w:tr>
      <w:tr>
        <w:trPr>
          <w:trHeight w:hRule="exact" w:val="12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59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7" w:history="1">
                <w:r>
                  <w:rPr>
                    <w:rStyle w:val="Hyperlink"/>
                  </w:rPr>
                  <w:t>23-12-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7" w:history="1">
                <w:r>
                  <w:rPr>
                    <w:rStyle w:val="Hyperlink"/>
                  </w:rPr>
                  <w:t>00054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Развитие высокотехнологичной обработки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трековых детекторов как базовой составляющей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решении новых задач экспериментальной ядерной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физики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0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Физический институт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им.П.Н.Лебедева Российской академии наук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Полухина Н.Г. </w:t>
            </w:r>
          </w:p>
        </w:tc>
      </w:tr>
      <w:tr>
        <w:trPr>
          <w:trHeight w:hRule="exact" w:val="1212"/>
        </w:trPr>
        <w:tc>
          <w:tcPr>
            <w:tcW w:type="dxa" w:w="942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60 </w:t>
            </w:r>
          </w:p>
        </w:tc>
        <w:tc>
          <w:tcPr>
            <w:tcW w:type="dxa" w:w="131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8" w:history="1">
                <w:r>
                  <w:rPr>
                    <w:rStyle w:val="Hyperlink"/>
                  </w:rPr>
                  <w:t>23-12-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8" w:history="1">
                <w:r>
                  <w:rPr>
                    <w:rStyle w:val="Hyperlink"/>
                  </w:rPr>
                  <w:t>00057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Акустооптические устройства в системах с цепями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обратной связи </w:t>
            </w:r>
          </w:p>
        </w:tc>
        <w:tc>
          <w:tcPr>
            <w:tcW w:type="dxa" w:w="4872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0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«Московский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M.В.Ломоносова» </w:t>
            </w:r>
          </w:p>
        </w:tc>
        <w:tc>
          <w:tcPr>
            <w:tcW w:type="dxa" w:w="227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Манцевич С.Н. </w:t>
            </w:r>
          </w:p>
        </w:tc>
      </w:tr>
      <w:tr>
        <w:trPr>
          <w:trHeight w:hRule="exact" w:val="1210"/>
        </w:trPr>
        <w:tc>
          <w:tcPr>
            <w:tcW w:type="dxa" w:w="94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61 </w:t>
            </w:r>
          </w:p>
        </w:tc>
        <w:tc>
          <w:tcPr>
            <w:tcW w:type="dxa" w:w="131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9" w:history="1">
                <w:r>
                  <w:rPr>
                    <w:rStyle w:val="Hyperlink"/>
                  </w:rPr>
                  <w:t>23-12-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9" w:history="1">
                <w:r>
                  <w:rPr>
                    <w:rStyle w:val="Hyperlink"/>
                  </w:rPr>
                  <w:t>00067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Реализация и исследование когерентных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трехчастичных резонансов Фёрстера при лазерном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возбуждении ридберговских состояний одиночных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атомов рубидия в массиве оптических ловушек </w:t>
            </w:r>
          </w:p>
        </w:tc>
        <w:tc>
          <w:tcPr>
            <w:tcW w:type="dxa" w:w="487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0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физики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полупроводников им. А.В. Ржанова Сибирского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отделения Российской академии наук </w:t>
            </w:r>
          </w:p>
        </w:tc>
        <w:tc>
          <w:tcPr>
            <w:tcW w:type="dxa" w:w="227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Рябцев И.И. </w:t>
            </w:r>
          </w:p>
        </w:tc>
      </w:tr>
      <w:tr>
        <w:trPr>
          <w:trHeight w:hRule="exact" w:val="9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62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0" w:history="1">
                <w:r>
                  <w:rPr>
                    <w:rStyle w:val="Hyperlink"/>
                  </w:rPr>
                  <w:t>23-12-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0" w:history="1">
                <w:r>
                  <w:rPr>
                    <w:rStyle w:val="Hyperlink"/>
                  </w:rPr>
                  <w:t>00072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Изучение теории сильных взаимодействий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экстремальных условиях методами решеточного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моделирования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Международная межправительственная научно-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исследовательская организация Объединенный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ядерных исследований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Брагута В.В. </w:t>
            </w:r>
          </w:p>
        </w:tc>
      </w:tr>
      <w:tr>
        <w:trPr>
          <w:trHeight w:hRule="exact" w:val="1490"/>
        </w:trPr>
        <w:tc>
          <w:tcPr>
            <w:tcW w:type="dxa" w:w="94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63 </w:t>
            </w:r>
          </w:p>
        </w:tc>
        <w:tc>
          <w:tcPr>
            <w:tcW w:type="dxa" w:w="131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1" w:history="1">
                <w:r>
                  <w:rPr>
                    <w:rStyle w:val="Hyperlink"/>
                  </w:rPr>
                  <w:t>23-12-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1" w:history="1">
                <w:r>
                  <w:rPr>
                    <w:rStyle w:val="Hyperlink"/>
                  </w:rPr>
                  <w:t>00083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Прецизионные измерения параметров тяжелых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адронов и поиск Новой Физики в эксперименте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CMS </w:t>
            </w:r>
          </w:p>
        </w:tc>
        <w:tc>
          <w:tcPr>
            <w:tcW w:type="dxa" w:w="487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0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"Московский физико-технический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(национальный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университет)" </w:t>
            </w:r>
          </w:p>
        </w:tc>
        <w:tc>
          <w:tcPr>
            <w:tcW w:type="dxa" w:w="227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Аушев Т.А.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558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6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9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64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2" w:history="1">
                <w:r>
                  <w:rPr>
                    <w:rStyle w:val="Hyperlink"/>
                  </w:rPr>
                  <w:t>23-12-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2" w:history="1">
                <w:r>
                  <w:rPr>
                    <w:rStyle w:val="Hyperlink"/>
                  </w:rPr>
                  <w:t>00085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Фундаментальные и прикладные исследования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реакторных антинейтрино с помощью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твердотельного сцинтилляционного детектора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"Национальный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центр "Курчатовский институт"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Алексеев И.Г. </w:t>
            </w:r>
          </w:p>
        </w:tc>
      </w:tr>
      <w:tr>
        <w:trPr>
          <w:trHeight w:hRule="exact" w:val="12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65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3" w:history="1">
                <w:r>
                  <w:rPr>
                    <w:rStyle w:val="Hyperlink"/>
                  </w:rPr>
                  <w:t>23-12-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3" w:history="1">
                <w:r>
                  <w:rPr>
                    <w:rStyle w:val="Hyperlink"/>
                  </w:rPr>
                  <w:t>00092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Комплексные исследования звезд на ранних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поздних стадиях эволюции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0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«Московский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M.В.Ломоносова»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Черепащук А.М. </w:t>
            </w:r>
          </w:p>
        </w:tc>
      </w:tr>
      <w:tr>
        <w:trPr>
          <w:trHeight w:hRule="exact" w:val="1812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66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4" w:history="1">
                <w:r>
                  <w:rPr>
                    <w:rStyle w:val="Hyperlink"/>
                  </w:rPr>
                  <w:t>23-12-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4" w:history="1">
                <w:r>
                  <w:rPr>
                    <w:rStyle w:val="Hyperlink"/>
                  </w:rPr>
                  <w:t>00102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Многократное усиление лазерного излучения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ионов Nd и Er широкополосными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биметаллическими плазмонными наночастицами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их массивами в цинкофосфатных стеклах: поиск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эффективных условий для передачи энергии,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синтеза и практическая реализация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0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"Южный 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Бугаев Л.А. </w:t>
            </w:r>
          </w:p>
        </w:tc>
      </w:tr>
      <w:tr>
        <w:trPr>
          <w:trHeight w:hRule="exact" w:val="15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67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5" w:history="1">
                <w:r>
                  <w:rPr>
                    <w:rStyle w:val="Hyperlink"/>
                  </w:rPr>
                  <w:t>23-12-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5" w:history="1">
                <w:r>
                  <w:rPr>
                    <w:rStyle w:val="Hyperlink"/>
                  </w:rPr>
                  <w:t>00103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Нелинейная динамика сложных спайковых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нейронных сетей с учетом взаимодействия 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компонентов, активируемых особыми типами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сигналов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0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"Саратовский национальный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Н.Г. Чернышевского"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Вадивасова Т.Е. </w:t>
            </w:r>
          </w:p>
        </w:tc>
      </w:tr>
      <w:tr>
        <w:trPr>
          <w:trHeight w:hRule="exact" w:val="12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68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6" w:history="1">
                <w:r>
                  <w:rPr>
                    <w:rStyle w:val="Hyperlink"/>
                  </w:rPr>
                  <w:t>23-12-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6" w:history="1">
                <w:r>
                  <w:rPr>
                    <w:rStyle w:val="Hyperlink"/>
                  </w:rPr>
                  <w:t>00114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Топология и фотонные свойства диэлектрических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резонаторов: от цилиндра к резонатору Мёбиуса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"Национальный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ИТМО"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Лимонов М.Ф. </w:t>
            </w:r>
          </w:p>
        </w:tc>
      </w:tr>
      <w:tr>
        <w:trPr>
          <w:trHeight w:hRule="exact" w:val="1190"/>
        </w:trPr>
        <w:tc>
          <w:tcPr>
            <w:tcW w:type="dxa" w:w="94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69 </w:t>
            </w:r>
          </w:p>
        </w:tc>
        <w:tc>
          <w:tcPr>
            <w:tcW w:type="dxa" w:w="131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7" w:history="1">
                <w:r>
                  <w:rPr>
                    <w:rStyle w:val="Hyperlink"/>
                  </w:rPr>
                  <w:t>23-12-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7" w:history="1">
                <w:r>
                  <w:rPr>
                    <w:rStyle w:val="Hyperlink"/>
                  </w:rPr>
                  <w:t>00115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Корреляционные явления, электронно-дырочные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возбуждения и эффекты упорядочения 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двумерных материалах и гетероструктурах на 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основе. </w:t>
            </w:r>
          </w:p>
        </w:tc>
        <w:tc>
          <w:tcPr>
            <w:tcW w:type="dxa" w:w="487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проблем технологии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микроэлектроники и особочистых материалов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227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Морозов С.В.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1166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6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5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70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8" w:history="1">
                <w:r>
                  <w:rPr>
                    <w:rStyle w:val="Hyperlink"/>
                  </w:rPr>
                  <w:t>23-12-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8" w:history="1">
                <w:r>
                  <w:rPr>
                    <w:rStyle w:val="Hyperlink"/>
                  </w:rPr>
                  <w:t>00125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Избирательная модификация нетепловым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электромагнитным воздействием структуры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проницаемости липидных мембран, связанных с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наночастицами, липидными везикулами и стимул-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чувствительными полимерными нанокомпозитами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0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радиотехники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электроники им. В.А.Котельникова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Черепенин В.А. </w:t>
            </w:r>
          </w:p>
        </w:tc>
      </w:tr>
      <w:tr>
        <w:trPr>
          <w:trHeight w:hRule="exact" w:val="12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71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9" w:history="1">
                <w:r>
                  <w:rPr>
                    <w:rStyle w:val="Hyperlink"/>
                  </w:rPr>
                  <w:t>23-12-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9" w:history="1">
                <w:r>
                  <w:rPr>
                    <w:rStyle w:val="Hyperlink"/>
                  </w:rPr>
                  <w:t>00134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Физика экзопланетных атмосфер и интерпретация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наблюдательных проявлений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0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лазерной физики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Сибирского отделения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Шайхисламов И.Ф. </w:t>
            </w:r>
          </w:p>
        </w:tc>
      </w:tr>
      <w:tr>
        <w:trPr>
          <w:trHeight w:hRule="exact" w:val="912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72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80" w:history="1">
                <w:r>
                  <w:rPr>
                    <w:rStyle w:val="Hyperlink"/>
                  </w:rPr>
                  <w:t>23-12-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80" w:history="1">
                <w:r>
                  <w:rPr>
                    <w:rStyle w:val="Hyperlink"/>
                  </w:rPr>
                  <w:t>00142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492" w:firstLine="0"/>
              <w:jc w:val="both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Теория динамики, корреляционных эффектов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квантовых измерений в спиновых и экситонных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системах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Физико-технический институт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им. А.Ф. Иоффе Российской академии наук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Глазов М.М. </w:t>
            </w:r>
          </w:p>
        </w:tc>
      </w:tr>
      <w:tr>
        <w:trPr>
          <w:trHeight w:hRule="exact" w:val="12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73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81" w:history="1">
                <w:r>
                  <w:rPr>
                    <w:rStyle w:val="Hyperlink"/>
                  </w:rPr>
                  <w:t>23-12-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81" w:history="1">
                <w:r>
                  <w:rPr>
                    <w:rStyle w:val="Hyperlink"/>
                  </w:rPr>
                  <w:t>00146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Гигантские галактики низкой поверхностной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яркости как стресс-тест для современных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представлений о формировании и эволюции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галактик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0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«Московский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M.В.Ломоносова»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Засов А.В. </w:t>
            </w:r>
          </w:p>
        </w:tc>
      </w:tr>
      <w:tr>
        <w:trPr>
          <w:trHeight w:hRule="exact" w:val="21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74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82" w:history="1">
                <w:r>
                  <w:rPr>
                    <w:rStyle w:val="Hyperlink"/>
                  </w:rPr>
                  <w:t>23-12-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82" w:history="1">
                <w:r>
                  <w:rPr>
                    <w:rStyle w:val="Hyperlink"/>
                  </w:rPr>
                  <w:t>00152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Спин-зависимые электронно-ядерные процессы,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индуцированные оптическими и микроволновыми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квантами, в функциональных полупроводниковых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соединениях и их наноструктурах и создание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инновационного магнито-оптического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радиоспектроскопического приборного комплекса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для их исследования и применений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Физико-технический институт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им. А.Ф. Иоффе Российской академии наук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Баранов П.Г. </w:t>
            </w:r>
          </w:p>
        </w:tc>
      </w:tr>
      <w:tr>
        <w:trPr>
          <w:trHeight w:hRule="exact" w:val="1190"/>
        </w:trPr>
        <w:tc>
          <w:tcPr>
            <w:tcW w:type="dxa" w:w="94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75 </w:t>
            </w:r>
          </w:p>
        </w:tc>
        <w:tc>
          <w:tcPr>
            <w:tcW w:type="dxa" w:w="131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83" w:history="1">
                <w:r>
                  <w:rPr>
                    <w:rStyle w:val="Hyperlink"/>
                  </w:rPr>
                  <w:t>23-12-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83" w:history="1">
                <w:r>
                  <w:rPr>
                    <w:rStyle w:val="Hyperlink"/>
                  </w:rPr>
                  <w:t>00159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Китаевские магнитные материалы </w:t>
            </w:r>
          </w:p>
        </w:tc>
        <w:tc>
          <w:tcPr>
            <w:tcW w:type="dxa" w:w="487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0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физики металлов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имени М.Н. Михеева Уральского отделения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227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Стрельцов С.В.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1016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6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5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76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84" w:history="1">
                <w:r>
                  <w:rPr>
                    <w:rStyle w:val="Hyperlink"/>
                  </w:rPr>
                  <w:t>23-12-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84" w:history="1">
                <w:r>
                  <w:rPr>
                    <w:rStyle w:val="Hyperlink"/>
                  </w:rPr>
                  <w:t>00161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Умножение частоты в релятивистских гиротронах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как способ генерации мощного терагерцового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импульсного излучения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"Национальный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Нижегородский государственный университет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им. Н.И. Лобачевского"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Розенталь Р.М. </w:t>
            </w:r>
          </w:p>
        </w:tc>
      </w:tr>
      <w:tr>
        <w:trPr>
          <w:trHeight w:hRule="exact" w:val="12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77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85" w:history="1">
                <w:r>
                  <w:rPr>
                    <w:rStyle w:val="Hyperlink"/>
                  </w:rPr>
                  <w:t>23-12-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85" w:history="1">
                <w:r>
                  <w:rPr>
                    <w:rStyle w:val="Hyperlink"/>
                  </w:rPr>
                  <w:t>00162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Механизмы релаксационных явлений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высокоэнтропийных металлических стеклах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0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"Воронежский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педагогический университет"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Хоник В.А. </w:t>
            </w:r>
          </w:p>
        </w:tc>
      </w:tr>
      <w:tr>
        <w:trPr>
          <w:trHeight w:hRule="exact" w:val="912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78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86" w:history="1">
                <w:r>
                  <w:rPr>
                    <w:rStyle w:val="Hyperlink"/>
                  </w:rPr>
                  <w:t>23-12-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86" w:history="1">
                <w:r>
                  <w:rPr>
                    <w:rStyle w:val="Hyperlink"/>
                  </w:rPr>
                  <w:t>00166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Космология: от ранней Вселенной до наших дней.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Физико-технический институт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им. А.Ф. Иоффе Российской академии наук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Иванчик А.В. </w:t>
            </w:r>
          </w:p>
        </w:tc>
      </w:tr>
      <w:tr>
        <w:trPr>
          <w:trHeight w:hRule="exact" w:val="15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79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87" w:history="1">
                <w:r>
                  <w:rPr>
                    <w:rStyle w:val="Hyperlink"/>
                  </w:rPr>
                  <w:t>23-12-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87" w:history="1">
                <w:r>
                  <w:rPr>
                    <w:rStyle w:val="Hyperlink"/>
                  </w:rPr>
                  <w:t>00180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Детерминированная динамика активных частиц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"Национальный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Нижегородский государственный университет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им. Н.И. Лобачевского"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Осипов Г.В. </w:t>
            </w:r>
          </w:p>
        </w:tc>
      </w:tr>
      <w:tr>
        <w:trPr>
          <w:trHeight w:hRule="exact" w:val="12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80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88" w:history="1">
                <w:r>
                  <w:rPr>
                    <w:rStyle w:val="Hyperlink"/>
                  </w:rPr>
                  <w:t>23-12-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88" w:history="1">
                <w:r>
                  <w:rPr>
                    <w:rStyle w:val="Hyperlink"/>
                  </w:rPr>
                  <w:t>00182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Атомные интерферометры на основе обобщенных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рамсеевских квантовых протоколов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0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лазерной физики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Сибирского отделения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Тайченачев А.В. </w:t>
            </w:r>
          </w:p>
        </w:tc>
      </w:tr>
      <w:tr>
        <w:trPr>
          <w:trHeight w:hRule="exact" w:val="1210"/>
        </w:trPr>
        <w:tc>
          <w:tcPr>
            <w:tcW w:type="dxa" w:w="94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81 </w:t>
            </w:r>
          </w:p>
        </w:tc>
        <w:tc>
          <w:tcPr>
            <w:tcW w:type="dxa" w:w="131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89" w:history="1">
                <w:r>
                  <w:rPr>
                    <w:rStyle w:val="Hyperlink"/>
                  </w:rPr>
                  <w:t>23-12-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89" w:history="1">
                <w:r>
                  <w:rPr>
                    <w:rStyle w:val="Hyperlink"/>
                  </w:rPr>
                  <w:t>00187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матрицы сверхпроводниковых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болометров на электронном разогреве с широкой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полосой преобразования для применения 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терагерцовом диапазоне </w:t>
            </w:r>
          </w:p>
        </w:tc>
        <w:tc>
          <w:tcPr>
            <w:tcW w:type="dxa" w:w="487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0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"Московский педагогический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университет" </w:t>
            </w:r>
          </w:p>
        </w:tc>
        <w:tc>
          <w:tcPr>
            <w:tcW w:type="dxa" w:w="227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Третьяков И.В. </w:t>
            </w:r>
          </w:p>
        </w:tc>
      </w:tr>
      <w:tr>
        <w:trPr>
          <w:trHeight w:hRule="exact" w:val="119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82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90" w:history="1">
                <w:r>
                  <w:rPr>
                    <w:rStyle w:val="Hyperlink"/>
                  </w:rPr>
                  <w:t>23-12-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90" w:history="1">
                <w:r>
                  <w:rPr>
                    <w:rStyle w:val="Hyperlink"/>
                  </w:rPr>
                  <w:t>00195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Развитие методов измерения сверхслабых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магнитных полей при комнатной температуре для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приложений в биомедицине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0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лазерной физики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Сибирского отделения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Бражников Д.В.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71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6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9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83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91" w:history="1">
                <w:r>
                  <w:rPr>
                    <w:rStyle w:val="Hyperlink"/>
                  </w:rPr>
                  <w:t>23-12-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91" w:history="1">
                <w:r>
                  <w:rPr>
                    <w:rStyle w:val="Hyperlink"/>
                  </w:rPr>
                  <w:t>00198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и численное 3D моделирование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магнито-плазменных процессов в компактных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объектах и космологии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0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космических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исследований Российской академии наук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Бисноватый-Коган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Г.С. </w:t>
            </w:r>
          </w:p>
        </w:tc>
      </w:tr>
      <w:tr>
        <w:trPr>
          <w:trHeight w:hRule="exact" w:val="15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84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92" w:history="1">
                <w:r>
                  <w:rPr>
                    <w:rStyle w:val="Hyperlink"/>
                  </w:rPr>
                  <w:t>23-12-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92" w:history="1">
                <w:r>
                  <w:rPr>
                    <w:rStyle w:val="Hyperlink"/>
                  </w:rPr>
                  <w:t>00199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Многоканальный иттербиевый лазер с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одновременно высокой средней по времени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пиковой мощностью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0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научное учреждение "Федеральный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центр Институт прикладной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физики им. А.В. Гапонова-Грехова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наук"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Палашов О.В. </w:t>
            </w:r>
          </w:p>
        </w:tc>
      </w:tr>
      <w:tr>
        <w:trPr>
          <w:trHeight w:hRule="exact" w:val="1212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85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93" w:history="1">
                <w:r>
                  <w:rPr>
                    <w:rStyle w:val="Hyperlink"/>
                  </w:rPr>
                  <w:t>23-12-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93" w:history="1">
                <w:r>
                  <w:rPr>
                    <w:rStyle w:val="Hyperlink"/>
                  </w:rPr>
                  <w:t>00200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Жидкие кристаллы со сложной пространственной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структурой и многоуровневым спонтанным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упорядочением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физики твердого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тела имени Ю.А. Осипьяна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Долганов П.В. </w:t>
            </w:r>
          </w:p>
        </w:tc>
      </w:tr>
      <w:tr>
        <w:trPr>
          <w:trHeight w:hRule="exact" w:val="908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86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94" w:history="1">
                <w:r>
                  <w:rPr>
                    <w:rStyle w:val="Hyperlink"/>
                  </w:rPr>
                  <w:t>23-12-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94" w:history="1">
                <w:r>
                  <w:rPr>
                    <w:rStyle w:val="Hyperlink"/>
                  </w:rPr>
                  <w:t>00205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Спин-спиновые взаимодействия в разбавленных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магнитных полупроводниках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Физико-технический институт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им. А.Ф. Иоффе Российской академии наук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Калевич В.К. </w:t>
            </w:r>
          </w:p>
        </w:tc>
      </w:tr>
      <w:tr>
        <w:trPr>
          <w:trHeight w:hRule="exact" w:val="912"/>
        </w:trPr>
        <w:tc>
          <w:tcPr>
            <w:tcW w:type="dxa" w:w="942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87 </w:t>
            </w:r>
          </w:p>
        </w:tc>
        <w:tc>
          <w:tcPr>
            <w:tcW w:type="dxa" w:w="131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95" w:history="1">
                <w:r>
                  <w:rPr>
                    <w:rStyle w:val="Hyperlink"/>
                  </w:rPr>
                  <w:t>23-12-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95" w:history="1">
                <w:r>
                  <w:rPr>
                    <w:rStyle w:val="Hyperlink"/>
                  </w:rPr>
                  <w:t>00207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2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Атмосферы Марса и Венеры как естественные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лаборатории исследования аэрозолей </w:t>
            </w:r>
          </w:p>
        </w:tc>
        <w:tc>
          <w:tcPr>
            <w:tcW w:type="dxa" w:w="4872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0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космических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исследований Российской академии наук </w:t>
            </w:r>
          </w:p>
        </w:tc>
        <w:tc>
          <w:tcPr>
            <w:tcW w:type="dxa" w:w="227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Кораблев О.И. </w:t>
            </w:r>
          </w:p>
        </w:tc>
      </w:tr>
      <w:tr>
        <w:trPr>
          <w:trHeight w:hRule="exact" w:val="910"/>
        </w:trPr>
        <w:tc>
          <w:tcPr>
            <w:tcW w:type="dxa" w:w="94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88 </w:t>
            </w:r>
          </w:p>
        </w:tc>
        <w:tc>
          <w:tcPr>
            <w:tcW w:type="dxa" w:w="131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96" w:history="1">
                <w:r>
                  <w:rPr>
                    <w:rStyle w:val="Hyperlink"/>
                  </w:rPr>
                  <w:t>23-12-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96" w:history="1">
                <w:r>
                  <w:rPr>
                    <w:rStyle w:val="Hyperlink"/>
                  </w:rPr>
                  <w:t>00220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Взрывные процессы в астрофизике: сверхновые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килоновые, рентгеновские и гамма-всплески </w:t>
            </w:r>
          </w:p>
        </w:tc>
        <w:tc>
          <w:tcPr>
            <w:tcW w:type="dxa" w:w="487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0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космических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исследований Российской академии наук </w:t>
            </w:r>
          </w:p>
        </w:tc>
        <w:tc>
          <w:tcPr>
            <w:tcW w:type="dxa" w:w="227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Гребенев С.А. </w:t>
            </w:r>
          </w:p>
        </w:tc>
      </w:tr>
      <w:tr>
        <w:trPr>
          <w:trHeight w:hRule="exact" w:val="12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89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97" w:history="1">
                <w:r>
                  <w:rPr>
                    <w:rStyle w:val="Hyperlink"/>
                  </w:rPr>
                  <w:t>23-12-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97" w:history="1">
                <w:r>
                  <w:rPr>
                    <w:rStyle w:val="Hyperlink"/>
                  </w:rPr>
                  <w:t>00221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Синтез, полиморфизм, структура и проводящие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свойства замещенных редкоземельных молибдатов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 основе флюоритоподобных фаз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учреждение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"Федеральный научно-исследовательский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"Кристаллография и фотоника" Российской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наук"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Алексеева О.А. </w:t>
            </w:r>
          </w:p>
        </w:tc>
      </w:tr>
      <w:tr>
        <w:trPr>
          <w:trHeight w:hRule="exact" w:val="1190"/>
        </w:trPr>
        <w:tc>
          <w:tcPr>
            <w:tcW w:type="dxa" w:w="94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90 </w:t>
            </w:r>
          </w:p>
        </w:tc>
        <w:tc>
          <w:tcPr>
            <w:tcW w:type="dxa" w:w="131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98" w:history="1">
                <w:r>
                  <w:rPr>
                    <w:rStyle w:val="Hyperlink"/>
                  </w:rPr>
                  <w:t>23-12-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98" w:history="1">
                <w:r>
                  <w:rPr>
                    <w:rStyle w:val="Hyperlink"/>
                  </w:rPr>
                  <w:t>00236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Спиновый и орбитальный эффект Холла в остром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фокусе лазерного излучения </w:t>
            </w:r>
          </w:p>
        </w:tc>
        <w:tc>
          <w:tcPr>
            <w:tcW w:type="dxa" w:w="487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учреждение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"Федеральный научно-исследовательский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"Кристаллография и фотоника" Российской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наук" </w:t>
            </w:r>
          </w:p>
        </w:tc>
        <w:tc>
          <w:tcPr>
            <w:tcW w:type="dxa" w:w="227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Налимов А.Г.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708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6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9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91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99" w:history="1">
                <w:r>
                  <w:rPr>
                    <w:rStyle w:val="Hyperlink"/>
                  </w:rPr>
                  <w:t>23-12-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99" w:history="1">
                <w:r>
                  <w:rPr>
                    <w:rStyle w:val="Hyperlink"/>
                  </w:rPr>
                  <w:t>00239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методики позиционно-чувствительного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нейтрон-гамма элементного анализа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Международная межправительственная научно-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исследовательская организация Объединенный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ядерных исследований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Копач Ю.Н. </w:t>
            </w:r>
          </w:p>
        </w:tc>
      </w:tr>
      <w:tr>
        <w:trPr>
          <w:trHeight w:hRule="exact" w:val="15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92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00" w:history="1">
                <w:r>
                  <w:rPr>
                    <w:rStyle w:val="Hyperlink"/>
                  </w:rPr>
                  <w:t>23-12-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00" w:history="1">
                <w:r>
                  <w:rPr>
                    <w:rStyle w:val="Hyperlink"/>
                  </w:rPr>
                  <w:t>00241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Моделирование сложных колебательных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биофизических систем и разработка методов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диагностики связей и синхронизации их элементов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 экспериментальным сигналам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0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"Саратовский национальный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Н.Г. Чернышевского"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Караваев А.С. </w:t>
            </w:r>
          </w:p>
        </w:tc>
      </w:tr>
      <w:tr>
        <w:trPr>
          <w:trHeight w:hRule="exact" w:val="1512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93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01" w:history="1">
                <w:r>
                  <w:rPr>
                    <w:rStyle w:val="Hyperlink"/>
                  </w:rPr>
                  <w:t>23-12-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01" w:history="1">
                <w:r>
                  <w:rPr>
                    <w:rStyle w:val="Hyperlink"/>
                  </w:rPr>
                  <w:t>00248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Генерация, преобразование и транспортировка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мощного лазерного излучения в устойчивых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нелинейных модах специальных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многосердцевинных волноводов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0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научное учреждение "Федеральный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центр Институт прикладной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физики им. А.В. Гапонова-Грехова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наук"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Литвак А.Г. </w:t>
            </w:r>
          </w:p>
        </w:tc>
      </w:tr>
      <w:tr>
        <w:trPr>
          <w:trHeight w:hRule="exact" w:val="12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94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02" w:history="1">
                <w:r>
                  <w:rPr>
                    <w:rStyle w:val="Hyperlink"/>
                  </w:rPr>
                  <w:t>23-12-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02" w:history="1">
                <w:r>
                  <w:rPr>
                    <w:rStyle w:val="Hyperlink"/>
                  </w:rPr>
                  <w:t>00251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Высокочастотная cпиновая динамика 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антиферромагнитных кристаллах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гетероструктурах, индуцированная электрическими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 деформационными воздействиями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Физико-технический институт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им. А.Ф. Иоффе Российской академии наук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Калашникова А.М. </w:t>
            </w:r>
          </w:p>
        </w:tc>
      </w:tr>
      <w:tr>
        <w:trPr>
          <w:trHeight w:hRule="exact" w:val="15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95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03" w:history="1">
                <w:r>
                  <w:rPr>
                    <w:rStyle w:val="Hyperlink"/>
                  </w:rPr>
                  <w:t>23-12-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03" w:history="1">
                <w:r>
                  <w:rPr>
                    <w:rStyle w:val="Hyperlink"/>
                  </w:rPr>
                  <w:t>00258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Исследования молодых звездных объектов,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связанных с мазерными источниками.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0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"Уральский 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первого Президента России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Б.Н. Ельцина"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Соболев А.М. </w:t>
            </w:r>
          </w:p>
        </w:tc>
      </w:tr>
      <w:tr>
        <w:trPr>
          <w:trHeight w:hRule="exact" w:val="1210"/>
        </w:trPr>
        <w:tc>
          <w:tcPr>
            <w:tcW w:type="dxa" w:w="94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96 </w:t>
            </w:r>
          </w:p>
        </w:tc>
        <w:tc>
          <w:tcPr>
            <w:tcW w:type="dxa" w:w="131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04" w:history="1">
                <w:r>
                  <w:rPr>
                    <w:rStyle w:val="Hyperlink"/>
                  </w:rPr>
                  <w:t>23-12-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04" w:history="1">
                <w:r>
                  <w:rPr>
                    <w:rStyle w:val="Hyperlink"/>
                  </w:rPr>
                  <w:t>00265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Магнитотепловые, магнитоупругие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магнитотранспортные свойства редкоземельных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интерметаллидов со структурой ThCr2Si2 </w:t>
            </w:r>
          </w:p>
        </w:tc>
        <w:tc>
          <w:tcPr>
            <w:tcW w:type="dxa" w:w="487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0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физики металлов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имени М.Н. Михеева Уральского отделения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227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Мушников Н.В. </w:t>
            </w:r>
          </w:p>
        </w:tc>
      </w:tr>
      <w:tr>
        <w:trPr>
          <w:trHeight w:hRule="exact" w:val="119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97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05" w:history="1">
                <w:r>
                  <w:rPr>
                    <w:rStyle w:val="Hyperlink"/>
                  </w:rPr>
                  <w:t>23-12-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05" w:history="1">
                <w:r>
                  <w:rPr>
                    <w:rStyle w:val="Hyperlink"/>
                  </w:rPr>
                  <w:t>00278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Выявление условий и режимов кавитационного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взаимодействия жидких сред с газами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0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"Алтайский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технический университет им. И.И. Ползунова"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Голых Р.Н.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56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6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5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98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06" w:history="1">
                <w:r>
                  <w:rPr>
                    <w:rStyle w:val="Hyperlink"/>
                  </w:rPr>
                  <w:t>23-12-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06" w:history="1">
                <w:r>
                  <w:rPr>
                    <w:rStyle w:val="Hyperlink"/>
                  </w:rPr>
                  <w:t>00291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Формирование солитонных гребенок активными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пассивными электронными пучками и создание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этой основе мощных широкополосных источников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микроволнового излучения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0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научное учреждение "Федеральный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центр Институт прикладной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физики им. А.В. Гапонова-Грехова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наук"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Зотова И.В. </w:t>
            </w:r>
          </w:p>
        </w:tc>
      </w:tr>
      <w:tr>
        <w:trPr>
          <w:trHeight w:hRule="exact" w:val="162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99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07" w:history="1">
                <w:r>
                  <w:rPr>
                    <w:rStyle w:val="Hyperlink"/>
                  </w:rPr>
                  <w:t>23-12-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07" w:history="1">
                <w:r>
                  <w:rPr>
                    <w:rStyle w:val="Hyperlink"/>
                  </w:rPr>
                  <w:t>00292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Поиск, идентификация и классификация (по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данным оптических и многоволновых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исследований) сотен тысяч активных,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вспыхивающих и переменных звезд Млечного Пути,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проявивших себя в данных рентгеновских обзоров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всего неба.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0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"Казанский (Приволжский)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федеральный университет"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Бикмаев И.Ф. </w:t>
            </w:r>
          </w:p>
        </w:tc>
      </w:tr>
      <w:tr>
        <w:trPr>
          <w:trHeight w:hRule="exact" w:val="1212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100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08" w:history="1">
                <w:r>
                  <w:rPr>
                    <w:rStyle w:val="Hyperlink"/>
                  </w:rPr>
                  <w:t>23-12-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08" w:history="1">
                <w:r>
                  <w:rPr>
                    <w:rStyle w:val="Hyperlink"/>
                  </w:rPr>
                  <w:t>00297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Теория сверхтоковых состояний в неупорядоченных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сверхпроводниках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0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теоретической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физики им. Л.Д. Ландау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Скворцов М.А. </w:t>
            </w:r>
          </w:p>
        </w:tc>
      </w:tr>
      <w:tr>
        <w:trPr>
          <w:trHeight w:hRule="exact" w:val="9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101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09" w:history="1">
                <w:r>
                  <w:rPr>
                    <w:rStyle w:val="Hyperlink"/>
                  </w:rPr>
                  <w:t>23-12-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09" w:history="1">
                <w:r>
                  <w:rPr>
                    <w:rStyle w:val="Hyperlink"/>
                  </w:rPr>
                  <w:t>00300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Спин-зависимые и экситонные эффекты 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двумерных и нульмерных полупроводниковых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наносистемах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Физико-технический институт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им. А.Ф. Иоффе Российской академии наук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Родина А.В. </w:t>
            </w:r>
          </w:p>
        </w:tc>
      </w:tr>
      <w:tr>
        <w:trPr>
          <w:trHeight w:hRule="exact" w:val="9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102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10" w:history="1">
                <w:r>
                  <w:rPr>
                    <w:rStyle w:val="Hyperlink"/>
                  </w:rPr>
                  <w:t>23-12-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10" w:history="1">
                <w:r>
                  <w:rPr>
                    <w:rStyle w:val="Hyperlink"/>
                  </w:rPr>
                  <w:t>00307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Электронная структура и свойства новых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сверхпроводников класса 12442 - пниктидных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аналогов купратных ВТСП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0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Физический институт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им.П.Н.Лебедева Российской академии наук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Пудалов В.М. </w:t>
            </w:r>
          </w:p>
        </w:tc>
      </w:tr>
      <w:tr>
        <w:trPr>
          <w:trHeight w:hRule="exact" w:val="9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103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11" w:history="1">
                <w:r>
                  <w:rPr>
                    <w:rStyle w:val="Hyperlink"/>
                  </w:rPr>
                  <w:t>23-12-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11" w:history="1">
                <w:r>
                  <w:rPr>
                    <w:rStyle w:val="Hyperlink"/>
                  </w:rPr>
                  <w:t>00310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Новые нанофотонные структуры для задач прямой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 обратной магнитооптики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0" w:right="500" w:firstLine="0"/>
              <w:jc w:val="both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Общество с ограниченной ответственностью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"Международный центр квантовой оптики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квантовых технологий"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Калиш А.Н. </w:t>
            </w:r>
          </w:p>
        </w:tc>
      </w:tr>
      <w:tr>
        <w:trPr>
          <w:trHeight w:hRule="exact" w:val="1492"/>
        </w:trPr>
        <w:tc>
          <w:tcPr>
            <w:tcW w:type="dxa" w:w="94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104 </w:t>
            </w:r>
          </w:p>
        </w:tc>
        <w:tc>
          <w:tcPr>
            <w:tcW w:type="dxa" w:w="131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12" w:history="1">
                <w:r>
                  <w:rPr>
                    <w:rStyle w:val="Hyperlink"/>
                  </w:rPr>
                  <w:t>23-12-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12" w:history="1">
                <w:r>
                  <w:rPr>
                    <w:rStyle w:val="Hyperlink"/>
                  </w:rPr>
                  <w:t>00315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Теоретические и экспериментальные исследования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химической эволюции областей звездообразования </w:t>
            </w:r>
          </w:p>
        </w:tc>
        <w:tc>
          <w:tcPr>
            <w:tcW w:type="dxa" w:w="487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0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"Уральский 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первого Президента России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Б.Н. Ельцина" </w:t>
            </w:r>
          </w:p>
        </w:tc>
        <w:tc>
          <w:tcPr>
            <w:tcW w:type="dxa" w:w="227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Васюнин А.И.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806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6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5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105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13" w:history="1">
                <w:r>
                  <w:rPr>
                    <w:rStyle w:val="Hyperlink"/>
                  </w:rPr>
                  <w:t>23-12-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13" w:history="1">
                <w:r>
                  <w:rPr>
                    <w:rStyle w:val="Hyperlink"/>
                  </w:rPr>
                  <w:t>00317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Взаимодействие сверхзвуковых потоков плазмы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магнитной арке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0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научное учреждение "Федеральный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центр Институт прикладной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физики им. А.В. Гапонова-Грехова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наук"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Викторов М.Е. </w:t>
            </w:r>
          </w:p>
        </w:tc>
      </w:tr>
      <w:tr>
        <w:trPr>
          <w:trHeight w:hRule="exact" w:val="9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106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14" w:history="1">
                <w:r>
                  <w:rPr>
                    <w:rStyle w:val="Hyperlink"/>
                  </w:rPr>
                  <w:t>23-12-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14" w:history="1">
                <w:r>
                  <w:rPr>
                    <w:rStyle w:val="Hyperlink"/>
                  </w:rPr>
                  <w:t>00321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Нейтронная компонента радиационного фона Луны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 Марса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0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космических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исследований Российской академии наук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Митрофанов И.Г. </w:t>
            </w:r>
          </w:p>
        </w:tc>
      </w:tr>
      <w:tr>
        <w:trPr>
          <w:trHeight w:hRule="exact" w:val="1212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107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15" w:history="1">
                <w:r>
                  <w:rPr>
                    <w:rStyle w:val="Hyperlink"/>
                  </w:rPr>
                  <w:t>23-12-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15" w:history="1">
                <w:r>
                  <w:rPr>
                    <w:rStyle w:val="Hyperlink"/>
                  </w:rPr>
                  <w:t>00333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Интегрируемые модели квантовой теории поля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теории струн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0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теоретической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физики им. Л.Д. Ландау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Белавин А.А. </w:t>
            </w:r>
          </w:p>
        </w:tc>
      </w:tr>
      <w:tr>
        <w:trPr>
          <w:trHeight w:hRule="exact" w:val="12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108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16" w:history="1">
                <w:r>
                  <w:rPr>
                    <w:rStyle w:val="Hyperlink"/>
                  </w:rPr>
                  <w:t>23-12-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16" w:history="1">
                <w:r>
                  <w:rPr>
                    <w:rStyle w:val="Hyperlink"/>
                  </w:rPr>
                  <w:t>00336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нейроcетевых методов для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высокоинформативных дифракционных оптико-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цифровых систем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"Национальный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ядерный университет "МИФИ"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Стариков Р.С. </w:t>
            </w:r>
          </w:p>
        </w:tc>
      </w:tr>
      <w:tr>
        <w:trPr>
          <w:trHeight w:hRule="exact" w:val="9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109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17" w:history="1">
                <w:r>
                  <w:rPr>
                    <w:rStyle w:val="Hyperlink"/>
                  </w:rPr>
                  <w:t>23-12-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17" w:history="1">
                <w:r>
                  <w:rPr>
                    <w:rStyle w:val="Hyperlink"/>
                  </w:rPr>
                  <w:t>00340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Электронно-переключаемая сверхпроводимость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слоистых материалах: от концепций к устройствам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0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Физический институт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им.П.Н.Лебедева Российской академии наук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Кунцевич А.Ю. </w:t>
            </w:r>
          </w:p>
        </w:tc>
      </w:tr>
      <w:tr>
        <w:trPr>
          <w:trHeight w:hRule="exact" w:val="1510"/>
        </w:trPr>
        <w:tc>
          <w:tcPr>
            <w:tcW w:type="dxa" w:w="94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110 </w:t>
            </w:r>
          </w:p>
        </w:tc>
        <w:tc>
          <w:tcPr>
            <w:tcW w:type="dxa" w:w="131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18" w:history="1">
                <w:r>
                  <w:rPr>
                    <w:rStyle w:val="Hyperlink"/>
                  </w:rPr>
                  <w:t>23-12-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18" w:history="1">
                <w:r>
                  <w:rPr>
                    <w:rStyle w:val="Hyperlink"/>
                  </w:rPr>
                  <w:t>00351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Поиск физических основ и разработка технологии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получения пироэлектрических материалов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основе твердых растворов сложных оксидов для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использования в современных пироэлектрических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приемниках тепловой энергии </w:t>
            </w:r>
          </w:p>
        </w:tc>
        <w:tc>
          <w:tcPr>
            <w:tcW w:type="dxa" w:w="487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0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"Южный 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227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Резниченко Л.А. </w:t>
            </w:r>
          </w:p>
        </w:tc>
      </w:tr>
      <w:tr>
        <w:trPr>
          <w:trHeight w:hRule="exact" w:val="119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111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19" w:history="1">
                <w:r>
                  <w:rPr>
                    <w:rStyle w:val="Hyperlink"/>
                  </w:rPr>
                  <w:t>23-13-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19" w:history="1">
                <w:r>
                  <w:rPr>
                    <w:rStyle w:val="Hyperlink"/>
                  </w:rPr>
                  <w:t>00011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Физико-химические модели и кинетические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механизмы катализа ключевыми ферментами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глутаматергической системы мозга человека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биохимической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физики им. Н.М. Эмануэля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Варфоломеев С.Д.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86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6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2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112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20" w:history="1">
                <w:r>
                  <w:rPr>
                    <w:rStyle w:val="Hyperlink"/>
                  </w:rPr>
                  <w:t>23-13-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20" w:history="1">
                <w:r>
                  <w:rPr>
                    <w:rStyle w:val="Hyperlink"/>
                  </w:rPr>
                  <w:t>00014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Спиновая конверсия в гетероспиновых обменных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кластерах, как источник фазовых переходов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механического движения в многоспиновых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комплексах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0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"Международный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томографический центр" Сибирского отделения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Романенко Г.В. </w:t>
            </w:r>
          </w:p>
        </w:tc>
      </w:tr>
      <w:tr>
        <w:trPr>
          <w:trHeight w:hRule="exact" w:val="12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113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21" w:history="1">
                <w:r>
                  <w:rPr>
                    <w:rStyle w:val="Hyperlink"/>
                  </w:rPr>
                  <w:t>23-13-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21" w:history="1">
                <w:r>
                  <w:rPr>
                    <w:rStyle w:val="Hyperlink"/>
                  </w:rPr>
                  <w:t>00015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Дизайн и синтез гетерофункциональных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дендримерных металлокомплексов полидентатных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N,O-лигандов. Фотоактивные,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жидкокристаллические и магнитные свойства.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химии растворов им.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Г.А. Крестова Российской академии наук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Груздев М.С. </w:t>
            </w:r>
          </w:p>
        </w:tc>
      </w:tr>
      <w:tr>
        <w:trPr>
          <w:trHeight w:hRule="exact" w:val="1212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114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22" w:history="1">
                <w:r>
                  <w:rPr>
                    <w:rStyle w:val="Hyperlink"/>
                  </w:rPr>
                  <w:t>23-13-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22" w:history="1">
                <w:r>
                  <w:rPr>
                    <w:rStyle w:val="Hyperlink"/>
                  </w:rPr>
                  <w:t>00033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Кристаллохимический дизайн супрамолекулярных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архитектур за счёт сигма- и пи-дырочных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нековалентных взаимодействий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0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"Санкт-Петербургский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университет"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Кукушкин В.Ю. </w:t>
            </w:r>
          </w:p>
        </w:tc>
      </w:tr>
      <w:tr>
        <w:trPr>
          <w:trHeight w:hRule="exact" w:val="15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115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23" w:history="1">
                <w:r>
                  <w:rPr>
                    <w:rStyle w:val="Hyperlink"/>
                  </w:rPr>
                  <w:t>23-13-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23" w:history="1">
                <w:r>
                  <w:rPr>
                    <w:rStyle w:val="Hyperlink"/>
                  </w:rPr>
                  <w:t>00035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Использование полимеров и их химической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модификации для выделения и идентификации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субпопуляций внеклеточных везикул в целях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потенциальной медицинской диагностики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терапии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0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Автономная некоммерческая образовательная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организация высшего образования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«Сколковский институт науки и технологий»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Чернышёв В.С. </w:t>
            </w:r>
          </w:p>
        </w:tc>
      </w:tr>
      <w:tr>
        <w:trPr>
          <w:trHeight w:hRule="exact" w:val="15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116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24" w:history="1">
                <w:r>
                  <w:rPr>
                    <w:rStyle w:val="Hyperlink"/>
                  </w:rPr>
                  <w:t>23-13-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24" w:history="1">
                <w:r>
                  <w:rPr>
                    <w:rStyle w:val="Hyperlink"/>
                  </w:rPr>
                  <w:t>00038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D-аминокислоты и атипичные низкомолекулярные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пептиды как биомаркеры нейродегенеративных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заболеваний: методы определения и содержание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тканях головного мозга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0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"Пермский национальный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политехнический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Аснин Л.Д. </w:t>
            </w:r>
          </w:p>
        </w:tc>
      </w:tr>
      <w:tr>
        <w:trPr>
          <w:trHeight w:hRule="exact" w:val="1490"/>
        </w:trPr>
        <w:tc>
          <w:tcPr>
            <w:tcW w:type="dxa" w:w="94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117 </w:t>
            </w:r>
          </w:p>
        </w:tc>
        <w:tc>
          <w:tcPr>
            <w:tcW w:type="dxa" w:w="131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25" w:history="1">
                <w:r>
                  <w:rPr>
                    <w:rStyle w:val="Hyperlink"/>
                  </w:rPr>
                  <w:t>23-13-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25" w:history="1">
                <w:r>
                  <w:rPr>
                    <w:rStyle w:val="Hyperlink"/>
                  </w:rPr>
                  <w:t>00045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Ароматические диацетилены как основа для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синтеза новых кристаллических форм углерода </w:t>
            </w:r>
          </w:p>
        </w:tc>
        <w:tc>
          <w:tcPr>
            <w:tcW w:type="dxa" w:w="487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"Южно-Уральский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(национальный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университет)" </w:t>
            </w:r>
          </w:p>
        </w:tc>
        <w:tc>
          <w:tcPr>
            <w:tcW w:type="dxa" w:w="227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Кантхапажам Р.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1016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6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2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118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26" w:history="1">
                <w:r>
                  <w:rPr>
                    <w:rStyle w:val="Hyperlink"/>
                  </w:rPr>
                  <w:t>23-13-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26" w:history="1">
                <w:r>
                  <w:rPr>
                    <w:rStyle w:val="Hyperlink"/>
                  </w:rPr>
                  <w:t>00051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Перспективные высокотемпературные материалы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 основе гексаалюминатов магния-РЗЭ со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структурой магнетоплюмбита: получение и физико-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химические свойства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0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общей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неорганической химии им. Н.С. Курнакова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Гавричев К.С. </w:t>
            </w:r>
          </w:p>
        </w:tc>
      </w:tr>
      <w:tr>
        <w:trPr>
          <w:trHeight w:hRule="exact" w:val="15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119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27" w:history="1">
                <w:r>
                  <w:rPr>
                    <w:rStyle w:val="Hyperlink"/>
                  </w:rPr>
                  <w:t>23-13-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27" w:history="1">
                <w:r>
                  <w:rPr>
                    <w:rStyle w:val="Hyperlink"/>
                  </w:rPr>
                  <w:t>00056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методологических основ оценки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качества вин на основе взаимосвязи их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многоэлементного «образа» и сенсорных свойств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отнесению их к винодельческой продукции с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защищенным географическим указанием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0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"Кубанский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Темердашев З.А. </w:t>
            </w:r>
          </w:p>
        </w:tc>
      </w:tr>
      <w:tr>
        <w:trPr>
          <w:trHeight w:hRule="exact" w:val="1212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120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28" w:history="1">
                <w:r>
                  <w:rPr>
                    <w:rStyle w:val="Hyperlink"/>
                  </w:rPr>
                  <w:t>23-13-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28" w:history="1">
                <w:r>
                  <w:rPr>
                    <w:rStyle w:val="Hyperlink"/>
                  </w:rPr>
                  <w:t>00071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Новое поколение высокоемких электродных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материалов для металл-ионных аккумуляторов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0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«Московский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M.В.Ломоносова»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Хасанова Н.Р. </w:t>
            </w:r>
          </w:p>
        </w:tc>
      </w:tr>
      <w:tr>
        <w:trPr>
          <w:trHeight w:hRule="exact" w:val="15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121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29" w:history="1">
                <w:r>
                  <w:rPr>
                    <w:rStyle w:val="Hyperlink"/>
                  </w:rPr>
                  <w:t>23-13-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29" w:history="1">
                <w:r>
                  <w:rPr>
                    <w:rStyle w:val="Hyperlink"/>
                  </w:rPr>
                  <w:t>00078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Новые тритерпеновые гликозиды голотурий как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потенциальные препараты для терапии рака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молочной железы: структуры, биологическая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активность и моделирование взаимодействия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гликозидов с молекулярными мишенями in silico.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0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Тихоокеанский институт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биоорганической химии им. Г.Б. Елякова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Дальневосточного отделения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Сильченко А.С. </w:t>
            </w:r>
          </w:p>
        </w:tc>
      </w:tr>
      <w:tr>
        <w:trPr>
          <w:trHeight w:hRule="exact" w:val="12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122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30" w:history="1">
                <w:r>
                  <w:rPr>
                    <w:rStyle w:val="Hyperlink"/>
                  </w:rPr>
                  <w:t>23-13-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30" w:history="1">
                <w:r>
                  <w:rPr>
                    <w:rStyle w:val="Hyperlink"/>
                  </w:rPr>
                  <w:t>00081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методов получения и химической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модификации пниктоген- и халькогенсодержащих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кластерных комплексов рения, молибдена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вольфрама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неорганической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химии им. А.В.Николаева Сибирского отделения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Миронов Ю.В. </w:t>
            </w:r>
          </w:p>
        </w:tc>
      </w:tr>
      <w:tr>
        <w:trPr>
          <w:trHeight w:hRule="exact" w:val="1210"/>
        </w:trPr>
        <w:tc>
          <w:tcPr>
            <w:tcW w:type="dxa" w:w="94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123 </w:t>
            </w:r>
          </w:p>
        </w:tc>
        <w:tc>
          <w:tcPr>
            <w:tcW w:type="dxa" w:w="131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31" w:history="1">
                <w:r>
                  <w:rPr>
                    <w:rStyle w:val="Hyperlink"/>
                  </w:rPr>
                  <w:t>23-13-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31" w:history="1">
                <w:r>
                  <w:rPr>
                    <w:rStyle w:val="Hyperlink"/>
                  </w:rPr>
                  <w:t>00085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Влияние морфологии каталитических каналов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пористого керамического конвертера на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особенности протекания процессов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дегидрирования различных углеводородов. </w:t>
            </w:r>
          </w:p>
        </w:tc>
        <w:tc>
          <w:tcPr>
            <w:tcW w:type="dxa" w:w="487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Ордена Трудового Красного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Знамени Институт нефтехимического синтеза им. </w:t>
            </w:r>
          </w:p>
          <w:p>
            <w:pPr>
              <w:autoSpaceDN w:val="0"/>
              <w:autoSpaceDE w:val="0"/>
              <w:widowControl/>
              <w:spacing w:line="197" w:lineRule="auto" w:before="46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А.В.Топчиева Российской академии наук </w:t>
            </w:r>
          </w:p>
        </w:tc>
        <w:tc>
          <w:tcPr>
            <w:tcW w:type="dxa" w:w="227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Цодиков М.В. </w:t>
            </w:r>
          </w:p>
        </w:tc>
      </w:tr>
      <w:tr>
        <w:trPr>
          <w:trHeight w:hRule="exact" w:val="119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124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32" w:history="1">
                <w:r>
                  <w:rPr>
                    <w:rStyle w:val="Hyperlink"/>
                  </w:rPr>
                  <w:t>23-13-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32" w:history="1">
                <w:r>
                  <w:rPr>
                    <w:rStyle w:val="Hyperlink"/>
                  </w:rPr>
                  <w:t>00089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Новые составы металлорганических алюминий-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магниевых активаторов – компонентов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каталитических систем Циглера-Натта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0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«Московский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M.В.Ломоносова»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Булычев Б.М.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56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6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2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125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33" w:history="1">
                <w:r>
                  <w:rPr>
                    <w:rStyle w:val="Hyperlink"/>
                  </w:rPr>
                  <w:t>23-13-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33" w:history="1">
                <w:r>
                  <w:rPr>
                    <w:rStyle w:val="Hyperlink"/>
                  </w:rPr>
                  <w:t>00095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86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Нековалентные взаимодействия с высокой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зарядовой кооперативностью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0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"Санкт-Петербургский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университет"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Толстой П.М. </w:t>
            </w:r>
          </w:p>
        </w:tc>
      </w:tr>
      <w:tr>
        <w:trPr>
          <w:trHeight w:hRule="exact" w:val="12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126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34" w:history="1">
                <w:r>
                  <w:rPr>
                    <w:rStyle w:val="Hyperlink"/>
                  </w:rPr>
                  <w:t>23-13-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34" w:history="1">
                <w:r>
                  <w:rPr>
                    <w:rStyle w:val="Hyperlink"/>
                  </w:rPr>
                  <w:t>00098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Создание новых материалов для переработки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твердого, жидкого, газообразного биосырья и 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производных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Ордена Трудового Красного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Знамени Институт нефтехимического синтеза им. </w:t>
            </w:r>
          </w:p>
          <w:p>
            <w:pPr>
              <w:autoSpaceDN w:val="0"/>
              <w:autoSpaceDE w:val="0"/>
              <w:widowControl/>
              <w:spacing w:line="197" w:lineRule="auto" w:before="50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А.В.Топчиева Российской академии наук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Дедов А.Г. </w:t>
            </w:r>
          </w:p>
        </w:tc>
      </w:tr>
      <w:tr>
        <w:trPr>
          <w:trHeight w:hRule="exact" w:val="1212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127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35" w:history="1">
                <w:r>
                  <w:rPr>
                    <w:rStyle w:val="Hyperlink"/>
                  </w:rPr>
                  <w:t>23-13-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35" w:history="1">
                <w:r>
                  <w:rPr>
                    <w:rStyle w:val="Hyperlink"/>
                  </w:rPr>
                  <w:t>00115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Дифункционализированные азирины как основа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новой стратегии синтеза азотистых гетероциклов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ациклических билдинг-блоков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0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"Санкт-Петербургский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университет"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Новиков М.С. </w:t>
            </w:r>
          </w:p>
        </w:tc>
      </w:tr>
      <w:tr>
        <w:trPr>
          <w:trHeight w:hRule="exact" w:val="12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128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36" w:history="1">
                <w:r>
                  <w:rPr>
                    <w:rStyle w:val="Hyperlink"/>
                  </w:rPr>
                  <w:t>23-13-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36" w:history="1">
                <w:r>
                  <w:rPr>
                    <w:rStyle w:val="Hyperlink"/>
                  </w:rPr>
                  <w:t>00117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Новые сложные оксиды для термобарьерных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покрытий: кристаллохимический дизайн,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компьютерное моделирование, синтез и изучение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функциональных свойств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неорганической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химии им. А.В.Николаева Сибирского отделения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Солодовников С.Ф. </w:t>
            </w:r>
          </w:p>
        </w:tc>
      </w:tr>
      <w:tr>
        <w:trPr>
          <w:trHeight w:hRule="exact" w:val="9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129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37" w:history="1">
                <w:r>
                  <w:rPr>
                    <w:rStyle w:val="Hyperlink"/>
                  </w:rPr>
                  <w:t>23-13-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37" w:history="1">
                <w:r>
                  <w:rPr>
                    <w:rStyle w:val="Hyperlink"/>
                  </w:rPr>
                  <w:t>00118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Глубокие эвтектические растворители –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эффективные поглотители диоксида углерода: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машинное обучение, эксперимент, моделирование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химии растворов им.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Г.А. Крестова Российской академии наук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Колкер А.М. </w:t>
            </w:r>
          </w:p>
        </w:tc>
      </w:tr>
      <w:tr>
        <w:trPr>
          <w:trHeight w:hRule="exact" w:val="910"/>
        </w:trPr>
        <w:tc>
          <w:tcPr>
            <w:tcW w:type="dxa" w:w="94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130 </w:t>
            </w:r>
          </w:p>
        </w:tc>
        <w:tc>
          <w:tcPr>
            <w:tcW w:type="dxa" w:w="131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38" w:history="1">
                <w:r>
                  <w:rPr>
                    <w:rStyle w:val="Hyperlink"/>
                  </w:rPr>
                  <w:t>23-13-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38" w:history="1">
                <w:r>
                  <w:rPr>
                    <w:rStyle w:val="Hyperlink"/>
                  </w:rPr>
                  <w:t>00130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Фотокатализ в реакциях образования связей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углерод-металл и углерод-углерод </w:t>
            </w:r>
          </w:p>
        </w:tc>
        <w:tc>
          <w:tcPr>
            <w:tcW w:type="dxa" w:w="487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органической химии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им. Н.Д. Зелинского Российской академии наук </w:t>
            </w:r>
          </w:p>
        </w:tc>
        <w:tc>
          <w:tcPr>
            <w:tcW w:type="dxa" w:w="227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Дильман А.Д. </w:t>
            </w:r>
          </w:p>
        </w:tc>
      </w:tr>
      <w:tr>
        <w:trPr>
          <w:trHeight w:hRule="exact" w:val="12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131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39" w:history="1">
                <w:r>
                  <w:rPr>
                    <w:rStyle w:val="Hyperlink"/>
                  </w:rPr>
                  <w:t>23-13-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39" w:history="1">
                <w:r>
                  <w:rPr>
                    <w:rStyle w:val="Hyperlink"/>
                  </w:rPr>
                  <w:t>00134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Твердотельный аккумулятор с литиевым анодом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0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"Санкт-Петербургский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политехнический университет Петра Великого"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Максимов М.Ю. </w:t>
            </w:r>
          </w:p>
        </w:tc>
      </w:tr>
      <w:tr>
        <w:trPr>
          <w:trHeight w:hRule="exact" w:val="1190"/>
        </w:trPr>
        <w:tc>
          <w:tcPr>
            <w:tcW w:type="dxa" w:w="94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132 </w:t>
            </w:r>
          </w:p>
        </w:tc>
        <w:tc>
          <w:tcPr>
            <w:tcW w:type="dxa" w:w="131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40" w:history="1">
                <w:r>
                  <w:rPr>
                    <w:rStyle w:val="Hyperlink"/>
                  </w:rPr>
                  <w:t>23-13-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40" w:history="1">
                <w:r>
                  <w:rPr>
                    <w:rStyle w:val="Hyperlink"/>
                  </w:rPr>
                  <w:t>00138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Термодинамика водно-солевых систем: от моделей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высокой точности до программной реализации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расчетов равновесий </w:t>
            </w:r>
          </w:p>
        </w:tc>
        <w:tc>
          <w:tcPr>
            <w:tcW w:type="dxa" w:w="487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0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«Московский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M.В.Ломоносова» </w:t>
            </w:r>
          </w:p>
        </w:tc>
        <w:tc>
          <w:tcPr>
            <w:tcW w:type="dxa" w:w="227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Успенская И.А.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558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6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5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133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41" w:history="1">
                <w:r>
                  <w:rPr>
                    <w:rStyle w:val="Hyperlink"/>
                  </w:rPr>
                  <w:t>23-13-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41" w:history="1">
                <w:r>
                  <w:rPr>
                    <w:rStyle w:val="Hyperlink"/>
                  </w:rPr>
                  <w:t>00139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Теоретико-экспериментальный дизайн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металлокомплексных платформ на основе O-, N-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C-координированных металламакроциклических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ароматических лигандов для современных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наукоемких технологий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0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металлоорганической химии им. Г.А. Разуваева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Кетков С.Ю. </w:t>
            </w:r>
          </w:p>
        </w:tc>
      </w:tr>
      <w:tr>
        <w:trPr>
          <w:trHeight w:hRule="exact" w:val="12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134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42" w:history="1">
                <w:r>
                  <w:rPr>
                    <w:rStyle w:val="Hyperlink"/>
                  </w:rPr>
                  <w:t>23-13-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42" w:history="1">
                <w:r>
                  <w:rPr>
                    <w:rStyle w:val="Hyperlink"/>
                  </w:rPr>
                  <w:t>00144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Комплексы и конъюгаты дендримеров с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производными фуллеренов для различных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биомедицинских и тераностических приложений: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моделирование, синтез и эксперимент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0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"Санкт-Петербургский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университет"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Маркелов Д.А. </w:t>
            </w:r>
          </w:p>
        </w:tc>
      </w:tr>
      <w:tr>
        <w:trPr>
          <w:trHeight w:hRule="exact" w:val="1512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135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43" w:history="1">
                <w:r>
                  <w:rPr>
                    <w:rStyle w:val="Hyperlink"/>
                  </w:rPr>
                  <w:t>23-13-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43" w:history="1">
                <w:r>
                  <w:rPr>
                    <w:rStyle w:val="Hyperlink"/>
                  </w:rPr>
                  <w:t>00150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866" w:firstLine="0"/>
              <w:jc w:val="both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Дизайн и синтез новых агентов, в основном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производных терпенового ряда, активных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отношении ортопоксивирусов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0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Новосибирский институт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органической химии им. Н.Н. Ворожцова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Сибирского отделения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Шишкина Л.Н. </w:t>
            </w:r>
          </w:p>
        </w:tc>
      </w:tr>
      <w:tr>
        <w:trPr>
          <w:trHeight w:hRule="exact" w:val="21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136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44" w:history="1">
                <w:r>
                  <w:rPr>
                    <w:rStyle w:val="Hyperlink"/>
                  </w:rPr>
                  <w:t>23-13-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44" w:history="1">
                <w:r>
                  <w:rPr>
                    <w:rStyle w:val="Hyperlink"/>
                  </w:rPr>
                  <w:t>00151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Развитие метода ЯМР кристаллографии для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исследования бифункциональных катализаторов,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содержащих металлические и кислотные центры,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являющихся перспективными катализаторами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переработки возобновляемого сырья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растительного происхождения для производства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химических продуктов и моторных топлив.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"Федеральный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центр "Институт катализа им. </w:t>
            </w:r>
          </w:p>
          <w:p>
            <w:pPr>
              <w:autoSpaceDN w:val="0"/>
              <w:autoSpaceDE w:val="0"/>
              <w:widowControl/>
              <w:spacing w:line="245" w:lineRule="auto" w:before="48" w:after="0"/>
              <w:ind w:left="100" w:right="115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Г.К. Борескова Сибирского отделения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наук"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Лапина О.Б. </w:t>
            </w:r>
          </w:p>
        </w:tc>
      </w:tr>
      <w:tr>
        <w:trPr>
          <w:trHeight w:hRule="exact" w:val="15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137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45" w:history="1">
                <w:r>
                  <w:rPr>
                    <w:rStyle w:val="Hyperlink"/>
                  </w:rPr>
                  <w:t>23-13-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45" w:history="1">
                <w:r>
                  <w:rPr>
                    <w:rStyle w:val="Hyperlink"/>
                  </w:rPr>
                  <w:t>00156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Гетерометаллические полиоксометаллаты: от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понимания механизмов окислительного катализа к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созданию новых эффективных каталитических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систем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"Федеральный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центр "Институт катализа им. </w:t>
            </w:r>
          </w:p>
          <w:p>
            <w:pPr>
              <w:autoSpaceDN w:val="0"/>
              <w:autoSpaceDE w:val="0"/>
              <w:widowControl/>
              <w:spacing w:line="245" w:lineRule="auto" w:before="48" w:after="0"/>
              <w:ind w:left="100" w:right="115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Г.К. Борескова Сибирского отделения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наук"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Холдеева О.А. </w:t>
            </w:r>
          </w:p>
        </w:tc>
      </w:tr>
      <w:tr>
        <w:trPr>
          <w:trHeight w:hRule="exact" w:val="1192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138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46" w:history="1">
                <w:r>
                  <w:rPr>
                    <w:rStyle w:val="Hyperlink"/>
                  </w:rPr>
                  <w:t>23-13-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46" w:history="1">
                <w:r>
                  <w:rPr>
                    <w:rStyle w:val="Hyperlink"/>
                  </w:rPr>
                  <w:t>00161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Реализация магнитотвердого состояния 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безредкоземельных сплавах Mn-Al-X (Ga, C, Cu) для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применения в электро-механических машинах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"Национальный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технологический университет "МИСИС"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Горшенков М.В.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566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6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2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139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47" w:history="1">
                <w:r>
                  <w:rPr>
                    <w:rStyle w:val="Hyperlink"/>
                  </w:rPr>
                  <w:t>23-13-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47" w:history="1">
                <w:r>
                  <w:rPr>
                    <w:rStyle w:val="Hyperlink"/>
                  </w:rPr>
                  <w:t>00162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Многокомпонентные металлические сплавы для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сенсоров давления и механической деформации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0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металлургии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Уральского отделения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Упоров С.А. </w:t>
            </w:r>
          </w:p>
        </w:tc>
      </w:tr>
      <w:tr>
        <w:trPr>
          <w:trHeight w:hRule="exact" w:val="12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140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48" w:history="1">
                <w:r>
                  <w:rPr>
                    <w:rStyle w:val="Hyperlink"/>
                  </w:rPr>
                  <w:t>23-13-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48" w:history="1">
                <w:r>
                  <w:rPr>
                    <w:rStyle w:val="Hyperlink"/>
                  </w:rPr>
                  <w:t>00163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Электрополимеризация из глубоких эвтектических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растворителей как универсальная платформа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создания электрохимических (био)сенсоров для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медицины и экологии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0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"Казанский (Приволжский)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федеральный университет"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Порфирьева А.В. </w:t>
            </w:r>
          </w:p>
        </w:tc>
      </w:tr>
      <w:tr>
        <w:trPr>
          <w:trHeight w:hRule="exact" w:val="9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141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49" w:history="1">
                <w:r>
                  <w:rPr>
                    <w:rStyle w:val="Hyperlink"/>
                  </w:rPr>
                  <w:t>23-13-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49" w:history="1">
                <w:r>
                  <w:rPr>
                    <w:rStyle w:val="Hyperlink"/>
                  </w:rPr>
                  <w:t>00171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механизмов медь-катализируемых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реакций Чана-Лама и Ульмана с целью разработки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новых методов органического синтеза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органической химии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им. Н.Д. Зелинского Российской академии наук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Галушко А.С. </w:t>
            </w:r>
          </w:p>
        </w:tc>
      </w:tr>
      <w:tr>
        <w:trPr>
          <w:trHeight w:hRule="exact" w:val="12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142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50" w:history="1">
                <w:r>
                  <w:rPr>
                    <w:rStyle w:val="Hyperlink"/>
                  </w:rPr>
                  <w:t>23-13-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50" w:history="1">
                <w:r>
                  <w:rPr>
                    <w:rStyle w:val="Hyperlink"/>
                  </w:rPr>
                  <w:t>00174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115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Теоретический и компьютерный дизайн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мезопористых полимерных материалов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0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высокомолекулярных соединений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Даринский А.А. </w:t>
            </w:r>
          </w:p>
        </w:tc>
      </w:tr>
      <w:tr>
        <w:trPr>
          <w:trHeight w:hRule="exact" w:val="1212"/>
        </w:trPr>
        <w:tc>
          <w:tcPr>
            <w:tcW w:type="dxa" w:w="942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143 </w:t>
            </w:r>
          </w:p>
        </w:tc>
        <w:tc>
          <w:tcPr>
            <w:tcW w:type="dxa" w:w="131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51" w:history="1">
                <w:r>
                  <w:rPr>
                    <w:rStyle w:val="Hyperlink"/>
                  </w:rPr>
                  <w:t>23-13-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51" w:history="1">
                <w:r>
                  <w:rPr>
                    <w:rStyle w:val="Hyperlink"/>
                  </w:rPr>
                  <w:t>00177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Конструирование двухкомпонентных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биоразлагаемых полимерных гидрогелей с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требуемыми функциональными свойствами для 3D-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печати </w:t>
            </w:r>
          </w:p>
        </w:tc>
        <w:tc>
          <w:tcPr>
            <w:tcW w:type="dxa" w:w="4872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0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«Московский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M.В.Ломоносова» </w:t>
            </w:r>
          </w:p>
        </w:tc>
        <w:tc>
          <w:tcPr>
            <w:tcW w:type="dxa" w:w="227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Филиппова О.Е. </w:t>
            </w:r>
          </w:p>
        </w:tc>
      </w:tr>
      <w:tr>
        <w:trPr>
          <w:trHeight w:hRule="exact" w:val="1510"/>
        </w:trPr>
        <w:tc>
          <w:tcPr>
            <w:tcW w:type="dxa" w:w="94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144 </w:t>
            </w:r>
          </w:p>
        </w:tc>
        <w:tc>
          <w:tcPr>
            <w:tcW w:type="dxa" w:w="131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52" w:history="1">
                <w:r>
                  <w:rPr>
                    <w:rStyle w:val="Hyperlink"/>
                  </w:rPr>
                  <w:t>23-13-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52" w:history="1">
                <w:r>
                  <w:rPr>
                    <w:rStyle w:val="Hyperlink"/>
                  </w:rPr>
                  <w:t>00178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29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Контраст-реагенты для МРТ на основе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дендримеров, целиком собранных из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нитроксильных радикалов </w:t>
            </w:r>
          </w:p>
        </w:tc>
        <w:tc>
          <w:tcPr>
            <w:tcW w:type="dxa" w:w="487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0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Новосибирский институт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органической химии им. Н.Н. Ворожцова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Сибирского отделения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 </w:t>
            </w:r>
          </w:p>
        </w:tc>
        <w:tc>
          <w:tcPr>
            <w:tcW w:type="dxa" w:w="227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Кирилюк И.А. </w:t>
            </w:r>
          </w:p>
        </w:tc>
      </w:tr>
      <w:tr>
        <w:trPr>
          <w:trHeight w:hRule="exact" w:val="119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145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53" w:history="1">
                <w:r>
                  <w:rPr>
                    <w:rStyle w:val="Hyperlink"/>
                  </w:rPr>
                  <w:t>23-13-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53" w:history="1">
                <w:r>
                  <w:rPr>
                    <w:rStyle w:val="Hyperlink"/>
                  </w:rPr>
                  <w:t>00195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Течение и диффузия в двумерных нанощелях для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процессов разделения в жидкой и газовой фазе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0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«Московский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M.В.Ломоносова»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Елисеев А.А.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86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6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2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146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54" w:history="1">
                <w:r>
                  <w:rPr>
                    <w:rStyle w:val="Hyperlink"/>
                  </w:rPr>
                  <w:t>23-13-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54" w:history="1">
                <w:r>
                  <w:rPr>
                    <w:rStyle w:val="Hyperlink"/>
                  </w:rPr>
                  <w:t>00201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Методы физического воздействия для построения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новых C-S, S-S связей в полифункциональных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соединениях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0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"Астраханский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технический университет"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Берберова Н.Т. </w:t>
            </w:r>
          </w:p>
        </w:tc>
      </w:tr>
      <w:tr>
        <w:trPr>
          <w:trHeight w:hRule="exact" w:val="12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147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55" w:history="1">
                <w:r>
                  <w:rPr>
                    <w:rStyle w:val="Hyperlink"/>
                  </w:rPr>
                  <w:t>23-13-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55" w:history="1">
                <w:r>
                  <w:rPr>
                    <w:rStyle w:val="Hyperlink"/>
                  </w:rPr>
                  <w:t>00205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Звездообразные блок-сополимеры поли-2-алкил-2-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оксазинов и их термочувствительные комплексы с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гидрофобными низкомолекулярными веществами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0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высокомолекулярных соединений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Филиппов А.П. </w:t>
            </w:r>
          </w:p>
        </w:tc>
      </w:tr>
      <w:tr>
        <w:trPr>
          <w:trHeight w:hRule="exact" w:val="1212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148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56" w:history="1">
                <w:r>
                  <w:rPr>
                    <w:rStyle w:val="Hyperlink"/>
                  </w:rPr>
                  <w:t>23-13-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56" w:history="1">
                <w:r>
                  <w:rPr>
                    <w:rStyle w:val="Hyperlink"/>
                  </w:rPr>
                  <w:t>00207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Лабораторное моделирование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высокоэнергетических газо-плазменных процессов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представляющих аэророномический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астрохимический интерес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0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«Московский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M.В.Ломоносова»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Столяров А.В. </w:t>
            </w:r>
          </w:p>
        </w:tc>
      </w:tr>
      <w:tr>
        <w:trPr>
          <w:trHeight w:hRule="exact" w:val="15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149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57" w:history="1">
                <w:r>
                  <w:rPr>
                    <w:rStyle w:val="Hyperlink"/>
                  </w:rPr>
                  <w:t>23-13-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57" w:history="1">
                <w:r>
                  <w:rPr>
                    <w:rStyle w:val="Hyperlink"/>
                  </w:rPr>
                  <w:t>00213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Новое поколение полифункциональных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катализаторов на основе кристаллических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аморфных металлсиликатов для синтеза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практических значимых производных ацетона -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изофорона и 3.5-ксиленола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0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научное учреждение Уфимский федеральный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центр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Григорьева Н.Г. </w:t>
            </w:r>
          </w:p>
        </w:tc>
      </w:tr>
      <w:tr>
        <w:trPr>
          <w:trHeight w:hRule="exact" w:val="12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150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58" w:history="1">
                <w:r>
                  <w:rPr>
                    <w:rStyle w:val="Hyperlink"/>
                  </w:rPr>
                  <w:t>23-13-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58" w:history="1">
                <w:r>
                  <w:rPr>
                    <w:rStyle w:val="Hyperlink"/>
                  </w:rPr>
                  <w:t>00214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озон-инициированных каталитических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процессов нейтрализации летучих органических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соединений и оксидов азота для защиты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окружающей среды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органической химии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им. Н.Д. Зелинского Российской академии наук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Стахеев А.Ю. </w:t>
            </w:r>
          </w:p>
        </w:tc>
      </w:tr>
      <w:tr>
        <w:trPr>
          <w:trHeight w:hRule="exact" w:val="1210"/>
        </w:trPr>
        <w:tc>
          <w:tcPr>
            <w:tcW w:type="dxa" w:w="94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151 </w:t>
            </w:r>
          </w:p>
        </w:tc>
        <w:tc>
          <w:tcPr>
            <w:tcW w:type="dxa" w:w="131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59" w:history="1">
                <w:r>
                  <w:rPr>
                    <w:rStyle w:val="Hyperlink"/>
                  </w:rPr>
                  <w:t>23-13-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59" w:history="1">
                <w:r>
                  <w:rPr>
                    <w:rStyle w:val="Hyperlink"/>
                  </w:rPr>
                  <w:t>00224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новых биологически активных азот-,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серу- и кислородсодержащих гетероциклических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соединений мультитаргетного действия </w:t>
            </w:r>
          </w:p>
        </w:tc>
        <w:tc>
          <w:tcPr>
            <w:tcW w:type="dxa" w:w="487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0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"Санкт-Петербургский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Федеральный исследовательский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наук" </w:t>
            </w:r>
          </w:p>
        </w:tc>
        <w:tc>
          <w:tcPr>
            <w:tcW w:type="dxa" w:w="227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Островский В.А. </w:t>
            </w:r>
          </w:p>
        </w:tc>
      </w:tr>
      <w:tr>
        <w:trPr>
          <w:trHeight w:hRule="exact" w:val="149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152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60" w:history="1">
                <w:r>
                  <w:rPr>
                    <w:rStyle w:val="Hyperlink"/>
                  </w:rPr>
                  <w:t>23-13-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60" w:history="1">
                <w:r>
                  <w:rPr>
                    <w:rStyle w:val="Hyperlink"/>
                  </w:rPr>
                  <w:t>00226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Двухфотонная (two color, two laser) фотохимия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активных промежуточных частиц, возникающих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первичных фотопроцессах для координационных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соединений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0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химической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кинетики и горения им. В.В. Воеводского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Сибирского отделения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Плюснин В.Ф.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56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6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9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153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61" w:history="1">
                <w:r>
                  <w:rPr>
                    <w:rStyle w:val="Hyperlink"/>
                  </w:rPr>
                  <w:t>23-13-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61" w:history="1">
                <w:r>
                  <w:rPr>
                    <w:rStyle w:val="Hyperlink"/>
                  </w:rPr>
                  <w:t>00235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Молекулярный дизайн, синтез и исследование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новых порфириновых интеркалятов для ДНК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химии растворов им.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Г.А. Крестова Российской академии наук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Лебедева Н.Ш. </w:t>
            </w:r>
          </w:p>
        </w:tc>
      </w:tr>
      <w:tr>
        <w:trPr>
          <w:trHeight w:hRule="exact" w:val="12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154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62" w:history="1">
                <w:r>
                  <w:rPr>
                    <w:rStyle w:val="Hyperlink"/>
                  </w:rPr>
                  <w:t>23-13-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62" w:history="1">
                <w:r>
                  <w:rPr>
                    <w:rStyle w:val="Hyperlink"/>
                  </w:rPr>
                  <w:t>00244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Силоксановые полимеры лестничного типа –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перспективные защитные материалы для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космической техники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0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элементоорганических соединений им.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А.Н.Несмеянова Российской академии наук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Айсин Р.Р. </w:t>
            </w:r>
          </w:p>
        </w:tc>
      </w:tr>
      <w:tr>
        <w:trPr>
          <w:trHeight w:hRule="exact" w:val="1812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155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63" w:history="1">
                <w:r>
                  <w:rPr>
                    <w:rStyle w:val="Hyperlink"/>
                  </w:rPr>
                  <w:t>23-13-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63" w:history="1">
                <w:r>
                  <w:rPr>
                    <w:rStyle w:val="Hyperlink"/>
                  </w:rPr>
                  <w:t>00248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Комбинация термических и каталитических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реакций тиоамидов и амидинов с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дазосоединениями и солями иодония как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эффективный метод генерирования карбенов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нитренов и синтеза гетероциклических соединений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 их основе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0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"Уральский 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первого Президента России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Б.Н. Ельцина"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Бакулев В.А. </w:t>
            </w:r>
          </w:p>
        </w:tc>
      </w:tr>
      <w:tr>
        <w:trPr>
          <w:trHeight w:hRule="exact" w:val="12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156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64" w:history="1">
                <w:r>
                  <w:rPr>
                    <w:rStyle w:val="Hyperlink"/>
                  </w:rPr>
                  <w:t>23-13-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64" w:history="1">
                <w:r>
                  <w:rPr>
                    <w:rStyle w:val="Hyperlink"/>
                  </w:rPr>
                  <w:t>00250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Новая стратегия синтеза энантиомерно чистых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лекарств: тандем асимметрического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органокатализа и селективной пост-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функционализации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органической химии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им. Н.Д. Зелинского Российской академии наук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Кучеренко А.С. </w:t>
            </w:r>
          </w:p>
        </w:tc>
      </w:tr>
      <w:tr>
        <w:trPr>
          <w:trHeight w:hRule="exact" w:val="12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157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65" w:history="1">
                <w:r>
                  <w:rPr>
                    <w:rStyle w:val="Hyperlink"/>
                  </w:rPr>
                  <w:t>23-13-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65" w:history="1">
                <w:r>
                  <w:rPr>
                    <w:rStyle w:val="Hyperlink"/>
                  </w:rPr>
                  <w:t>00254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высокотемпературных материалов -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керамики и защитных покрытий нового поколения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 основе высокоэнтропийных соединений: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оксидов, карбидов и оксикарбидов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0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Ордена Трудового Красного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Знамени Институт химии силикатов им. И.В.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Гребенщикова Российской академии наук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Столярова В.Л. </w:t>
            </w:r>
          </w:p>
        </w:tc>
      </w:tr>
      <w:tr>
        <w:trPr>
          <w:trHeight w:hRule="exact" w:val="1510"/>
        </w:trPr>
        <w:tc>
          <w:tcPr>
            <w:tcW w:type="dxa" w:w="94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158 </w:t>
            </w:r>
          </w:p>
        </w:tc>
        <w:tc>
          <w:tcPr>
            <w:tcW w:type="dxa" w:w="131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66" w:history="1">
                <w:r>
                  <w:rPr>
                    <w:rStyle w:val="Hyperlink"/>
                  </w:rPr>
                  <w:t>23-13-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66" w:history="1">
                <w:r>
                  <w:rPr>
                    <w:rStyle w:val="Hyperlink"/>
                  </w:rPr>
                  <w:t>00263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Новые подходы к выделению и концентрированию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микропластика из природных вод в двухфазных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жидкостных системах </w:t>
            </w:r>
          </w:p>
        </w:tc>
        <w:tc>
          <w:tcPr>
            <w:tcW w:type="dxa" w:w="487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0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Ордена Ленина и Ордена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Октябрьской Революции Институт геохимии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аналитической химии им. В.И. Вернадского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227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Ермолин М.С. </w:t>
            </w:r>
          </w:p>
        </w:tc>
      </w:tr>
      <w:tr>
        <w:trPr>
          <w:trHeight w:hRule="exact" w:val="119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159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67" w:history="1">
                <w:r>
                  <w:rPr>
                    <w:rStyle w:val="Hyperlink"/>
                  </w:rPr>
                  <w:t>23-13-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67" w:history="1">
                <w:r>
                  <w:rPr>
                    <w:rStyle w:val="Hyperlink"/>
                  </w:rPr>
                  <w:t>00276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Сенсорные системы на основе плазмонных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нанокомпозитов с управляемыми спектральными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распознающими свойствами для определения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биологически активных веществ и экотоксикантов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0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«Московский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M.В.Ломоносова»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Веселова И.А.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56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6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9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160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68" w:history="1">
                <w:r>
                  <w:rPr>
                    <w:rStyle w:val="Hyperlink"/>
                  </w:rPr>
                  <w:t>23-13-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68" w:history="1">
                <w:r>
                  <w:rPr>
                    <w:rStyle w:val="Hyperlink"/>
                  </w:rPr>
                  <w:t>00301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биметаллических single-atom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катализаторов селективного гидрирования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ацетилена с ультранизким содержанием палладия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органической химии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им. Н.Д. Зелинского Российской академии наук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Машковский И.С. </w:t>
            </w:r>
          </w:p>
        </w:tc>
      </w:tr>
      <w:tr>
        <w:trPr>
          <w:trHeight w:hRule="exact" w:val="12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161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69" w:history="1">
                <w:r>
                  <w:rPr>
                    <w:rStyle w:val="Hyperlink"/>
                  </w:rPr>
                  <w:t>23-13-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69" w:history="1">
                <w:r>
                  <w:rPr>
                    <w:rStyle w:val="Hyperlink"/>
                  </w:rPr>
                  <w:t>00305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Научно-технологические основы аддитивного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формирования изделий из магнитотвердых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материалов на основе металл-полимерных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композиций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0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"Санкт-Петербургский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политехнический университет Петра Великого"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Мазеева А.К. </w:t>
            </w:r>
          </w:p>
        </w:tc>
      </w:tr>
      <w:tr>
        <w:trPr>
          <w:trHeight w:hRule="exact" w:val="12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162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70" w:history="1">
                <w:r>
                  <w:rPr>
                    <w:rStyle w:val="Hyperlink"/>
                  </w:rPr>
                  <w:t>23-13-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70" w:history="1">
                <w:r>
                  <w:rPr>
                    <w:rStyle w:val="Hyperlink"/>
                  </w:rPr>
                  <w:t>00310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Дизайн и тонкая настройка пористых металл-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органических каркасов для разделения сложных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смесей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неорганической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химии им. А.В.Николаева Сибирского отделения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Дыбцев Д.Н. </w:t>
            </w:r>
          </w:p>
        </w:tc>
      </w:tr>
      <w:tr>
        <w:trPr>
          <w:trHeight w:hRule="exact" w:val="12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163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71" w:history="1">
                <w:r>
                  <w:rPr>
                    <w:rStyle w:val="Hyperlink"/>
                  </w:rPr>
                  <w:t>23-13-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71" w:history="1">
                <w:r>
                  <w:rPr>
                    <w:rStyle w:val="Hyperlink"/>
                  </w:rPr>
                  <w:t>00314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Структура, устойчивость и электронное строение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молекулярных комплексов галогенов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двухатомных интергалогенидов с кислотами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основаниями Льюиса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0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"Санкт-Петербургский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университет"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Тимошкин А.Ю. </w:t>
            </w:r>
          </w:p>
        </w:tc>
      </w:tr>
      <w:tr>
        <w:trPr>
          <w:trHeight w:hRule="exact" w:val="1512"/>
        </w:trPr>
        <w:tc>
          <w:tcPr>
            <w:tcW w:type="dxa" w:w="942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164 </w:t>
            </w:r>
          </w:p>
        </w:tc>
        <w:tc>
          <w:tcPr>
            <w:tcW w:type="dxa" w:w="131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72" w:history="1">
                <w:r>
                  <w:rPr>
                    <w:rStyle w:val="Hyperlink"/>
                  </w:rPr>
                  <w:t>23-13-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72" w:history="1">
                <w:r>
                  <w:rPr>
                    <w:rStyle w:val="Hyperlink"/>
                  </w:rPr>
                  <w:t>00318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Атом-эффективные методы получения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полиядерных азагетероциклов D-A/D-π-A/D-S-A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типа, как перспективных сенсоров/проб,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компонентов органических материалов, а также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биоактивных соединений </w:t>
            </w:r>
          </w:p>
        </w:tc>
        <w:tc>
          <w:tcPr>
            <w:tcW w:type="dxa" w:w="4872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0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"Уральский 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первого Президента России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Б.Н. Ельцина" </w:t>
            </w:r>
          </w:p>
        </w:tc>
        <w:tc>
          <w:tcPr>
            <w:tcW w:type="dxa" w:w="227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Тания О.С. </w:t>
            </w:r>
          </w:p>
        </w:tc>
      </w:tr>
      <w:tr>
        <w:trPr>
          <w:trHeight w:hRule="exact" w:val="1210"/>
        </w:trPr>
        <w:tc>
          <w:tcPr>
            <w:tcW w:type="dxa" w:w="94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165 </w:t>
            </w:r>
          </w:p>
        </w:tc>
        <w:tc>
          <w:tcPr>
            <w:tcW w:type="dxa" w:w="131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73" w:history="1">
                <w:r>
                  <w:rPr>
                    <w:rStyle w:val="Hyperlink"/>
                  </w:rPr>
                  <w:t>23-13-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73" w:history="1">
                <w:r>
                  <w:rPr>
                    <w:rStyle w:val="Hyperlink"/>
                  </w:rPr>
                  <w:t>00323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Новые катализаторы образования связей C-C, C-N,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C-P и C-Si на основе комплексов редко-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щелочноземельных металлов </w:t>
            </w:r>
          </w:p>
        </w:tc>
        <w:tc>
          <w:tcPr>
            <w:tcW w:type="dxa" w:w="487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0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металлоорганической химии им. Г.А. Разуваева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227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Любов Д.М. </w:t>
            </w:r>
          </w:p>
        </w:tc>
      </w:tr>
      <w:tr>
        <w:trPr>
          <w:trHeight w:hRule="exact" w:val="179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166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74" w:history="1">
                <w:r>
                  <w:rPr>
                    <w:rStyle w:val="Hyperlink"/>
                  </w:rPr>
                  <w:t>23-13-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74" w:history="1">
                <w:r>
                  <w:rPr>
                    <w:rStyle w:val="Hyperlink"/>
                  </w:rPr>
                  <w:t>00324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физико-химических основ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одностадийного процесса синтеза керамики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основе нитридов бинарных металлических систем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подгруппы титана и подгруппы ванадия заданной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формы с целью создания высокотемпературных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термоэлектрических преобразователей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0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металлургии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материаловедения им. А.А. Байкова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Солнцев К.А.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56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6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8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167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75" w:history="1">
                <w:r>
                  <w:rPr>
                    <w:rStyle w:val="Hyperlink"/>
                  </w:rPr>
                  <w:t>23-13-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75" w:history="1">
                <w:r>
                  <w:rPr>
                    <w:rStyle w:val="Hyperlink"/>
                  </w:rPr>
                  <w:t>00328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функциональных полимерных систем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основе оригинальных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полифторкремнийорганических и азолсодержащих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полимеров для создания протонпроводящих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мембран с высокими эксплуатационными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характеристиками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Иркутский институт химии им. </w:t>
            </w:r>
          </w:p>
          <w:p>
            <w:pPr>
              <w:autoSpaceDN w:val="0"/>
              <w:autoSpaceDE w:val="0"/>
              <w:widowControl/>
              <w:spacing w:line="245" w:lineRule="auto" w:before="48" w:after="0"/>
              <w:ind w:left="100" w:right="100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А.Е.Фаворского Сибирского отделения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Поздняков А.С. </w:t>
            </w:r>
          </w:p>
        </w:tc>
      </w:tr>
      <w:tr>
        <w:trPr>
          <w:trHeight w:hRule="exact" w:val="12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168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76" w:history="1">
                <w:r>
                  <w:rPr>
                    <w:rStyle w:val="Hyperlink"/>
                  </w:rPr>
                  <w:t>23-13-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76" w:history="1">
                <w:r>
                  <w:rPr>
                    <w:rStyle w:val="Hyperlink"/>
                  </w:rPr>
                  <w:t>00329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Гибридные поверхности с антирезорбтивным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противоопухолевым действием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0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химии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Дальневосточного отделения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Машталяр Д.В. </w:t>
            </w:r>
          </w:p>
        </w:tc>
      </w:tr>
      <w:tr>
        <w:trPr>
          <w:trHeight w:hRule="exact" w:val="1212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169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77" w:history="1">
                <w:r>
                  <w:rPr>
                    <w:rStyle w:val="Hyperlink"/>
                  </w:rPr>
                  <w:t>23-13-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77" w:history="1">
                <w:r>
                  <w:rPr>
                    <w:rStyle w:val="Hyperlink"/>
                  </w:rPr>
                  <w:t>00332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Построение фазовых диаграмм из первых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принципов с помощью машинного обучения для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двухкомпонентных и трехкомпонентных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металлических систем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0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Автономная некоммерческая образовательная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организация высшего образования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«Сколковский институт науки и технологий»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Шапеев А.В. </w:t>
            </w:r>
          </w:p>
        </w:tc>
      </w:tr>
      <w:tr>
        <w:trPr>
          <w:trHeight w:hRule="exact" w:val="15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170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78" w:history="1">
                <w:r>
                  <w:rPr>
                    <w:rStyle w:val="Hyperlink"/>
                  </w:rPr>
                  <w:t>23-13-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78" w:history="1">
                <w:r>
                  <w:rPr>
                    <w:rStyle w:val="Hyperlink"/>
                  </w:rPr>
                  <w:t>00342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Биосовместимые биодеградируемые материалы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основе полисахаридов и коллагена с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бактерицидными свойствами для тканевой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инженерии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"Национальный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Нижегородский государственный университет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им. Н.И. Лобачевского"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Зайцев С.Д. </w:t>
            </w:r>
          </w:p>
        </w:tc>
      </w:tr>
      <w:tr>
        <w:trPr>
          <w:trHeight w:hRule="exact" w:val="15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171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79" w:history="1">
                <w:r>
                  <w:rPr>
                    <w:rStyle w:val="Hyperlink"/>
                  </w:rPr>
                  <w:t>23-13-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79" w:history="1">
                <w:r>
                  <w:rPr>
                    <w:rStyle w:val="Hyperlink"/>
                  </w:rPr>
                  <w:t>00344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Создание нового типа агентов для преодоления P-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gp-опосредованной химиорезистентности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0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"Санкт-Петербургский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технологический институт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(технический университет)"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Григорьева Т.А. </w:t>
            </w:r>
          </w:p>
        </w:tc>
      </w:tr>
      <w:tr>
        <w:trPr>
          <w:trHeight w:hRule="exact" w:val="119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172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80" w:history="1">
                <w:r>
                  <w:rPr>
                    <w:rStyle w:val="Hyperlink"/>
                  </w:rPr>
                  <w:t>23-13-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80" w:history="1">
                <w:r>
                  <w:rPr>
                    <w:rStyle w:val="Hyperlink"/>
                  </w:rPr>
                  <w:t>00345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Комплексы платиновых металлов с циклическими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пи-лигандами как селективные катализаторы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функционализации связей элемент-водород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0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элементоорганических соединений им.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А.Н.Несмеянова Российской академии наук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Перекалин Д.С.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866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6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2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173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81" w:history="1">
                <w:r>
                  <w:rPr>
                    <w:rStyle w:val="Hyperlink"/>
                  </w:rPr>
                  <w:t>23-13-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81" w:history="1">
                <w:r>
                  <w:rPr>
                    <w:rStyle w:val="Hyperlink"/>
                  </w:rPr>
                  <w:t>00354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научных основ создания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композиционных материалов на базе исследования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процессов их формирования в твердой и жидкой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фазах под воздействием ультразвуковых колебаний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0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"Волгоградский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технический университет"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Лысак В.И. </w:t>
            </w:r>
          </w:p>
        </w:tc>
      </w:tr>
      <w:tr>
        <w:trPr>
          <w:trHeight w:hRule="exact" w:val="15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174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82" w:history="1">
                <w:r>
                  <w:rPr>
                    <w:rStyle w:val="Hyperlink"/>
                  </w:rPr>
                  <w:t>23-13-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82" w:history="1">
                <w:r>
                  <w:rPr>
                    <w:rStyle w:val="Hyperlink"/>
                  </w:rPr>
                  <w:t>00356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Биметаллические наноструктурированные системы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Fe(Co,Ni)-Pt(Pd) и наполненные ими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углеродматричные композиты для создания новых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полифункциональных материалов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0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научное учреждение "Федеральный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центр угля и углехимии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Сибирского отделения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наук"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Захаров Ю.А. </w:t>
            </w:r>
          </w:p>
        </w:tc>
      </w:tr>
      <w:tr>
        <w:trPr>
          <w:trHeight w:hRule="exact" w:val="1512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175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83" w:history="1">
                <w:r>
                  <w:rPr>
                    <w:rStyle w:val="Hyperlink"/>
                  </w:rPr>
                  <w:t>23-13-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83" w:history="1">
                <w:r>
                  <w:rPr>
                    <w:rStyle w:val="Hyperlink"/>
                  </w:rPr>
                  <w:t>00359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новых подходов в оценке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коррозионных свойств биодеградируемых сплавов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после трехэтапной модификации поверхности, с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применением физиологического низкочастотного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нагружения в биологической среде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0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физики прочности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материаловедения Сибирского отделения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Шаркеев Ю.П. </w:t>
            </w:r>
          </w:p>
        </w:tc>
      </w:tr>
      <w:tr>
        <w:trPr>
          <w:trHeight w:hRule="exact" w:val="12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176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84" w:history="1">
                <w:r>
                  <w:rPr>
                    <w:rStyle w:val="Hyperlink"/>
                  </w:rPr>
                  <w:t>23-13-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84" w:history="1">
                <w:r>
                  <w:rPr>
                    <w:rStyle w:val="Hyperlink"/>
                  </w:rPr>
                  <w:t>00360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Физико-химические основы синтеза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модифицирования в около- и сверхкритических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средах гетерогенных катализаторов селективных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превращений углеводородов C1-C3 в олефины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0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центр химической физики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им. Н.Н. Семенова Российской академии наук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Синев М.Ю. </w:t>
            </w:r>
          </w:p>
        </w:tc>
      </w:tr>
      <w:tr>
        <w:trPr>
          <w:trHeight w:hRule="exact" w:val="15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177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85" w:history="1">
                <w:r>
                  <w:rPr>
                    <w:rStyle w:val="Hyperlink"/>
                  </w:rPr>
                  <w:t>23-13-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85" w:history="1">
                <w:r>
                  <w:rPr>
                    <w:rStyle w:val="Hyperlink"/>
                  </w:rPr>
                  <w:t>00368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Наноструктурированные материалы с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иерархической пористой структурой для решения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задач медицины и фармацевтики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0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образования "Российский химико-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технологический университет имени Д.И.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Менделеева"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Меньшутина Н.В. </w:t>
            </w:r>
          </w:p>
        </w:tc>
      </w:tr>
      <w:tr>
        <w:trPr>
          <w:trHeight w:hRule="exact" w:val="1490"/>
        </w:trPr>
        <w:tc>
          <w:tcPr>
            <w:tcW w:type="dxa" w:w="94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178 </w:t>
            </w:r>
          </w:p>
        </w:tc>
        <w:tc>
          <w:tcPr>
            <w:tcW w:type="dxa" w:w="131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86" w:history="1">
                <w:r>
                  <w:rPr>
                    <w:rStyle w:val="Hyperlink"/>
                  </w:rPr>
                  <w:t>23-13-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86" w:history="1">
                <w:r>
                  <w:rPr>
                    <w:rStyle w:val="Hyperlink"/>
                  </w:rPr>
                  <w:t>00373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Механизм противоопухолевого действия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переменного негреющего магнитного поля in vitro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in vivo </w:t>
            </w:r>
          </w:p>
        </w:tc>
        <w:tc>
          <w:tcPr>
            <w:tcW w:type="dxa" w:w="487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0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"Саратовский национальный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Н.Г. Чернышевского" </w:t>
            </w:r>
          </w:p>
        </w:tc>
        <w:tc>
          <w:tcPr>
            <w:tcW w:type="dxa" w:w="227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Ломова М.В.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866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6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2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179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87" w:history="1">
                <w:r>
                  <w:rPr>
                    <w:rStyle w:val="Hyperlink"/>
                  </w:rPr>
                  <w:t>23-13-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87" w:history="1">
                <w:r>
                  <w:rPr>
                    <w:rStyle w:val="Hyperlink"/>
                  </w:rPr>
                  <w:t>00374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Влияние структуры и электронного строения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органической компоненты на характеристики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координационных соединений неплатиновых d-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металлов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0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общей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неорганической химии им. Н.С. Курнакова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Воронина Ю.К. </w:t>
            </w:r>
          </w:p>
        </w:tc>
      </w:tr>
      <w:tr>
        <w:trPr>
          <w:trHeight w:hRule="exact" w:val="15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180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88" w:history="1">
                <w:r>
                  <w:rPr>
                    <w:rStyle w:val="Hyperlink"/>
                  </w:rPr>
                  <w:t>23-13-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88" w:history="1">
                <w:r>
                  <w:rPr>
                    <w:rStyle w:val="Hyperlink"/>
                  </w:rPr>
                  <w:t>00380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Аналитические люминесцентные методы для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отслеживания релиза инкапсулированного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доксорубицина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0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"Саратовский национальный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Н.Г. Чернышевского"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Горячева И.Ю. </w:t>
            </w:r>
          </w:p>
        </w:tc>
      </w:tr>
      <w:tr>
        <w:trPr>
          <w:trHeight w:hRule="exact" w:val="1512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181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89" w:history="1">
                <w:r>
                  <w:rPr>
                    <w:rStyle w:val="Hyperlink"/>
                  </w:rPr>
                  <w:t>23-13-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89" w:history="1">
                <w:r>
                  <w:rPr>
                    <w:rStyle w:val="Hyperlink"/>
                  </w:rPr>
                  <w:t>00418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Новые подходы к разработке композитных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материалов и систем хранения водорода на основе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сплавов титана с железом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0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центр проблем химической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физики и медицинской химии Российской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Тарасов Б.П. </w:t>
            </w:r>
          </w:p>
        </w:tc>
      </w:tr>
      <w:tr>
        <w:trPr>
          <w:trHeight w:hRule="exact" w:val="12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182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90" w:history="1">
                <w:r>
                  <w:rPr>
                    <w:rStyle w:val="Hyperlink"/>
                  </w:rPr>
                  <w:t>23-13-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90" w:history="1">
                <w:r>
                  <w:rPr>
                    <w:rStyle w:val="Hyperlink"/>
                  </w:rPr>
                  <w:t>00424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115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Низкомолекулярные конъюгаты для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радионуклидной диагностики и терапии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онкологических заболеваний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0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элементоорганических соединений им.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А.Н.Несмеянова Российской академии наук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Федоров Ю.В. </w:t>
            </w:r>
          </w:p>
        </w:tc>
      </w:tr>
      <w:tr>
        <w:trPr>
          <w:trHeight w:hRule="exact" w:val="12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183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91" w:history="1">
                <w:r>
                  <w:rPr>
                    <w:rStyle w:val="Hyperlink"/>
                  </w:rPr>
                  <w:t>23-13-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91" w:history="1">
                <w:r>
                  <w:rPr>
                    <w:rStyle w:val="Hyperlink"/>
                  </w:rPr>
                  <w:t>00427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От белого к черному - новые функциональные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материалы на основе элементного фосфора для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каталитического и энергетического применения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0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"Федеральный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центр "Казанский научный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центр Российской академии наук"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Яхваров Д.Г. </w:t>
            </w:r>
          </w:p>
        </w:tc>
      </w:tr>
      <w:tr>
        <w:trPr>
          <w:trHeight w:hRule="exact" w:val="1490"/>
        </w:trPr>
        <w:tc>
          <w:tcPr>
            <w:tcW w:type="dxa" w:w="94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184 </w:t>
            </w:r>
          </w:p>
        </w:tc>
        <w:tc>
          <w:tcPr>
            <w:tcW w:type="dxa" w:w="131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92" w:history="1">
                <w:r>
                  <w:rPr>
                    <w:rStyle w:val="Hyperlink"/>
                  </w:rPr>
                  <w:t>23-13-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92" w:history="1">
                <w:r>
                  <w:rPr>
                    <w:rStyle w:val="Hyperlink"/>
                  </w:rPr>
                  <w:t>00428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Автокаталитическое редокс-медиаторное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электровосстановление галогенатов как катодный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процесс для новых проточных химических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источников тока с высокой плотностью хранимой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энергии </w:t>
            </w:r>
          </w:p>
        </w:tc>
        <w:tc>
          <w:tcPr>
            <w:tcW w:type="dxa" w:w="487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физической химии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электрохимии им. А. Н. Фрумкина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227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Воротынцев М.А.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1016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6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2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185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93" w:history="1">
                <w:r>
                  <w:rPr>
                    <w:rStyle w:val="Hyperlink"/>
                  </w:rPr>
                  <w:t>23-14-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93" w:history="1">
                <w:r>
                  <w:rPr>
                    <w:rStyle w:val="Hyperlink"/>
                  </w:rPr>
                  <w:t>00011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Взаимодействие мелатонина и фитогормонов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обеспечении стресс-устойчивости растений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0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физиологии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растений им. К.А. Тимирязева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Кузнецов В.В. </w:t>
            </w:r>
          </w:p>
        </w:tc>
      </w:tr>
      <w:tr>
        <w:trPr>
          <w:trHeight w:hRule="exact" w:val="12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186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94" w:history="1">
                <w:r>
                  <w:rPr>
                    <w:rStyle w:val="Hyperlink"/>
                  </w:rPr>
                  <w:t>23-14-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94" w:history="1">
                <w:r>
                  <w:rPr>
                    <w:rStyle w:val="Hyperlink"/>
                  </w:rPr>
                  <w:t>00020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Онтогенез Brachiozoa: ключ к пониманию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происхождения плана строения Phoronida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Brachiopoda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0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«Московский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M.В.Ломоносова»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Темерева Е.Н. </w:t>
            </w:r>
          </w:p>
        </w:tc>
      </w:tr>
      <w:tr>
        <w:trPr>
          <w:trHeight w:hRule="exact" w:val="1212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187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95" w:history="1">
                <w:r>
                  <w:rPr>
                    <w:rStyle w:val="Hyperlink"/>
                  </w:rPr>
                  <w:t>23-14-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95" w:history="1">
                <w:r>
                  <w:rPr>
                    <w:rStyle w:val="Hyperlink"/>
                  </w:rPr>
                  <w:t>00028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Сообщества микроэукариот в водохранилищах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Ангарского каскада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0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Лимнологический институт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Сибирского отделения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Лихошвай Е.В. </w:t>
            </w:r>
          </w:p>
        </w:tc>
      </w:tr>
      <w:tr>
        <w:trPr>
          <w:trHeight w:hRule="exact" w:val="12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188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96" w:history="1">
                <w:r>
                  <w:rPr>
                    <w:rStyle w:val="Hyperlink"/>
                  </w:rPr>
                  <w:t>23-14-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96" w:history="1">
                <w:r>
                  <w:rPr>
                    <w:rStyle w:val="Hyperlink"/>
                  </w:rPr>
                  <w:t>00030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Генетический контроль тяжести течения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туберкулезной инфекции и иммунного ответа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Mycobacterium tuberculosis - экспериментальное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0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научное учреждение "Центральный научно-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институт туберкулеза"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Апт А.С. </w:t>
            </w:r>
          </w:p>
        </w:tc>
      </w:tr>
      <w:tr>
        <w:trPr>
          <w:trHeight w:hRule="exact" w:val="15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189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97" w:history="1">
                <w:r>
                  <w:rPr>
                    <w:rStyle w:val="Hyperlink"/>
                  </w:rPr>
                  <w:t>23-14-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97" w:history="1">
                <w:r>
                  <w:rPr>
                    <w:rStyle w:val="Hyperlink"/>
                  </w:rPr>
                  <w:t>00040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Морские природные соединения смешанного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биогенеза. Особенности химического строения,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биологические активности и перспективы 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фармакологического применения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0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Тихоокеанский институт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биоорганической химии им. Г.Б. Елякова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Дальневосточного отделения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Стоник В.А. </w:t>
            </w:r>
          </w:p>
        </w:tc>
      </w:tr>
      <w:tr>
        <w:trPr>
          <w:trHeight w:hRule="exact" w:val="1210"/>
        </w:trPr>
        <w:tc>
          <w:tcPr>
            <w:tcW w:type="dxa" w:w="94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190 </w:t>
            </w:r>
          </w:p>
        </w:tc>
        <w:tc>
          <w:tcPr>
            <w:tcW w:type="dxa" w:w="131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98" w:history="1">
                <w:r>
                  <w:rPr>
                    <w:rStyle w:val="Hyperlink"/>
                  </w:rPr>
                  <w:t>23-14-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98" w:history="1">
                <w:r>
                  <w:rPr>
                    <w:rStyle w:val="Hyperlink"/>
                  </w:rPr>
                  <w:t>00042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Инженерия белков с уникальными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функциональными свойствами за счет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трансляционного введения неканонических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аминокислот </w:t>
            </w:r>
          </w:p>
        </w:tc>
        <w:tc>
          <w:tcPr>
            <w:tcW w:type="dxa" w:w="487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0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«Московский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M.В.Ломоносова» </w:t>
            </w:r>
          </w:p>
        </w:tc>
        <w:tc>
          <w:tcPr>
            <w:tcW w:type="dxa" w:w="227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Максимов Е.Г. </w:t>
            </w:r>
          </w:p>
        </w:tc>
      </w:tr>
      <w:tr>
        <w:trPr>
          <w:trHeight w:hRule="exact" w:val="119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191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99" w:history="1">
                <w:r>
                  <w:rPr>
                    <w:rStyle w:val="Hyperlink"/>
                  </w:rPr>
                  <w:t>23-14-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99" w:history="1">
                <w:r>
                  <w:rPr>
                    <w:rStyle w:val="Hyperlink"/>
                  </w:rPr>
                  <w:t>00043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 стабильной системе мхов, основанной на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молекулярных данных и ее приложениям в ДНК-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баркодинге и биогеографии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0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«Московский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M.В.Ломоносова»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Федосов В.Э.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71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6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2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192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00" w:history="1">
                <w:r>
                  <w:rPr>
                    <w:rStyle w:val="Hyperlink"/>
                  </w:rPr>
                  <w:t>23-14-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00" w:history="1">
                <w:r>
                  <w:rPr>
                    <w:rStyle w:val="Hyperlink"/>
                  </w:rPr>
                  <w:t>00047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Закономерности морфологической эволюции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вторичноротых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0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«Московский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M.В.Ломоносова»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Малахов В.В. </w:t>
            </w:r>
          </w:p>
        </w:tc>
      </w:tr>
      <w:tr>
        <w:trPr>
          <w:trHeight w:hRule="exact" w:val="12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193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01" w:history="1">
                <w:r>
                  <w:rPr>
                    <w:rStyle w:val="Hyperlink"/>
                  </w:rPr>
                  <w:t>23-14-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01" w:history="1">
                <w:r>
                  <w:rPr>
                    <w:rStyle w:val="Hyperlink"/>
                  </w:rPr>
                  <w:t>00049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Выяснение механизмов, ответственных за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формирование факультативного гетерохроматина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0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Институт молекулярной генетики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Национального исследовательского центра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"Курчатовский институт"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Шевелев Ю.Я. </w:t>
            </w:r>
          </w:p>
        </w:tc>
      </w:tr>
      <w:tr>
        <w:trPr>
          <w:trHeight w:hRule="exact" w:val="1212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194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02" w:history="1">
                <w:r>
                  <w:rPr>
                    <w:rStyle w:val="Hyperlink"/>
                  </w:rPr>
                  <w:t>23-14-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02" w:history="1">
                <w:r>
                  <w:rPr>
                    <w:rStyle w:val="Hyperlink"/>
                  </w:rPr>
                  <w:t>00050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Геномные и клеточные основы поведения у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безнервных животных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0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высшей нервной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деятельности и нейрофизиологии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Романова Д.Ю. </w:t>
            </w:r>
          </w:p>
        </w:tc>
      </w:tr>
      <w:tr>
        <w:trPr>
          <w:trHeight w:hRule="exact" w:val="12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195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03" w:history="1">
                <w:r>
                  <w:rPr>
                    <w:rStyle w:val="Hyperlink"/>
                  </w:rPr>
                  <w:t>23-14-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03" w:history="1">
                <w:r>
                  <w:rPr>
                    <w:rStyle w:val="Hyperlink"/>
                  </w:rPr>
                  <w:t>00058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Широкомасштабный поиск малых открытых рамок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считывания, необходимых для пролиферации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клеток человека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0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«Московский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M.В.Ломоносова»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Рубцова М.П. </w:t>
            </w:r>
          </w:p>
        </w:tc>
      </w:tr>
      <w:tr>
        <w:trPr>
          <w:trHeight w:hRule="exact" w:val="18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196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04" w:history="1">
                <w:r>
                  <w:rPr>
                    <w:rStyle w:val="Hyperlink"/>
                  </w:rPr>
                  <w:t>23-14-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04" w:history="1">
                <w:r>
                  <w:rPr>
                    <w:rStyle w:val="Hyperlink"/>
                  </w:rPr>
                  <w:t>00061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Механизмы индуцированного химиотерапией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окислительного повреждения митохондрий,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ферроптоза и ускоренного клеточного старения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мышечных клетках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0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"Российский 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медицинский университет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имени Н.И. Пирогова" Министерства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здравоохранения Российской Федерации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Лямзаев К.Г. </w:t>
            </w:r>
          </w:p>
        </w:tc>
      </w:tr>
      <w:tr>
        <w:trPr>
          <w:trHeight w:hRule="exact" w:val="1210"/>
        </w:trPr>
        <w:tc>
          <w:tcPr>
            <w:tcW w:type="dxa" w:w="94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197 </w:t>
            </w:r>
          </w:p>
        </w:tc>
        <w:tc>
          <w:tcPr>
            <w:tcW w:type="dxa" w:w="131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05" w:history="1">
                <w:r>
                  <w:rPr>
                    <w:rStyle w:val="Hyperlink"/>
                  </w:rPr>
                  <w:t>23-14-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05" w:history="1">
                <w:r>
                  <w:rPr>
                    <w:rStyle w:val="Hyperlink"/>
                  </w:rPr>
                  <w:t>00063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Молекулярно-генетические характеристики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последствий нарушения терминации трансляции </w:t>
            </w:r>
          </w:p>
        </w:tc>
        <w:tc>
          <w:tcPr>
            <w:tcW w:type="dxa" w:w="487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0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"Санкт-Петербургский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университет" </w:t>
            </w:r>
          </w:p>
        </w:tc>
        <w:tc>
          <w:tcPr>
            <w:tcW w:type="dxa" w:w="227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Журавлева Г.А. </w:t>
            </w:r>
          </w:p>
        </w:tc>
      </w:tr>
      <w:tr>
        <w:trPr>
          <w:trHeight w:hRule="exact" w:val="89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198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06" w:history="1">
                <w:r>
                  <w:rPr>
                    <w:rStyle w:val="Hyperlink"/>
                  </w:rPr>
                  <w:t>23-14-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06" w:history="1">
                <w:r>
                  <w:rPr>
                    <w:rStyle w:val="Hyperlink"/>
                  </w:rPr>
                  <w:t>00076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Лиганды провоспалительных рецепторов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регуляции воспаления и противоопухолевой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защите.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0" w:right="668" w:firstLine="0"/>
              <w:jc w:val="both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биологии гена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Сащенко Л.П.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71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6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2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199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07" w:history="1">
                <w:r>
                  <w:rPr>
                    <w:rStyle w:val="Hyperlink"/>
                  </w:rPr>
                  <w:t>23-14-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07" w:history="1">
                <w:r>
                  <w:rPr>
                    <w:rStyle w:val="Hyperlink"/>
                  </w:rPr>
                  <w:t>00078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Молекулярные и клеточные эффекты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компьютерной томографии в мезенхимальных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стволовых клетках человека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0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центр химической физики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им. Н.Н. Семенова Российской академии наук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Осипов А.Н. </w:t>
            </w:r>
          </w:p>
        </w:tc>
      </w:tr>
      <w:tr>
        <w:trPr>
          <w:trHeight w:hRule="exact" w:val="12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200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08" w:history="1">
                <w:r>
                  <w:rPr>
                    <w:rStyle w:val="Hyperlink"/>
                  </w:rPr>
                  <w:t>23-14-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08" w:history="1">
                <w:r>
                  <w:rPr>
                    <w:rStyle w:val="Hyperlink"/>
                  </w:rPr>
                  <w:t>00084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438" w:firstLine="0"/>
              <w:jc w:val="both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Изучение повреждающего действия наночастиц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городской пыли на клетки дыхательных путей in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vitro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0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«Московский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M.В.Ломоносова»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Черняк Б.В. </w:t>
            </w:r>
          </w:p>
        </w:tc>
      </w:tr>
      <w:tr>
        <w:trPr>
          <w:trHeight w:hRule="exact" w:val="1212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201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09" w:history="1">
                <w:r>
                  <w:rPr>
                    <w:rStyle w:val="Hyperlink"/>
                  </w:rPr>
                  <w:t>23-14-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09" w:history="1">
                <w:r>
                  <w:rPr>
                    <w:rStyle w:val="Hyperlink"/>
                  </w:rPr>
                  <w:t>00092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Комбинированные противогрибковые препараты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для отдельных культур и консорциумов как основа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экоориентированных решений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0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«Московский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M.В.Ломоносова»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Ефременко Е.Н. </w:t>
            </w:r>
          </w:p>
        </w:tc>
      </w:tr>
      <w:tr>
        <w:trPr>
          <w:trHeight w:hRule="exact" w:val="12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202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10" w:history="1">
                <w:r>
                  <w:rPr>
                    <w:rStyle w:val="Hyperlink"/>
                  </w:rPr>
                  <w:t>23-14-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10" w:history="1">
                <w:r>
                  <w:rPr>
                    <w:rStyle w:val="Hyperlink"/>
                  </w:rPr>
                  <w:t>00106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Новое поколение биоцидов с широким спектром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биологического действия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0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молекулярной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биологии им. В.А. Энгельгардта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Кочетков С.Н. </w:t>
            </w:r>
          </w:p>
        </w:tc>
      </w:tr>
      <w:tr>
        <w:trPr>
          <w:trHeight w:hRule="exact" w:val="12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203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11" w:history="1">
                <w:r>
                  <w:rPr>
                    <w:rStyle w:val="Hyperlink"/>
                  </w:rPr>
                  <w:t>23-14-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11" w:history="1">
                <w:r>
                  <w:rPr>
                    <w:rStyle w:val="Hyperlink"/>
                  </w:rPr>
                  <w:t>00115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Водные сосудистые растения России: комплексная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ревизия и подготовка определителя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0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биологии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внутренних вод им. И.Д.Папанина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Бобров А.А. </w:t>
            </w:r>
          </w:p>
        </w:tc>
      </w:tr>
      <w:tr>
        <w:trPr>
          <w:trHeight w:hRule="exact" w:val="1790"/>
        </w:trPr>
        <w:tc>
          <w:tcPr>
            <w:tcW w:type="dxa" w:w="94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204 </w:t>
            </w:r>
          </w:p>
        </w:tc>
        <w:tc>
          <w:tcPr>
            <w:tcW w:type="dxa" w:w="131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12" w:history="1">
                <w:r>
                  <w:rPr>
                    <w:rStyle w:val="Hyperlink"/>
                  </w:rPr>
                  <w:t>23-14-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12" w:history="1">
                <w:r>
                  <w:rPr>
                    <w:rStyle w:val="Hyperlink"/>
                  </w:rPr>
                  <w:t>00127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Комплексное математическое моделирование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оптических свойств и фотосинтетических процессов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С3 растений как инструмент усовершенствования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методов их дистанционного мониторинга на основе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мультиспектрального и гиперспектрального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имиджинга </w:t>
            </w:r>
          </w:p>
        </w:tc>
        <w:tc>
          <w:tcPr>
            <w:tcW w:type="dxa" w:w="487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"Национальный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Нижегородский государственный университет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им. Н.И. Лобачевского" </w:t>
            </w:r>
          </w:p>
        </w:tc>
        <w:tc>
          <w:tcPr>
            <w:tcW w:type="dxa" w:w="227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Сухов В.С.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1166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6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8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205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13" w:history="1">
                <w:r>
                  <w:rPr>
                    <w:rStyle w:val="Hyperlink"/>
                  </w:rPr>
                  <w:t>23-14-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13" w:history="1">
                <w:r>
                  <w:rPr>
                    <w:rStyle w:val="Hyperlink"/>
                  </w:rPr>
                  <w:t>00128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Расселение гидробионтов в континентальных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водоемах Понто-Каспийского бассейна как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непрерывный ряд событий от палеогеновых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миграций и неогеновых волн вселения из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Паратетиса к плейстоценовым пульсациям ареалов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 современным антропогенным инвазиям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проблем экологии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эволюции им. А.Н. Северцова Российской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Котов А.А. </w:t>
            </w:r>
          </w:p>
        </w:tc>
      </w:tr>
      <w:tr>
        <w:trPr>
          <w:trHeight w:hRule="exact" w:val="15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206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14" w:history="1">
                <w:r>
                  <w:rPr>
                    <w:rStyle w:val="Hyperlink"/>
                  </w:rPr>
                  <w:t>23-14-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14" w:history="1">
                <w:r>
                  <w:rPr>
                    <w:rStyle w:val="Hyperlink"/>
                  </w:rPr>
                  <w:t>00129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Ультралокальный термодинамический контроль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управление биологическими процессами с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помощью наноалмазного термометра-нагревателя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0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центр "Институт общей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физики им. А.М. Прохорова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наук"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Власов И.И. </w:t>
            </w:r>
          </w:p>
        </w:tc>
      </w:tr>
      <w:tr>
        <w:trPr>
          <w:trHeight w:hRule="exact" w:val="1212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207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15" w:history="1">
                <w:r>
                  <w:rPr>
                    <w:rStyle w:val="Hyperlink"/>
                  </w:rPr>
                  <w:t>23-14-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15" w:history="1">
                <w:r>
                  <w:rPr>
                    <w:rStyle w:val="Hyperlink"/>
                  </w:rPr>
                  <w:t>00130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Влияние термоадаптационных изменений липидов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тилакоидных мембран морской водоросли Ulva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lactuca на конформацию и функции хлорофилл-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связывающих белков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0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"Дальневосточный федеральный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Санина Н.М. </w:t>
            </w:r>
          </w:p>
        </w:tc>
      </w:tr>
      <w:tr>
        <w:trPr>
          <w:trHeight w:hRule="exact" w:val="18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208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16" w:history="1">
                <w:r>
                  <w:rPr>
                    <w:rStyle w:val="Hyperlink"/>
                  </w:rPr>
                  <w:t>23-14-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16" w:history="1">
                <w:r>
                  <w:rPr>
                    <w:rStyle w:val="Hyperlink"/>
                  </w:rPr>
                  <w:t>00131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Изучение генетических особенностей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ишемического инсульта: полногеномное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сканирование однонуклеотидного полиморфизма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анализ данных с использованием методов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искусственного интеллекта для разработки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подходов к профилактике и лечению заболевания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0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Институт молекулярной генетики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Национального исследовательского центра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"Курчатовский институт"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Хрунин А.В. </w:t>
            </w:r>
          </w:p>
        </w:tc>
      </w:tr>
      <w:tr>
        <w:trPr>
          <w:trHeight w:hRule="exact" w:val="12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209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17" w:history="1">
                <w:r>
                  <w:rPr>
                    <w:rStyle w:val="Hyperlink"/>
                  </w:rPr>
                  <w:t>23-14-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17" w:history="1">
                <w:r>
                  <w:rPr>
                    <w:rStyle w:val="Hyperlink"/>
                  </w:rPr>
                  <w:t>00134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Ретротранспозоны как фактор противоопухолевого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иммунного ответа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0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"Санкт-Петербургский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университет"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Канапин А.А. </w:t>
            </w:r>
          </w:p>
        </w:tc>
      </w:tr>
      <w:tr>
        <w:trPr>
          <w:trHeight w:hRule="exact" w:val="1192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210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18" w:history="1">
                <w:r>
                  <w:rPr>
                    <w:rStyle w:val="Hyperlink"/>
                  </w:rPr>
                  <w:t>23-14-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18" w:history="1">
                <w:r>
                  <w:rPr>
                    <w:rStyle w:val="Hyperlink"/>
                  </w:rPr>
                  <w:t>00136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Сравнительный анализ больших постгеномных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данных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0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проблем передачи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информации им. А.А. Харкевича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Миронов А.А.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716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6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5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211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19" w:history="1">
                <w:r>
                  <w:rPr>
                    <w:rStyle w:val="Hyperlink"/>
                  </w:rPr>
                  <w:t>23-14-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19" w:history="1">
                <w:r>
                  <w:rPr>
                    <w:rStyle w:val="Hyperlink"/>
                  </w:rPr>
                  <w:t>00150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Изучение генофонда сибирских сортов пшениц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основе высокопроизводительного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фенотипирования колосьев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0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научное учреждение "Федеральный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центр Институт цитологии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генетики Сибирского отделения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наук"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Афонников Д.А. </w:t>
            </w:r>
          </w:p>
        </w:tc>
      </w:tr>
      <w:tr>
        <w:trPr>
          <w:trHeight w:hRule="exact" w:val="12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212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20" w:history="1">
                <w:r>
                  <w:rPr>
                    <w:rStyle w:val="Hyperlink"/>
                  </w:rPr>
                  <w:t>23-14-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20" w:history="1">
                <w:r>
                  <w:rPr>
                    <w:rStyle w:val="Hyperlink"/>
                  </w:rPr>
                  <w:t>00152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Окислительные ферментативные процессы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стабилизации/дестабилизации органического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углерода при гумусообразовании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0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«Московский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M.В.Ломоносова»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Заварзина А.Г. </w:t>
            </w:r>
          </w:p>
        </w:tc>
      </w:tr>
      <w:tr>
        <w:trPr>
          <w:trHeight w:hRule="exact" w:val="1512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213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21" w:history="1">
                <w:r>
                  <w:rPr>
                    <w:rStyle w:val="Hyperlink"/>
                  </w:rPr>
                  <w:t>23-14-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21" w:history="1">
                <w:r>
                  <w:rPr>
                    <w:rStyle w:val="Hyperlink"/>
                  </w:rPr>
                  <w:t>00160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86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Микробные родопсины микроорганизмов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экстремофилов - структура и динамика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0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"Московский физико-технический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(национальный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университет)"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Охрименко И.С. </w:t>
            </w:r>
          </w:p>
        </w:tc>
      </w:tr>
      <w:tr>
        <w:trPr>
          <w:trHeight w:hRule="exact" w:val="12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214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22" w:history="1">
                <w:r>
                  <w:rPr>
                    <w:rStyle w:val="Hyperlink"/>
                  </w:rPr>
                  <w:t>23-14-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22" w:history="1">
                <w:r>
                  <w:rPr>
                    <w:rStyle w:val="Hyperlink"/>
                  </w:rPr>
                  <w:t>00165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Микроэволюционные изменения адаптивных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механизмов у эндемичных амфипод озера Байкал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0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"Иркутский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Тимофеев М.А. </w:t>
            </w:r>
          </w:p>
        </w:tc>
      </w:tr>
      <w:tr>
        <w:trPr>
          <w:trHeight w:hRule="exact" w:val="12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215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23" w:history="1">
                <w:r>
                  <w:rPr>
                    <w:rStyle w:val="Hyperlink"/>
                  </w:rPr>
                  <w:t>23-14-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23" w:history="1">
                <w:r>
                  <w:rPr>
                    <w:rStyle w:val="Hyperlink"/>
                  </w:rPr>
                  <w:t>00172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Физиологическая роль обратного транспорта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стеринов у дрожжей Saccharomyces cerevisiae при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стрессе.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0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«Московский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M.В.Ломоносова»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Северин Ф.Ф. </w:t>
            </w:r>
          </w:p>
        </w:tc>
      </w:tr>
      <w:tr>
        <w:trPr>
          <w:trHeight w:hRule="exact" w:val="1490"/>
        </w:trPr>
        <w:tc>
          <w:tcPr>
            <w:tcW w:type="dxa" w:w="94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216 </w:t>
            </w:r>
          </w:p>
        </w:tc>
        <w:tc>
          <w:tcPr>
            <w:tcW w:type="dxa" w:w="131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24" w:history="1">
                <w:r>
                  <w:rPr>
                    <w:rStyle w:val="Hyperlink"/>
                  </w:rPr>
                  <w:t>23-14-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24" w:history="1">
                <w:r>
                  <w:rPr>
                    <w:rStyle w:val="Hyperlink"/>
                  </w:rPr>
                  <w:t>00179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Эпигенетические и фенотипические эффекты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направленной модуляции условий пренатального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онтогенеза </w:t>
            </w:r>
          </w:p>
        </w:tc>
        <w:tc>
          <w:tcPr>
            <w:tcW w:type="dxa" w:w="487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0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научное учреждение "Федеральный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центр Институт цитологии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генетики Сибирского отделения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наук" </w:t>
            </w:r>
          </w:p>
        </w:tc>
        <w:tc>
          <w:tcPr>
            <w:tcW w:type="dxa" w:w="227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Мошкин М.П.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1016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6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5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217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25" w:history="1">
                <w:r>
                  <w:rPr>
                    <w:rStyle w:val="Hyperlink"/>
                  </w:rPr>
                  <w:t>23-14-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25" w:history="1">
                <w:r>
                  <w:rPr>
                    <w:rStyle w:val="Hyperlink"/>
                  </w:rPr>
                  <w:t>00182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Особенности организации зародышевого генома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певчих птиц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0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научное учреждение "Федеральный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центр Институт цитологии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генетики Сибирского отделения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наук"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Торгашева А.А. </w:t>
            </w:r>
          </w:p>
        </w:tc>
      </w:tr>
      <w:tr>
        <w:trPr>
          <w:trHeight w:hRule="exact" w:val="12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218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26" w:history="1">
                <w:r>
                  <w:rPr>
                    <w:rStyle w:val="Hyperlink"/>
                  </w:rPr>
                  <w:t>23-14-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26" w:history="1">
                <w:r>
                  <w:rPr>
                    <w:rStyle w:val="Hyperlink"/>
                  </w:rPr>
                  <w:t>00184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Изучение механизмов координации гормональных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 пространственных сигналов регуляции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транскрипции на модели экдизон-зависимых генов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дрозофилы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0" w:right="668" w:firstLine="0"/>
              <w:jc w:val="both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биологии гена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Воробьева Н.Е. </w:t>
            </w:r>
          </w:p>
        </w:tc>
      </w:tr>
      <w:tr>
        <w:trPr>
          <w:trHeight w:hRule="exact" w:val="1212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219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27" w:history="1">
                <w:r>
                  <w:rPr>
                    <w:rStyle w:val="Hyperlink"/>
                  </w:rPr>
                  <w:t>23-14-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27" w:history="1">
                <w:r>
                  <w:rPr>
                    <w:rStyle w:val="Hyperlink"/>
                  </w:rPr>
                  <w:t>00201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Роль криптических видов в пространственной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дифференциации функционирования почвенной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фауны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проблем экологии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эволюции им. А.Н. Северцова Российской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Зайцев А.С. </w:t>
            </w:r>
          </w:p>
        </w:tc>
      </w:tr>
      <w:tr>
        <w:trPr>
          <w:trHeight w:hRule="exact" w:val="9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220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28" w:history="1">
                <w:r>
                  <w:rPr>
                    <w:rStyle w:val="Hyperlink"/>
                  </w:rPr>
                  <w:t>23-14-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28" w:history="1">
                <w:r>
                  <w:rPr>
                    <w:rStyle w:val="Hyperlink"/>
                  </w:rPr>
                  <w:t>00209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Транслезионная активность ДНК-полимераз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человека на ДНК с 8-оксоаденином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0" w:right="668" w:firstLine="0"/>
              <w:jc w:val="both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биологии гена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Макарова А.В. </w:t>
            </w:r>
          </w:p>
        </w:tc>
      </w:tr>
      <w:tr>
        <w:trPr>
          <w:trHeight w:hRule="exact" w:val="12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221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29" w:history="1">
                <w:r>
                  <w:rPr>
                    <w:rStyle w:val="Hyperlink"/>
                  </w:rPr>
                  <w:t>23-14-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29" w:history="1">
                <w:r>
                  <w:rPr>
                    <w:rStyle w:val="Hyperlink"/>
                  </w:rPr>
                  <w:t>00218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Изучение механизмов трансляции вирусных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клеточных мРНК с применением интегрированного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подхода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0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«Московский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M.В.Ломоносова»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Дмитриев С.Е. </w:t>
            </w:r>
          </w:p>
        </w:tc>
      </w:tr>
      <w:tr>
        <w:trPr>
          <w:trHeight w:hRule="exact" w:val="1810"/>
        </w:trPr>
        <w:tc>
          <w:tcPr>
            <w:tcW w:type="dxa" w:w="94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222 </w:t>
            </w:r>
          </w:p>
        </w:tc>
        <w:tc>
          <w:tcPr>
            <w:tcW w:type="dxa" w:w="131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30" w:history="1">
                <w:r>
                  <w:rPr>
                    <w:rStyle w:val="Hyperlink"/>
                  </w:rPr>
                  <w:t>23-14-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30" w:history="1">
                <w:r>
                  <w:rPr>
                    <w:rStyle w:val="Hyperlink"/>
                  </w:rPr>
                  <w:t>00220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Роль микроРНК и их целевых генов как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инновационных лекарственных средств в таргетной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терапии онкогенеза, метастазирования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радиорезистентности опухолевых клеток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остеосаркомы (ОС) и немелкоклеточного рака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легких (НМРЛ) человека </w:t>
            </w:r>
          </w:p>
        </w:tc>
        <w:tc>
          <w:tcPr>
            <w:tcW w:type="dxa" w:w="487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0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"Московский физико-технический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(национальный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университет)" </w:t>
            </w:r>
          </w:p>
        </w:tc>
        <w:tc>
          <w:tcPr>
            <w:tcW w:type="dxa" w:w="227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Кузьмин Д.В. </w:t>
            </w:r>
          </w:p>
        </w:tc>
      </w:tr>
      <w:tr>
        <w:trPr>
          <w:trHeight w:hRule="exact" w:val="119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223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31" w:history="1">
                <w:r>
                  <w:rPr>
                    <w:rStyle w:val="Hyperlink"/>
                  </w:rPr>
                  <w:t>23-14-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31" w:history="1">
                <w:r>
                  <w:rPr>
                    <w:rStyle w:val="Hyperlink"/>
                  </w:rPr>
                  <w:t>00224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Неконститутивные формы протеасом в развитии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колоректального рака и нейробластом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0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молекулярной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биологии им. В.А. Энгельгардта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Карпов В.Л.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56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6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2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224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32" w:history="1">
                <w:r>
                  <w:rPr>
                    <w:rStyle w:val="Hyperlink"/>
                  </w:rPr>
                  <w:t>23-14-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32" w:history="1">
                <w:r>
                  <w:rPr>
                    <w:rStyle w:val="Hyperlink"/>
                  </w:rPr>
                  <w:t>00230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Интегративная таксономия трибы Cimicifugeae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(Ranunculaceae)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0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Центральный сибирский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ботанический сад Сибирского отделения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Эрст А.С. </w:t>
            </w:r>
          </w:p>
        </w:tc>
      </w:tr>
      <w:tr>
        <w:trPr>
          <w:trHeight w:hRule="exact" w:val="12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225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33" w:history="1">
                <w:r>
                  <w:rPr>
                    <w:rStyle w:val="Hyperlink"/>
                  </w:rPr>
                  <w:t>23-14-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33" w:history="1">
                <w:r>
                  <w:rPr>
                    <w:rStyle w:val="Hyperlink"/>
                  </w:rPr>
                  <w:t>00266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Спектральный состав света как инструмент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управления фотосинтезом и метаболизмом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растений томата с целью повышения питательной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ценности плодов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0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физиологии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растений им. К.А. Тимирязева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Пашковский П.П. </w:t>
            </w:r>
          </w:p>
        </w:tc>
      </w:tr>
      <w:tr>
        <w:trPr>
          <w:trHeight w:hRule="exact" w:val="1212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226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34" w:history="1">
                <w:r>
                  <w:rPr>
                    <w:rStyle w:val="Hyperlink"/>
                  </w:rPr>
                  <w:t>23-14-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34" w:history="1">
                <w:r>
                  <w:rPr>
                    <w:rStyle w:val="Hyperlink"/>
                  </w:rPr>
                  <w:t>00277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Изучение и модуляция иммунных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функциональных свойств GD2-позитивных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опухолевых клеток для оптимизации таргетной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противоопухолевой терапии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0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биоорганической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химии им. академиков М.М. Шемякина и Ю.А.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Овчинникова Российской академии наук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Холоденко Р.В. </w:t>
            </w:r>
          </w:p>
        </w:tc>
      </w:tr>
      <w:tr>
        <w:trPr>
          <w:trHeight w:hRule="exact" w:val="12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227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35" w:history="1">
                <w:r>
                  <w:rPr>
                    <w:rStyle w:val="Hyperlink"/>
                  </w:rPr>
                  <w:t>23-14-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35" w:history="1">
                <w:r>
                  <w:rPr>
                    <w:rStyle w:val="Hyperlink"/>
                  </w:rPr>
                  <w:t>00280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От Биоразнообразия к Биобезопасности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Биоиндикации: кейс гетеротрофных протистов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0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биологии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внутренних вод им. И.Д.Папанина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Тихоненков Д.В. </w:t>
            </w:r>
          </w:p>
        </w:tc>
      </w:tr>
      <w:tr>
        <w:trPr>
          <w:trHeight w:hRule="exact" w:val="15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228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36" w:history="1">
                <w:r>
                  <w:rPr>
                    <w:rStyle w:val="Hyperlink"/>
                  </w:rPr>
                  <w:t>23-14-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36" w:history="1">
                <w:r>
                  <w:rPr>
                    <w:rStyle w:val="Hyperlink"/>
                  </w:rPr>
                  <w:t>00285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Новые таргетные подходы к лечению увеальной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меланомы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0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химической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биологии и фундаментальной медицины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Сибирского отделения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Коваль О.А. </w:t>
            </w:r>
          </w:p>
        </w:tc>
      </w:tr>
      <w:tr>
        <w:trPr>
          <w:trHeight w:hRule="exact" w:val="1510"/>
        </w:trPr>
        <w:tc>
          <w:tcPr>
            <w:tcW w:type="dxa" w:w="94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229 </w:t>
            </w:r>
          </w:p>
        </w:tc>
        <w:tc>
          <w:tcPr>
            <w:tcW w:type="dxa" w:w="131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37" w:history="1">
                <w:r>
                  <w:rPr>
                    <w:rStyle w:val="Hyperlink"/>
                  </w:rPr>
                  <w:t>23-14-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37" w:history="1">
                <w:r>
                  <w:rPr>
                    <w:rStyle w:val="Hyperlink"/>
                  </w:rPr>
                  <w:t>00287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фундаментальных основ метода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оптического просветления биологических тканей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его приложение к решению задач диагностики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терапии патологических процессов </w:t>
            </w:r>
          </w:p>
        </w:tc>
        <w:tc>
          <w:tcPr>
            <w:tcW w:type="dxa" w:w="487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0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"Саратовский национальный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Н.Г. Чернышевского" </w:t>
            </w:r>
          </w:p>
        </w:tc>
        <w:tc>
          <w:tcPr>
            <w:tcW w:type="dxa" w:w="227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Тучин В.В. </w:t>
            </w:r>
          </w:p>
        </w:tc>
      </w:tr>
      <w:tr>
        <w:trPr>
          <w:trHeight w:hRule="exact" w:val="119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230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38" w:history="1">
                <w:r>
                  <w:rPr>
                    <w:rStyle w:val="Hyperlink"/>
                  </w:rPr>
                  <w:t>23-14-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38" w:history="1">
                <w:r>
                  <w:rPr>
                    <w:rStyle w:val="Hyperlink"/>
                  </w:rPr>
                  <w:t>00312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«Темная материя» архейного мира -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культивирование и сравнительная геномика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представителей новых глубоких филогенетических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линий.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0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"Федеральный исследовательский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"Фундаментальные основы биотехнологии"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наук"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Кочеткова Т.В.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56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6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2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231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39" w:history="1">
                <w:r>
                  <w:rPr>
                    <w:rStyle w:val="Hyperlink"/>
                  </w:rPr>
                  <w:t>23-14-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39" w:history="1">
                <w:r>
                  <w:rPr>
                    <w:rStyle w:val="Hyperlink"/>
                  </w:rPr>
                  <w:t>00313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Молекулярно-биофизическая платформа для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изучения мембранных белков: роль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олигомеризации и белок-липидных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взаимодействий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0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биоорганической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химии им. академиков М.М. Шемякина и Ю.А.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Овчинникова Российской академии наук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Ефремов Р.Г. </w:t>
            </w:r>
          </w:p>
        </w:tc>
      </w:tr>
      <w:tr>
        <w:trPr>
          <w:trHeight w:hRule="exact" w:val="12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232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40" w:history="1">
                <w:r>
                  <w:rPr>
                    <w:rStyle w:val="Hyperlink"/>
                  </w:rPr>
                  <w:t>23-14-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40" w:history="1">
                <w:r>
                  <w:rPr>
                    <w:rStyle w:val="Hyperlink"/>
                  </w:rPr>
                  <w:t>00316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Особенности иммунной системы и кишечной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микробиоты синантропных рукокрылых как основа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прогнозирования новых инфекций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0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"Донской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технический университет"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Ермаков А.М. </w:t>
            </w:r>
          </w:p>
        </w:tc>
      </w:tr>
      <w:tr>
        <w:trPr>
          <w:trHeight w:hRule="exact" w:val="1212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233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41" w:history="1">
                <w:r>
                  <w:rPr>
                    <w:rStyle w:val="Hyperlink"/>
                  </w:rPr>
                  <w:t>23-14-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41" w:history="1">
                <w:r>
                  <w:rPr>
                    <w:rStyle w:val="Hyperlink"/>
                  </w:rPr>
                  <w:t>00327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Молекулярные механизмы устойчивости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лишайников к обезвоживанию: интеграция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транскриптомного и метаболомного подходов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0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"Федеральный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центр "Казанский научный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центр Российской академии наук"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Минибаева Ф.В. </w:t>
            </w:r>
          </w:p>
        </w:tc>
      </w:tr>
      <w:tr>
        <w:trPr>
          <w:trHeight w:hRule="exact" w:val="908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234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42" w:history="1">
                <w:r>
                  <w:rPr>
                    <w:rStyle w:val="Hyperlink"/>
                  </w:rPr>
                  <w:t>23-14-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42" w:history="1">
                <w:r>
                  <w:rPr>
                    <w:rStyle w:val="Hyperlink"/>
                  </w:rPr>
                  <w:t>00329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Паразиты морских птиц Арктики в меняющемся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климате – биоразнообразие, распространение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характер трансмиссии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0" w:right="652" w:firstLine="0"/>
              <w:jc w:val="both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Зоологический институт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Галактионов К.В. </w:t>
            </w:r>
          </w:p>
        </w:tc>
      </w:tr>
      <w:tr>
        <w:trPr>
          <w:trHeight w:hRule="exact" w:val="1212"/>
        </w:trPr>
        <w:tc>
          <w:tcPr>
            <w:tcW w:type="dxa" w:w="942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235 </w:t>
            </w:r>
          </w:p>
        </w:tc>
        <w:tc>
          <w:tcPr>
            <w:tcW w:type="dxa" w:w="131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43" w:history="1">
                <w:r>
                  <w:rPr>
                    <w:rStyle w:val="Hyperlink"/>
                  </w:rPr>
                  <w:t>23-14-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43" w:history="1">
                <w:r>
                  <w:rPr>
                    <w:rStyle w:val="Hyperlink"/>
                  </w:rPr>
                  <w:t>00331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Регуляция трансляции рибосомным белком Rack1 </w:t>
            </w:r>
          </w:p>
        </w:tc>
        <w:tc>
          <w:tcPr>
            <w:tcW w:type="dxa" w:w="4872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0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молекулярной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биологии им. В.А. Энгельгардта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227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Колосов П.М. </w:t>
            </w:r>
          </w:p>
        </w:tc>
      </w:tr>
      <w:tr>
        <w:trPr>
          <w:trHeight w:hRule="exact" w:val="1210"/>
        </w:trPr>
        <w:tc>
          <w:tcPr>
            <w:tcW w:type="dxa" w:w="94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236 </w:t>
            </w:r>
          </w:p>
        </w:tc>
        <w:tc>
          <w:tcPr>
            <w:tcW w:type="dxa" w:w="131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44" w:history="1">
                <w:r>
                  <w:rPr>
                    <w:rStyle w:val="Hyperlink"/>
                  </w:rPr>
                  <w:t>23-14-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44" w:history="1">
                <w:r>
                  <w:rPr>
                    <w:rStyle w:val="Hyperlink"/>
                  </w:rPr>
                  <w:t>00335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Механизмы эндосомальной регуляции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функционирования рецептора эпидермального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фактора роста в мезенхимных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стволовых/стромальных клетках человека </w:t>
            </w:r>
          </w:p>
        </w:tc>
        <w:tc>
          <w:tcPr>
            <w:tcW w:type="dxa" w:w="487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0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цитологии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227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Корнилова Е.С. </w:t>
            </w:r>
          </w:p>
        </w:tc>
      </w:tr>
      <w:tr>
        <w:trPr>
          <w:trHeight w:hRule="exact" w:val="9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237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45" w:history="1">
                <w:r>
                  <w:rPr>
                    <w:rStyle w:val="Hyperlink"/>
                  </w:rPr>
                  <w:t>23-14-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45" w:history="1">
                <w:r>
                  <w:rPr>
                    <w:rStyle w:val="Hyperlink"/>
                  </w:rPr>
                  <w:t>00348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Генетические и эпигенетические механизмы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регуляции NF-kB-зависимой транскрипции у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дрозофилы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0" w:right="668" w:firstLine="0"/>
              <w:jc w:val="both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биологии гена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Лебедева Л.А. </w:t>
            </w:r>
          </w:p>
        </w:tc>
      </w:tr>
      <w:tr>
        <w:trPr>
          <w:trHeight w:hRule="exact" w:val="1190"/>
        </w:trPr>
        <w:tc>
          <w:tcPr>
            <w:tcW w:type="dxa" w:w="94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238 </w:t>
            </w:r>
          </w:p>
        </w:tc>
        <w:tc>
          <w:tcPr>
            <w:tcW w:type="dxa" w:w="131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46" w:history="1">
                <w:r>
                  <w:rPr>
                    <w:rStyle w:val="Hyperlink"/>
                  </w:rPr>
                  <w:t>23-14-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46" w:history="1">
                <w:r>
                  <w:rPr>
                    <w:rStyle w:val="Hyperlink"/>
                  </w:rPr>
                  <w:t>00350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Биосинтез биорегуляторов-оксилипинов у высших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эукариот: роль неклассических цитохромов Р450 </w:t>
            </w:r>
          </w:p>
        </w:tc>
        <w:tc>
          <w:tcPr>
            <w:tcW w:type="dxa" w:w="487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0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"Федеральный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центр "Казанский научный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центр Российской академии наук" </w:t>
            </w:r>
          </w:p>
        </w:tc>
        <w:tc>
          <w:tcPr>
            <w:tcW w:type="dxa" w:w="227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Гречкин А.Н.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558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6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2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239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47" w:history="1">
                <w:r>
                  <w:rPr>
                    <w:rStyle w:val="Hyperlink"/>
                  </w:rPr>
                  <w:t>23-14-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47" w:history="1">
                <w:r>
                  <w:rPr>
                    <w:rStyle w:val="Hyperlink"/>
                  </w:rPr>
                  <w:t>00351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Экзаптации у морских колониальных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беспозвоночных: неканонические пути эволюции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полового размножения и симбиоза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0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"Санкт-Петербургский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университет"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Островский А.Н. </w:t>
            </w:r>
          </w:p>
        </w:tc>
      </w:tr>
      <w:tr>
        <w:trPr>
          <w:trHeight w:hRule="exact" w:val="15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240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48" w:history="1">
                <w:r>
                  <w:rPr>
                    <w:rStyle w:val="Hyperlink"/>
                  </w:rPr>
                  <w:t>23-14-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48" w:history="1">
                <w:r>
                  <w:rPr>
                    <w:rStyle w:val="Hyperlink"/>
                  </w:rPr>
                  <w:t>00358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Синтез, физико-химические и молекулярно-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биологические свойства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олигодезоксирибонуклеотидов, несущих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замещенные азольные фосфорамидные группы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0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химической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биологии и фундаментальной медицины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Сибирского отделения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Ломзов А.А. </w:t>
            </w:r>
          </w:p>
        </w:tc>
      </w:tr>
      <w:tr>
        <w:trPr>
          <w:trHeight w:hRule="exact" w:val="1212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241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49" w:history="1">
                <w:r>
                  <w:rPr>
                    <w:rStyle w:val="Hyperlink"/>
                  </w:rPr>
                  <w:t>23-14-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49" w:history="1">
                <w:r>
                  <w:rPr>
                    <w:rStyle w:val="Hyperlink"/>
                  </w:rPr>
                  <w:t>00370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Механизмы чувствительности опухолевых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стволовых клеток к онколитическим вирусам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0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молекулярной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биологии им. В.А. Энгельгардта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Чумаков П.М. </w:t>
            </w:r>
          </w:p>
        </w:tc>
      </w:tr>
      <w:tr>
        <w:trPr>
          <w:trHeight w:hRule="exact" w:val="12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242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50" w:history="1">
                <w:r>
                  <w:rPr>
                    <w:rStyle w:val="Hyperlink"/>
                  </w:rPr>
                  <w:t>23-14-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50" w:history="1">
                <w:r>
                  <w:rPr>
                    <w:rStyle w:val="Hyperlink"/>
                  </w:rPr>
                  <w:t>00371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Длинные некодирующие РНК: ключевые участники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эпигенетической регуляции и мишени для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разработки терапий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0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"Федеральный исследовательский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"Фундаментальные основы биотехнологии"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наук"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Медведева Ю.А. </w:t>
            </w:r>
          </w:p>
        </w:tc>
      </w:tr>
      <w:tr>
        <w:trPr>
          <w:trHeight w:hRule="exact" w:val="15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243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51" w:history="1">
                <w:r>
                  <w:rPr>
                    <w:rStyle w:val="Hyperlink"/>
                  </w:rPr>
                  <w:t>23-14-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51" w:history="1">
                <w:r>
                  <w:rPr>
                    <w:rStyle w:val="Hyperlink"/>
                  </w:rPr>
                  <w:t>00374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Глиально-мезенхимальный переход как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перспективная мишень для адъювантной терапии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мультиформной глиобластомы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0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химической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биологии и фундаментальной медицины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Сибирского отделения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Марков А.В. </w:t>
            </w:r>
          </w:p>
        </w:tc>
      </w:tr>
      <w:tr>
        <w:trPr>
          <w:trHeight w:hRule="exact" w:val="1210"/>
        </w:trPr>
        <w:tc>
          <w:tcPr>
            <w:tcW w:type="dxa" w:w="94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244 </w:t>
            </w:r>
          </w:p>
        </w:tc>
        <w:tc>
          <w:tcPr>
            <w:tcW w:type="dxa" w:w="131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52" w:history="1">
                <w:r>
                  <w:rPr>
                    <w:rStyle w:val="Hyperlink"/>
                  </w:rPr>
                  <w:t>23-14-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52" w:history="1">
                <w:r>
                  <w:rPr>
                    <w:rStyle w:val="Hyperlink"/>
                  </w:rPr>
                  <w:t>00383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Антигликирующий потенциал белковых аддуктов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вторичных метаболитов растений </w:t>
            </w:r>
          </w:p>
        </w:tc>
        <w:tc>
          <w:tcPr>
            <w:tcW w:type="dxa" w:w="487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0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физиологии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растений им. К.А. Тимирязева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227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Фролов А.А. </w:t>
            </w:r>
          </w:p>
        </w:tc>
      </w:tr>
      <w:tr>
        <w:trPr>
          <w:trHeight w:hRule="exact" w:val="119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245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53" w:history="1">
                <w:r>
                  <w:rPr>
                    <w:rStyle w:val="Hyperlink"/>
                  </w:rPr>
                  <w:t>23-14-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53" w:history="1">
                <w:r>
                  <w:rPr>
                    <w:rStyle w:val="Hyperlink"/>
                  </w:rPr>
                  <w:t>00390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таргетной системы доставки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противоопухолевых агентов и инструментария для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ретаргетирования вирусных векторов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0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биоорганической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химии им. академиков М.М. Шемякина и Ю.А.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Овчинникова Российской академии наук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Чумаков С.П.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56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6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5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246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54" w:history="1">
                <w:r>
                  <w:rPr>
                    <w:rStyle w:val="Hyperlink"/>
                  </w:rPr>
                  <w:t>23-14-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54" w:history="1">
                <w:r>
                  <w:rPr>
                    <w:rStyle w:val="Hyperlink"/>
                  </w:rPr>
                  <w:t>00396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Адаптационный потенциал высших растений: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механизмы пластохинон-зависимой устойчивости к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действию абиотических факторов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0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«Федеральный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центр «Пущинский научный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центр биологических исследований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наук»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Борисова М.М. </w:t>
            </w:r>
          </w:p>
        </w:tc>
      </w:tr>
      <w:tr>
        <w:trPr>
          <w:trHeight w:hRule="exact" w:val="15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247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55" w:history="1">
                <w:r>
                  <w:rPr>
                    <w:rStyle w:val="Hyperlink"/>
                  </w:rPr>
                  <w:t>23-15-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55" w:history="1">
                <w:r>
                  <w:rPr>
                    <w:rStyle w:val="Hyperlink"/>
                  </w:rPr>
                  <w:t>00018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Спонтанная активность мозга при механическом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терапевтическом радиационном воздействии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гиппокамп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0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"Национальный медицинский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центр нейрохирургии имени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академика Н.Н. Бурденко" Министерства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здравоохранения Российской Федерации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Кроткова О.А. </w:t>
            </w:r>
          </w:p>
        </w:tc>
      </w:tr>
      <w:tr>
        <w:trPr>
          <w:trHeight w:hRule="exact" w:val="1812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248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56" w:history="1">
                <w:r>
                  <w:rPr>
                    <w:rStyle w:val="Hyperlink"/>
                  </w:rPr>
                  <w:t>23-15-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56" w:history="1">
                <w:r>
                  <w:rPr>
                    <w:rStyle w:val="Hyperlink"/>
                  </w:rPr>
                  <w:t>00027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Влияние особенностей неструктурных белков ВИЧ-1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на характер течения и эффективность лечения ВИЧ-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инфекции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"Национальный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центр эпидемиологии и микробиологии имени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почетного академика Н.Ф. Гамалеи"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Министерства здравоохранения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Федерации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Казеннова Е.В. </w:t>
            </w:r>
          </w:p>
        </w:tc>
      </w:tr>
      <w:tr>
        <w:trPr>
          <w:trHeight w:hRule="exact" w:val="18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249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57" w:history="1">
                <w:r>
                  <w:rPr>
                    <w:rStyle w:val="Hyperlink"/>
                  </w:rPr>
                  <w:t>23-15-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57" w:history="1">
                <w:r>
                  <w:rPr>
                    <w:rStyle w:val="Hyperlink"/>
                  </w:rPr>
                  <w:t>00060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методики персонализированной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диагностики начальных стадий кариеса и уровня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кариесрезистентности зубов на основе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спектроскопически-регистрируемых 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биологических жидкостях ротовой полости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зубной биопленке маркеров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0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"Воронежский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Ипполитов Ю.А. </w:t>
            </w:r>
          </w:p>
        </w:tc>
      </w:tr>
      <w:tr>
        <w:trPr>
          <w:trHeight w:hRule="exact" w:val="119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250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58" w:history="1">
                <w:r>
                  <w:rPr>
                    <w:rStyle w:val="Hyperlink"/>
                  </w:rPr>
                  <w:t>23-15-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58" w:history="1">
                <w:r>
                  <w:rPr>
                    <w:rStyle w:val="Hyperlink"/>
                  </w:rPr>
                  <w:t>00061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Выявление взаимосвязи между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митохондриальными мутациями и воспалительным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ответом моноцитов/макрофагов при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метаболическом синдроме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0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"Балтийский федеральный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Иммануила Канта"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Литвинова Л.С.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117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6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5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251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59" w:history="1">
                <w:r>
                  <w:rPr>
                    <w:rStyle w:val="Hyperlink"/>
                  </w:rPr>
                  <w:t>23-15-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59" w:history="1">
                <w:r>
                  <w:rPr>
                    <w:rStyle w:val="Hyperlink"/>
                  </w:rPr>
                  <w:t>00062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Модуляция индуктивных свойств внеклеточного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матрикса мультипотентных мезенхимальных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стромальных клеток при «физиологической»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гипоксии in vitro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Государственный научный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центр Российской Федерации - Институт медико-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биологических проблем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Андреева Е.Р. </w:t>
            </w:r>
          </w:p>
        </w:tc>
      </w:tr>
      <w:tr>
        <w:trPr>
          <w:trHeight w:hRule="exact" w:val="18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252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60" w:history="1">
                <w:r>
                  <w:rPr>
                    <w:rStyle w:val="Hyperlink"/>
                  </w:rPr>
                  <w:t>23-15-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60" w:history="1">
                <w:r>
                  <w:rPr>
                    <w:rStyle w:val="Hyperlink"/>
                  </w:rPr>
                  <w:t>00069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профилактической вакцины для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предотвращения развития лейомиомы матки у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пациенток, планирующих беременность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0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«Национальный медицинский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центр акушерства,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гинекологии и перинатологии имени академика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В.И.Кулакова» Министерства здравоохранения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Федерации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Трофимов Д.Ю. </w:t>
            </w:r>
          </w:p>
        </w:tc>
      </w:tr>
      <w:tr>
        <w:trPr>
          <w:trHeight w:hRule="exact" w:val="1512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253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61" w:history="1">
                <w:r>
                  <w:rPr>
                    <w:rStyle w:val="Hyperlink"/>
                  </w:rPr>
                  <w:t>23-15-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61" w:history="1">
                <w:r>
                  <w:rPr>
                    <w:rStyle w:val="Hyperlink"/>
                  </w:rPr>
                  <w:t>00084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новых антимикробных пептидов путем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направленного отбора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"Федеральный научно-клинический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центр физико-химической медицины имени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академика Ю.М. Лопухина Федерального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медико-биологического агентства"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Лазарев В.Н. </w:t>
            </w:r>
          </w:p>
        </w:tc>
      </w:tr>
      <w:tr>
        <w:trPr>
          <w:trHeight w:hRule="exact" w:val="15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254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62" w:history="1">
                <w:r>
                  <w:rPr>
                    <w:rStyle w:val="Hyperlink"/>
                  </w:rPr>
                  <w:t>23-15-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62" w:history="1">
                <w:r>
                  <w:rPr>
                    <w:rStyle w:val="Hyperlink"/>
                  </w:rPr>
                  <w:t>00093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влияния пола и возраста на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молекулярно-физиологические механизмы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адаптации к потреблению сладко-жирной диеты у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мышей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0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научное учреждение "Федеральный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центр Институт цитологии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генетики Сибирского отделения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наук"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Бажан Н.М. </w:t>
            </w:r>
          </w:p>
        </w:tc>
      </w:tr>
      <w:tr>
        <w:trPr>
          <w:trHeight w:hRule="exact" w:val="149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255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63" w:history="1">
                <w:r>
                  <w:rPr>
                    <w:rStyle w:val="Hyperlink"/>
                  </w:rPr>
                  <w:t>23-15-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63" w:history="1">
                <w:r>
                  <w:rPr>
                    <w:rStyle w:val="Hyperlink"/>
                  </w:rPr>
                  <w:t>00113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Выяснение молекулярных механизмов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плеойтропного действия ингибиторов SGLT2 при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сахарном диабете на основе омиксных технологий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 биоинформационного анализа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0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научное учреждение "Федеральный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центр Институт цитологии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генетики Сибирского отделения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наук"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Меркулова Т.И.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117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6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5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256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64" w:history="1">
                <w:r>
                  <w:rPr>
                    <w:rStyle w:val="Hyperlink"/>
                  </w:rPr>
                  <w:t>23-15-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64" w:history="1">
                <w:r>
                  <w:rPr>
                    <w:rStyle w:val="Hyperlink"/>
                  </w:rPr>
                  <w:t>00115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новых патогенетически обоснованных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подходов к профилактике и коррекции боевого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стресса и посттравматических стрессорных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расстройств на основе используемой организмом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копинг-стратегии с учетом исходного состояния.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"Южно-Уральский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(национальный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университет)"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Федотова Ю.О. </w:t>
            </w:r>
          </w:p>
        </w:tc>
      </w:tr>
      <w:tr>
        <w:trPr>
          <w:trHeight w:hRule="exact" w:val="12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257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65" w:history="1">
                <w:r>
                  <w:rPr>
                    <w:rStyle w:val="Hyperlink"/>
                  </w:rPr>
                  <w:t>23-15-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65" w:history="1">
                <w:r>
                  <w:rPr>
                    <w:rStyle w:val="Hyperlink"/>
                  </w:rPr>
                  <w:t>00124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Адренергическая модуляция синаптической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передачи в нервно-мышечных контактах при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старении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0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"Федеральный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центр "Казанский научный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центр Российской академии наук"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Бухараева Э.А. </w:t>
            </w:r>
          </w:p>
        </w:tc>
      </w:tr>
      <w:tr>
        <w:trPr>
          <w:trHeight w:hRule="exact" w:val="912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258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66" w:history="1">
                <w:r>
                  <w:rPr>
                    <w:rStyle w:val="Hyperlink"/>
                  </w:rPr>
                  <w:t>23-15-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66" w:history="1">
                <w:r>
                  <w:rPr>
                    <w:rStyle w:val="Hyperlink"/>
                  </w:rPr>
                  <w:t>00132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100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Поиск генов-мишеней для регулируемой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отсроченной аттенуации Yersinia pestis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0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бюджетное учреждение науки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"Государственный научный центр прикладной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микробиологии и биотехнологии"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Анисимов А.П. </w:t>
            </w:r>
          </w:p>
        </w:tc>
      </w:tr>
      <w:tr>
        <w:trPr>
          <w:trHeight w:hRule="exact" w:val="12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259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67" w:history="1">
                <w:r>
                  <w:rPr>
                    <w:rStyle w:val="Hyperlink"/>
                  </w:rPr>
                  <w:t>23-15-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67" w:history="1">
                <w:r>
                  <w:rPr>
                    <w:rStyle w:val="Hyperlink"/>
                  </w:rPr>
                  <w:t>00135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Новые метастаз-ассоциированные EpCAM-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отрицательные циркулирующие клетки при раке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молочной железы: природа, функциональная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характеристика и клиническое значение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0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научное учреждение "Томский национальный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медицинский центр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наук"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Чердынцева Н.В. </w:t>
            </w:r>
          </w:p>
        </w:tc>
      </w:tr>
      <w:tr>
        <w:trPr>
          <w:trHeight w:hRule="exact" w:val="18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260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68" w:history="1">
                <w:r>
                  <w:rPr>
                    <w:rStyle w:val="Hyperlink"/>
                  </w:rPr>
                  <w:t>23-15-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68" w:history="1">
                <w:r>
                  <w:rPr>
                    <w:rStyle w:val="Hyperlink"/>
                  </w:rPr>
                  <w:t>00137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15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Механизмы врожденного иммунитета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формировании физиологического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патологического старения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0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"Российский 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медицинский университет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имени Н.И. Пирогова" Министерства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здравоохранения Российской Федерации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Ганковская Л.В. </w:t>
            </w:r>
          </w:p>
        </w:tc>
      </w:tr>
      <w:tr>
        <w:trPr>
          <w:trHeight w:hRule="exact" w:val="1190"/>
        </w:trPr>
        <w:tc>
          <w:tcPr>
            <w:tcW w:type="dxa" w:w="94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261 </w:t>
            </w:r>
          </w:p>
        </w:tc>
        <w:tc>
          <w:tcPr>
            <w:tcW w:type="dxa" w:w="131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69" w:history="1">
                <w:r>
                  <w:rPr>
                    <w:rStyle w:val="Hyperlink"/>
                  </w:rPr>
                  <w:t>23-15-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69" w:history="1">
                <w:r>
                  <w:rPr>
                    <w:rStyle w:val="Hyperlink"/>
                  </w:rPr>
                  <w:t>00138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Поиск научно-обоснованного подхода к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современной патоморфологической диагностике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системного и локального AL- амилоидоза </w:t>
            </w:r>
          </w:p>
        </w:tc>
        <w:tc>
          <w:tcPr>
            <w:tcW w:type="dxa" w:w="487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научное учреждение "Российский научный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хирургии имени академика Б.В. Петровского" </w:t>
            </w:r>
          </w:p>
        </w:tc>
        <w:tc>
          <w:tcPr>
            <w:tcW w:type="dxa" w:w="227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Михалёва Л.М.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1166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6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5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262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70" w:history="1">
                <w:r>
                  <w:rPr>
                    <w:rStyle w:val="Hyperlink"/>
                  </w:rPr>
                  <w:t>23-15-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70" w:history="1">
                <w:r>
                  <w:rPr>
                    <w:rStyle w:val="Hyperlink"/>
                  </w:rPr>
                  <w:t>00139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Молекулярные механизмы пробиотик-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индуцированной кардиопротекции при системном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воспалении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0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"Национальный медицинский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центр имени В.А. Алмазова"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Министерства здравоохранения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Федерации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Галагудза М.М. </w:t>
            </w:r>
          </w:p>
        </w:tc>
      </w:tr>
      <w:tr>
        <w:trPr>
          <w:trHeight w:hRule="exact" w:val="12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263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71" w:history="1">
                <w:r>
                  <w:rPr>
                    <w:rStyle w:val="Hyperlink"/>
                  </w:rPr>
                  <w:t>23-15-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71" w:history="1">
                <w:r>
                  <w:rPr>
                    <w:rStyle w:val="Hyperlink"/>
                  </w:rPr>
                  <w:t>00140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129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Механизмы локального и системного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воспалительного ответа у пациентов с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колоректальным раком.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научное учреждение "Российский научный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хирургии имени академика Б.В. Петровского"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Шахпазян Н.К. </w:t>
            </w:r>
          </w:p>
        </w:tc>
      </w:tr>
      <w:tr>
        <w:trPr>
          <w:trHeight w:hRule="exact" w:val="1212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264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72" w:history="1">
                <w:r>
                  <w:rPr>
                    <w:rStyle w:val="Hyperlink"/>
                  </w:rPr>
                  <w:t>23-15-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72" w:history="1">
                <w:r>
                  <w:rPr>
                    <w:rStyle w:val="Hyperlink"/>
                  </w:rPr>
                  <w:t>00142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Тромбоцитарный гемостаз, фенотипы клеток,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выделение ключевых реакций.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0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эволюционной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физиологии и биохимии им. И.М. Сеченова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Миндукшев И.В. </w:t>
            </w:r>
          </w:p>
        </w:tc>
      </w:tr>
      <w:tr>
        <w:trPr>
          <w:trHeight w:hRule="exact" w:val="12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265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73" w:history="1">
                <w:r>
                  <w:rPr>
                    <w:rStyle w:val="Hyperlink"/>
                  </w:rPr>
                  <w:t>23-15-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73" w:history="1">
                <w:r>
                  <w:rPr>
                    <w:rStyle w:val="Hyperlink"/>
                  </w:rPr>
                  <w:t>00149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Изучение специфических характеристик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резидентных мезенхимных стволовых клеток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печени человека и апоптоза, как механизма 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терапевтического действия.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0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научное учреждение "Научно-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институт биомедицинской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химии имени В.Н. Ореховича"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Холоденко И.В. </w:t>
            </w:r>
          </w:p>
        </w:tc>
      </w:tr>
      <w:tr>
        <w:trPr>
          <w:trHeight w:hRule="exact" w:val="15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266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74" w:history="1">
                <w:r>
                  <w:rPr>
                    <w:rStyle w:val="Hyperlink"/>
                  </w:rPr>
                  <w:t>23-15-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74" w:history="1">
                <w:r>
                  <w:rPr>
                    <w:rStyle w:val="Hyperlink"/>
                  </w:rPr>
                  <w:t>00151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Применение многофункциональных наночастиц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для тераностики инфаркта миокарда: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флуоресцентная визуализация и мультитаргетное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терапевтическое воздействие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0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"Национальный медицинский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центр имени В.А. Алмазова"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Министерства здравоохранения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Федерации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Сонин Д.Л. </w:t>
            </w:r>
          </w:p>
        </w:tc>
      </w:tr>
      <w:tr>
        <w:trPr>
          <w:trHeight w:hRule="exact" w:val="1210"/>
        </w:trPr>
        <w:tc>
          <w:tcPr>
            <w:tcW w:type="dxa" w:w="94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267 </w:t>
            </w:r>
          </w:p>
        </w:tc>
        <w:tc>
          <w:tcPr>
            <w:tcW w:type="dxa" w:w="131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75" w:history="1">
                <w:r>
                  <w:rPr>
                    <w:rStyle w:val="Hyperlink"/>
                  </w:rPr>
                  <w:t>23-15-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75" w:history="1">
                <w:r>
                  <w:rPr>
                    <w:rStyle w:val="Hyperlink"/>
                  </w:rPr>
                  <w:t>00158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Амфипатические фотосенсибилизаторы в качестве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противовирусных препаратов широкого спектра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действия </w:t>
            </w:r>
          </w:p>
        </w:tc>
        <w:tc>
          <w:tcPr>
            <w:tcW w:type="dxa" w:w="487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0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биоорганической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химии им. академиков М.М. Шемякина и Ю.А. </w:t>
            </w:r>
          </w:p>
          <w:p>
            <w:pPr>
              <w:autoSpaceDN w:val="0"/>
              <w:autoSpaceDE w:val="0"/>
              <w:widowControl/>
              <w:spacing w:line="197" w:lineRule="auto" w:before="46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Овчинникова Российской академии наук </w:t>
            </w:r>
          </w:p>
        </w:tc>
        <w:tc>
          <w:tcPr>
            <w:tcW w:type="dxa" w:w="227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Коршун В.А. </w:t>
            </w:r>
          </w:p>
        </w:tc>
      </w:tr>
      <w:tr>
        <w:trPr>
          <w:trHeight w:hRule="exact" w:val="119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268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76" w:history="1">
                <w:r>
                  <w:rPr>
                    <w:rStyle w:val="Hyperlink"/>
                  </w:rPr>
                  <w:t>23-15-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76" w:history="1">
                <w:r>
                  <w:rPr>
                    <w:rStyle w:val="Hyperlink"/>
                  </w:rPr>
                  <w:t>00173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Изучение механизмов вирулентности нового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патогена Mycobacterium abscessus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0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"Федеральный исследовательский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"Фундаментальные основы биотехнологии"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наук"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Салина Е.Г.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56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6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2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269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77" w:history="1">
                <w:r>
                  <w:rPr>
                    <w:rStyle w:val="Hyperlink"/>
                  </w:rPr>
                  <w:t>23-15-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77" w:history="1">
                <w:r>
                  <w:rPr>
                    <w:rStyle w:val="Hyperlink"/>
                  </w:rPr>
                  <w:t>00177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Теоретическое и клиническое обоснование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молекулярной оценки состава выдыхаемого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воздуха для диагностики онкологических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заболеваний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0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научное учреждение "Томский национальный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медицинский центр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наук"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Чернов В.И. </w:t>
            </w:r>
          </w:p>
        </w:tc>
      </w:tr>
      <w:tr>
        <w:trPr>
          <w:trHeight w:hRule="exact" w:val="12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270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78" w:history="1">
                <w:r>
                  <w:rPr>
                    <w:rStyle w:val="Hyperlink"/>
                  </w:rPr>
                  <w:t>23-15-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78" w:history="1">
                <w:r>
                  <w:rPr>
                    <w:rStyle w:val="Hyperlink"/>
                  </w:rPr>
                  <w:t>00188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Диагностическая и прогностическая значимость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аминокислотного профиля слюны при раке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молочной железы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0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"Омский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педагогический университет"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Бельская Л.В. </w:t>
            </w:r>
          </w:p>
        </w:tc>
      </w:tr>
      <w:tr>
        <w:trPr>
          <w:trHeight w:hRule="exact" w:val="1212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271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79" w:history="1">
                <w:r>
                  <w:rPr>
                    <w:rStyle w:val="Hyperlink"/>
                  </w:rPr>
                  <w:t>23-15-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79" w:history="1">
                <w:r>
                  <w:rPr>
                    <w:rStyle w:val="Hyperlink"/>
                  </w:rPr>
                  <w:t>00198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Управление фиброзом тканей через регуляцию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активации стромальных клеток-предшественников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миофибробластов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0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«Московский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M.В.Ломоносова»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Ефименко А.Ю. </w:t>
            </w:r>
          </w:p>
        </w:tc>
      </w:tr>
      <w:tr>
        <w:trPr>
          <w:trHeight w:hRule="exact" w:val="15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272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80" w:history="1">
                <w:r>
                  <w:rPr>
                    <w:rStyle w:val="Hyperlink"/>
                  </w:rPr>
                  <w:t>23-15-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80" w:history="1">
                <w:r>
                  <w:rPr>
                    <w:rStyle w:val="Hyperlink"/>
                  </w:rPr>
                  <w:t>00224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Роль PARP1 в развитии патологических процессов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нейронах при протеинопатиях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0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научное учреждение "Федеральный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центр Институт цитологии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генетики Сибирского отделения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наук"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Малахова А.А. </w:t>
            </w:r>
          </w:p>
        </w:tc>
      </w:tr>
      <w:tr>
        <w:trPr>
          <w:trHeight w:hRule="exact" w:val="15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273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81" w:history="1">
                <w:r>
                  <w:rPr>
                    <w:rStyle w:val="Hyperlink"/>
                  </w:rPr>
                  <w:t>23-15-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81" w:history="1">
                <w:r>
                  <w:rPr>
                    <w:rStyle w:val="Hyperlink"/>
                  </w:rPr>
                  <w:t>00262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86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Анализ дефицита репарации по механизму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гомологичной рекомбинации ДНК при раке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предстательной железы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0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"Национальный медицинский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центр онкологии имени Н.Н. </w:t>
            </w:r>
          </w:p>
          <w:p>
            <w:pPr>
              <w:autoSpaceDN w:val="0"/>
              <w:autoSpaceDE w:val="0"/>
              <w:widowControl/>
              <w:spacing w:line="245" w:lineRule="auto" w:before="48" w:after="0"/>
              <w:ind w:left="100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Петрова" Министерства здравоохранения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Федерации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Иевлева А.Г. </w:t>
            </w:r>
          </w:p>
        </w:tc>
      </w:tr>
      <w:tr>
        <w:trPr>
          <w:trHeight w:hRule="exact" w:val="1490"/>
        </w:trPr>
        <w:tc>
          <w:tcPr>
            <w:tcW w:type="dxa" w:w="94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274 </w:t>
            </w:r>
          </w:p>
        </w:tc>
        <w:tc>
          <w:tcPr>
            <w:tcW w:type="dxa" w:w="131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82" w:history="1">
                <w:r>
                  <w:rPr>
                    <w:rStyle w:val="Hyperlink"/>
                  </w:rPr>
                  <w:t>23-15-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82" w:history="1">
                <w:r>
                  <w:rPr>
                    <w:rStyle w:val="Hyperlink"/>
                  </w:rPr>
                  <w:t>00263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поликомплексных систем доставки для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создания инновационных лекарственных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препаратов с модифицированным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высвобождением </w:t>
            </w:r>
          </w:p>
        </w:tc>
        <w:tc>
          <w:tcPr>
            <w:tcW w:type="dxa" w:w="487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0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"Казанский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медицинский университет" Министерства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здравоохранения Российской Федерации </w:t>
            </w:r>
          </w:p>
        </w:tc>
        <w:tc>
          <w:tcPr>
            <w:tcW w:type="dxa" w:w="227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Мустафин Р.И.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1016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6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5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275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83" w:history="1">
                <w:r>
                  <w:rPr>
                    <w:rStyle w:val="Hyperlink"/>
                  </w:rPr>
                  <w:t>23-15-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83" w:history="1">
                <w:r>
                  <w:rPr>
                    <w:rStyle w:val="Hyperlink"/>
                  </w:rPr>
                  <w:t>00275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Изучение основ диастолической дисфункции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сердца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0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"Национальный медицинский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центр кардиологии имени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академика Е.И. Чазова" Министерства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здравоохранения Российской Федерации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Лакомкин В.Л. </w:t>
            </w:r>
          </w:p>
        </w:tc>
      </w:tr>
      <w:tr>
        <w:trPr>
          <w:trHeight w:hRule="exact" w:val="15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276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84" w:history="1">
                <w:r>
                  <w:rPr>
                    <w:rStyle w:val="Hyperlink"/>
                  </w:rPr>
                  <w:t>23-15-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84" w:history="1">
                <w:r>
                  <w:rPr>
                    <w:rStyle w:val="Hyperlink"/>
                  </w:rPr>
                  <w:t>00280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Комплексный подход к молекулярной диагностике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МЛУ/ШЛУ туберкулеза с разработкой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информационно-аналитической системы для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персонализированной медицины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эпидемиологического надзора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0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научное учреждение "Научный центр проблем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здоровья семьи и репродукции человека"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Огарков О.Б. </w:t>
            </w:r>
          </w:p>
        </w:tc>
      </w:tr>
      <w:tr>
        <w:trPr>
          <w:trHeight w:hRule="exact" w:val="1212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277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85" w:history="1">
                <w:r>
                  <w:rPr>
                    <w:rStyle w:val="Hyperlink"/>
                  </w:rPr>
                  <w:t>23-15-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85" w:history="1">
                <w:r>
                  <w:rPr>
                    <w:rStyle w:val="Hyperlink"/>
                  </w:rPr>
                  <w:t>00289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Перепрограммирование В-клеток памяти с целью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создания продуцентов человеческих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терапевтических монокональных антител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0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"Государственный научный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"Институт иммунологии" Федерального медико-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биологического агентства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Филатов А.В. </w:t>
            </w:r>
          </w:p>
        </w:tc>
      </w:tr>
      <w:tr>
        <w:trPr>
          <w:trHeight w:hRule="exact" w:val="15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278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86" w:history="1">
                <w:r>
                  <w:rPr>
                    <w:rStyle w:val="Hyperlink"/>
                  </w:rPr>
                  <w:t>23-15-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86" w:history="1">
                <w:r>
                  <w:rPr>
                    <w:rStyle w:val="Hyperlink"/>
                  </w:rPr>
                  <w:t>00294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86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Комплексное исследование эффектов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лекарственной терапии на опухолевое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микроокружение и клеточный метаболизм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методами оптического биоимиджинга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0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"Приволжский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медицинский университет" Министерства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здравоохранения Российской Федерации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Дружкова И.Н. </w:t>
            </w:r>
          </w:p>
        </w:tc>
      </w:tr>
      <w:tr>
        <w:trPr>
          <w:trHeight w:hRule="exact" w:val="12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279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87" w:history="1">
                <w:r>
                  <w:rPr>
                    <w:rStyle w:val="Hyperlink"/>
                  </w:rPr>
                  <w:t>23-15-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87" w:history="1">
                <w:r>
                  <w:rPr>
                    <w:rStyle w:val="Hyperlink"/>
                  </w:rPr>
                  <w:t>00295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Термогенетическая терапия эпилепсии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0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биоорганической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химии им. академиков М.М. Шемякина и Ю.А.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Овчинникова Российской академии наук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Подгорный О.В. </w:t>
            </w:r>
          </w:p>
        </w:tc>
      </w:tr>
      <w:tr>
        <w:trPr>
          <w:trHeight w:hRule="exact" w:val="1792"/>
        </w:trPr>
        <w:tc>
          <w:tcPr>
            <w:tcW w:type="dxa" w:w="94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280 </w:t>
            </w:r>
          </w:p>
        </w:tc>
        <w:tc>
          <w:tcPr>
            <w:tcW w:type="dxa" w:w="131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88" w:history="1">
                <w:r>
                  <w:rPr>
                    <w:rStyle w:val="Hyperlink"/>
                  </w:rPr>
                  <w:t>23-15-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88" w:history="1">
                <w:r>
                  <w:rPr>
                    <w:rStyle w:val="Hyperlink"/>
                  </w:rPr>
                  <w:t>00310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Персонализированная фармакотерапия пациентов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 доброкачественной гиперплазией предстательной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железы на основе использования молекулярных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биомаркеров ADME-процессов </w:t>
            </w:r>
          </w:p>
        </w:tc>
        <w:tc>
          <w:tcPr>
            <w:tcW w:type="dxa" w:w="487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дополнительного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профессионального образования "Российская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медицинская академия непрерывного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профессионального образования" Министерства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здравоохранения Российской Федерации </w:t>
            </w:r>
          </w:p>
        </w:tc>
        <w:tc>
          <w:tcPr>
            <w:tcW w:type="dxa" w:w="227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Лоран О.Б.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716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6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5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281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89" w:history="1">
                <w:r>
                  <w:rPr>
                    <w:rStyle w:val="Hyperlink"/>
                  </w:rPr>
                  <w:t>23-15-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89" w:history="1">
                <w:r>
                  <w:rPr>
                    <w:rStyle w:val="Hyperlink"/>
                  </w:rPr>
                  <w:t>00318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Изучение вазореактивного резерва сосудов малого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круга кровообращения с целью разработки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алгоритма рациональной терапии легочной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артериальной гипертензии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0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"Национальный медицинский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центр имени В.А. Алмазова"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Министерства здравоохранения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Федерации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Моисеева О.М. </w:t>
            </w:r>
          </w:p>
        </w:tc>
      </w:tr>
      <w:tr>
        <w:trPr>
          <w:trHeight w:hRule="exact" w:val="9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282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90" w:history="1">
                <w:r>
                  <w:rPr>
                    <w:rStyle w:val="Hyperlink"/>
                  </w:rPr>
                  <w:t>23-15-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90" w:history="1">
                <w:r>
                  <w:rPr>
                    <w:rStyle w:val="Hyperlink"/>
                  </w:rPr>
                  <w:t>00320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86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Механизмы регуляции остеогенной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дифференцировки в норме и при сердечно-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сосудистой патологии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0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цитологии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Малашичева А.Б. </w:t>
            </w:r>
          </w:p>
        </w:tc>
      </w:tr>
      <w:tr>
        <w:trPr>
          <w:trHeight w:hRule="exact" w:val="1512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283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91" w:history="1">
                <w:r>
                  <w:rPr>
                    <w:rStyle w:val="Hyperlink"/>
                  </w:rPr>
                  <w:t>23-15-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91" w:history="1">
                <w:r>
                  <w:rPr>
                    <w:rStyle w:val="Hyperlink"/>
                  </w:rPr>
                  <w:t>00321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Синтез и противоопухолевая активность новых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селективных агонистов глюкокортикоидного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рецептора, производных синефрина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0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"Национальный медицинский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центр онкологии имени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Н.Н.Блохина" Министерства здравоохранения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Федерации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Лесовая Е.А. </w:t>
            </w:r>
          </w:p>
        </w:tc>
      </w:tr>
      <w:tr>
        <w:trPr>
          <w:trHeight w:hRule="exact" w:val="18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284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92" w:history="1">
                <w:r>
                  <w:rPr>
                    <w:rStyle w:val="Hyperlink"/>
                  </w:rPr>
                  <w:t>23-15-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92" w:history="1">
                <w:r>
                  <w:rPr>
                    <w:rStyle w:val="Hyperlink"/>
                  </w:rPr>
                  <w:t>00327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Изучение механизмов иммунной регуляции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гемопоэза и резистентности миелоидных опухолей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 иммунотерапии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0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"Первый Санкт-Петербургский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медицинский университет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имени академика И.П. Павлова" Министерства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здравоохранения Российской Федерации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Моисеев И.С. </w:t>
            </w:r>
          </w:p>
        </w:tc>
      </w:tr>
      <w:tr>
        <w:trPr>
          <w:trHeight w:hRule="exact" w:val="9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285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93" w:history="1">
                <w:r>
                  <w:rPr>
                    <w:rStyle w:val="Hyperlink"/>
                  </w:rPr>
                  <w:t>23-15-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93" w:history="1">
                <w:r>
                  <w:rPr>
                    <w:rStyle w:val="Hyperlink"/>
                  </w:rPr>
                  <w:t>00328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дофаминергических механизмов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развития и подходов нейромодуляторной терапии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мигрени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0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Автономная некоммерческая образовательная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организация высшего образования "Научно-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технологический Университет "СИРИУС"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Герасимова Е.В. </w:t>
            </w:r>
          </w:p>
        </w:tc>
      </w:tr>
      <w:tr>
        <w:trPr>
          <w:trHeight w:hRule="exact" w:val="1490"/>
        </w:trPr>
        <w:tc>
          <w:tcPr>
            <w:tcW w:type="dxa" w:w="94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286 </w:t>
            </w:r>
          </w:p>
        </w:tc>
        <w:tc>
          <w:tcPr>
            <w:tcW w:type="dxa" w:w="131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94" w:history="1">
                <w:r>
                  <w:rPr>
                    <w:rStyle w:val="Hyperlink"/>
                  </w:rPr>
                  <w:t>23-15-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94" w:history="1">
                <w:r>
                  <w:rPr>
                    <w:rStyle w:val="Hyperlink"/>
                  </w:rPr>
                  <w:t>00331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Механизмы изменения сосудистой системы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головного мозга и системной гемодинамики при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стенозе сонных артерий </w:t>
            </w:r>
          </w:p>
        </w:tc>
        <w:tc>
          <w:tcPr>
            <w:tcW w:type="dxa" w:w="487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Государственный научный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центр Российской Федерации - Институт медико-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биологических проблем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 </w:t>
            </w:r>
          </w:p>
        </w:tc>
        <w:tc>
          <w:tcPr>
            <w:tcW w:type="dxa" w:w="227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Тарасова О.С.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1016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6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2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287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95" w:history="1">
                <w:r>
                  <w:rPr>
                    <w:rStyle w:val="Hyperlink"/>
                  </w:rPr>
                  <w:t>23-15-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95" w:history="1">
                <w:r>
                  <w:rPr>
                    <w:rStyle w:val="Hyperlink"/>
                  </w:rPr>
                  <w:t>00338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Сравнительное изучение роли иммуновоспаления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нейропротекции в патогенезе и клинике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аффективных расстройств и алкогольной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зависимости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0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научное учреждение "Томский национальный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медицинский центр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наук"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Симуткин Г.Г. </w:t>
            </w:r>
          </w:p>
        </w:tc>
      </w:tr>
      <w:tr>
        <w:trPr>
          <w:trHeight w:hRule="exact" w:val="12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288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96" w:history="1">
                <w:r>
                  <w:rPr>
                    <w:rStyle w:val="Hyperlink"/>
                  </w:rPr>
                  <w:t>23-15-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96" w:history="1">
                <w:r>
                  <w:rPr>
                    <w:rStyle w:val="Hyperlink"/>
                  </w:rPr>
                  <w:t>00341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Метилом плаценты при патологии беременности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0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научное учреждение "Томский национальный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медицинский центр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наук"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Васильев С.А. </w:t>
            </w:r>
          </w:p>
        </w:tc>
      </w:tr>
      <w:tr>
        <w:trPr>
          <w:trHeight w:hRule="exact" w:val="1812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289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97" w:history="1">
                <w:r>
                  <w:rPr>
                    <w:rStyle w:val="Hyperlink"/>
                  </w:rPr>
                  <w:t>23-15-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97" w:history="1">
                <w:r>
                  <w:rPr>
                    <w:rStyle w:val="Hyperlink"/>
                  </w:rPr>
                  <w:t>00347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Модели прогноза высокого риска суицида у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пациентов с психическими расстройствами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основе комплексного анализа взаимодействия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генома и неблагоприятного детского опыта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0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«Национальный медицинский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центр психиатрии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неврологии имени В.М. Бехтерева»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Министерства здравоохранения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Федерации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Мазо Г.Э. </w:t>
            </w:r>
          </w:p>
        </w:tc>
      </w:tr>
      <w:tr>
        <w:trPr>
          <w:trHeight w:hRule="exact" w:val="15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290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98" w:history="1">
                <w:r>
                  <w:rPr>
                    <w:rStyle w:val="Hyperlink"/>
                  </w:rPr>
                  <w:t>23-15-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98" w:history="1">
                <w:r>
                  <w:rPr>
                    <w:rStyle w:val="Hyperlink"/>
                  </w:rPr>
                  <w:t>00357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115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Алармины и аутоантитела в патогенезе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ревматических заболеваний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0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химической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биологии и фундаментальной медицины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Сибирского отделения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Бунева В.Н. </w:t>
            </w:r>
          </w:p>
        </w:tc>
      </w:tr>
      <w:tr>
        <w:trPr>
          <w:trHeight w:hRule="exact" w:val="15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291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99" w:history="1">
                <w:r>
                  <w:rPr>
                    <w:rStyle w:val="Hyperlink"/>
                  </w:rPr>
                  <w:t>23-15-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99" w:history="1">
                <w:r>
                  <w:rPr>
                    <w:rStyle w:val="Hyperlink"/>
                  </w:rPr>
                  <w:t>00362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Изучение механизмов терапевтического действия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внеклеточных везикул, полученных из глиальных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клеток предшественников человека на модели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болезни Альцгеймера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0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центр проблем химической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физики и медицинской химии Российской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Устюгов А.А. </w:t>
            </w:r>
          </w:p>
        </w:tc>
      </w:tr>
      <w:tr>
        <w:trPr>
          <w:trHeight w:hRule="exact" w:val="119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292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00" w:history="1">
                <w:r>
                  <w:rPr>
                    <w:rStyle w:val="Hyperlink"/>
                  </w:rPr>
                  <w:t>23-15-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00" w:history="1">
                <w:r>
                  <w:rPr>
                    <w:rStyle w:val="Hyperlink"/>
                  </w:rPr>
                  <w:t>00372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TAS2R рецепторы дыхательных путей как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перспективные биомаркеры бронхиальной астмы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мишени для фармакотерапии заболевания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0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научное учреждение "Дальневосточный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научный центр физиологии и патологии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дыхания"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Перельман Ю.М.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866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6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5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293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01" w:history="1">
                <w:r>
                  <w:rPr>
                    <w:rStyle w:val="Hyperlink"/>
                  </w:rPr>
                  <w:t>23-15-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01" w:history="1">
                <w:r>
                  <w:rPr>
                    <w:rStyle w:val="Hyperlink"/>
                  </w:rPr>
                  <w:t>00377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междисциплинарного подхода к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динамической оценке радиологических и клинико-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лабораторных проявлений рассеянного склероза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основе систем искусственного интеллекта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(глубокого машинного обучения)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0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"Международный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томографический центр" Сибирского отделения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Тулупов А.А. </w:t>
            </w:r>
          </w:p>
        </w:tc>
      </w:tr>
      <w:tr>
        <w:trPr>
          <w:trHeight w:hRule="exact" w:val="12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294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02" w:history="1">
                <w:r>
                  <w:rPr>
                    <w:rStyle w:val="Hyperlink"/>
                  </w:rPr>
                  <w:t>23-15-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02" w:history="1">
                <w:r>
                  <w:rPr>
                    <w:rStyle w:val="Hyperlink"/>
                  </w:rPr>
                  <w:t>00379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подхода к когнитивной реабилитации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при ишемическом повреждении головного мозга с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применением мультизадачности в виртуальной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реальности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0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научное учреждение "Научно-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институт комплексных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проблем сердечно-сосудистых заболеваний"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Трубникова О.А. </w:t>
            </w:r>
          </w:p>
        </w:tc>
      </w:tr>
      <w:tr>
        <w:trPr>
          <w:trHeight w:hRule="exact" w:val="1512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295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03" w:history="1">
                <w:r>
                  <w:rPr>
                    <w:rStyle w:val="Hyperlink"/>
                  </w:rPr>
                  <w:t>23-15-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03" w:history="1">
                <w:r>
                  <w:rPr>
                    <w:rStyle w:val="Hyperlink"/>
                  </w:rPr>
                  <w:t>00417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Серотонин, мембранный переносчик серотонина,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триптофангидроксилаза и TRPC 3 и 6 каналы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патогенезе сосудистых поражений у детей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0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"Казанский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медицинский университет" Министерства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здравоохранения Российской Федерации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Нигматуллина Р.Р. </w:t>
            </w:r>
          </w:p>
        </w:tc>
      </w:tr>
      <w:tr>
        <w:trPr>
          <w:trHeight w:hRule="exact" w:val="15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296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04" w:history="1">
                <w:r>
                  <w:rPr>
                    <w:rStyle w:val="Hyperlink"/>
                  </w:rPr>
                  <w:t>23-15-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04" w:history="1">
                <w:r>
                  <w:rPr>
                    <w:rStyle w:val="Hyperlink"/>
                  </w:rPr>
                  <w:t>00421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метода стимуляции регенерации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печени на основе нано-носителей с биоактивными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веществами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0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"Приволжский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медицинский университет" Министерства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здравоохранения Российской Федерации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Елагин В.В. </w:t>
            </w:r>
          </w:p>
        </w:tc>
      </w:tr>
      <w:tr>
        <w:trPr>
          <w:trHeight w:hRule="exact" w:val="12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297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05" w:history="1">
                <w:r>
                  <w:rPr>
                    <w:rStyle w:val="Hyperlink"/>
                  </w:rPr>
                  <w:t>23-15-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05" w:history="1">
                <w:r>
                  <w:rPr>
                    <w:rStyle w:val="Hyperlink"/>
                  </w:rPr>
                  <w:t>00428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Феноменология потребления опиоидов и новых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психоактивных веществ среди молодых людей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употребляющих наркотики (ЛУН): социально-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психологические механизмы сукцессии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"Национальный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"Высшая школа экономики"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Мейлахс П.А. </w:t>
            </w:r>
          </w:p>
        </w:tc>
      </w:tr>
      <w:tr>
        <w:trPr>
          <w:trHeight w:hRule="exact" w:val="1190"/>
        </w:trPr>
        <w:tc>
          <w:tcPr>
            <w:tcW w:type="dxa" w:w="94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298 </w:t>
            </w:r>
          </w:p>
        </w:tc>
        <w:tc>
          <w:tcPr>
            <w:tcW w:type="dxa" w:w="131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06" w:history="1">
                <w:r>
                  <w:rPr>
                    <w:rStyle w:val="Hyperlink"/>
                  </w:rPr>
                  <w:t>23-15-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06" w:history="1">
                <w:r>
                  <w:rPr>
                    <w:rStyle w:val="Hyperlink"/>
                  </w:rPr>
                  <w:t>00432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00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Поиск иммунологических биомаркеров-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предикторов эффективности таргетной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иммунотерапии атопического дерматита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среднетяжелого и тяжелого течения </w:t>
            </w:r>
          </w:p>
        </w:tc>
        <w:tc>
          <w:tcPr>
            <w:tcW w:type="dxa" w:w="487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0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"Российский университет дружбы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народов" </w:t>
            </w:r>
          </w:p>
        </w:tc>
        <w:tc>
          <w:tcPr>
            <w:tcW w:type="dxa" w:w="227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Елисютина О.Г.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1016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6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5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299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07" w:history="1">
                <w:r>
                  <w:rPr>
                    <w:rStyle w:val="Hyperlink"/>
                  </w:rPr>
                  <w:t>23-15-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07" w:history="1">
                <w:r>
                  <w:rPr>
                    <w:rStyle w:val="Hyperlink"/>
                  </w:rPr>
                  <w:t>00433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Изучение молекулярных механизмов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формирования фенотипа опухолевых стволовых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клеток в результате взаимодействий со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стромальными клетками мезенхимального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происхождения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0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"Национальный медицинский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центр онкологии имени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Н.Н.Блохина" Министерства здравоохранения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Федерации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Копнин П.Б. </w:t>
            </w:r>
          </w:p>
        </w:tc>
      </w:tr>
      <w:tr>
        <w:trPr>
          <w:trHeight w:hRule="exact" w:val="15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300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08" w:history="1">
                <w:r>
                  <w:rPr>
                    <w:rStyle w:val="Hyperlink"/>
                  </w:rPr>
                  <w:t>23-15-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08" w:history="1">
                <w:r>
                  <w:rPr>
                    <w:rStyle w:val="Hyperlink"/>
                  </w:rPr>
                  <w:t>00434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Создание универсального самораскрывающегося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биопротеза аортального клапана для мини-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инвазивной (транскатетерной и бесшовной)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имплантации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0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«Национальный медицинский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центр имени академика Е.Н. </w:t>
            </w:r>
          </w:p>
          <w:p>
            <w:pPr>
              <w:autoSpaceDN w:val="0"/>
              <w:autoSpaceDE w:val="0"/>
              <w:widowControl/>
              <w:spacing w:line="245" w:lineRule="auto" w:before="48" w:after="0"/>
              <w:ind w:left="100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Мешалкина» Министерства здравоохранения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Федерации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Богачев-Прокофьев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А.В. </w:t>
            </w:r>
          </w:p>
        </w:tc>
      </w:tr>
      <w:tr>
        <w:trPr>
          <w:trHeight w:hRule="exact" w:val="1512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301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09" w:history="1">
                <w:r>
                  <w:rPr>
                    <w:rStyle w:val="Hyperlink"/>
                  </w:rPr>
                  <w:t>23-15-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09" w:history="1">
                <w:r>
                  <w:rPr>
                    <w:rStyle w:val="Hyperlink"/>
                  </w:rPr>
                  <w:t>00438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подхода к лечению бокового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амиотрофического склероза, основанного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применении генно-инженерных микровезикул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0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"Казанский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медицинский университет" Министерства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здравоохранения Российской Федерации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Мухамедьяров М.А. </w:t>
            </w:r>
          </w:p>
        </w:tc>
      </w:tr>
      <w:tr>
        <w:trPr>
          <w:trHeight w:hRule="exact" w:val="9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302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10" w:history="1">
                <w:r>
                  <w:rPr>
                    <w:rStyle w:val="Hyperlink"/>
                  </w:rPr>
                  <w:t>23-15-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10" w:history="1">
                <w:r>
                  <w:rPr>
                    <w:rStyle w:val="Hyperlink"/>
                  </w:rPr>
                  <w:t>00443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Сенесцентность гемопоэтических стволовых клеток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 лейкоцитов как механизм старения иммунной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системы нечеловекообразных приматов и человека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0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Автономная некоммерческая образовательная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организация высшего образования "Научно-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технологический Университет "СИРИУС"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Рыбцов С.А. </w:t>
            </w:r>
          </w:p>
        </w:tc>
      </w:tr>
      <w:tr>
        <w:trPr>
          <w:trHeight w:hRule="exact" w:val="15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303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11" w:history="1">
                <w:r>
                  <w:rPr>
                    <w:rStyle w:val="Hyperlink"/>
                  </w:rPr>
                  <w:t>23-15-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11" w:history="1">
                <w:r>
                  <w:rPr>
                    <w:rStyle w:val="Hyperlink"/>
                  </w:rPr>
                  <w:t>00456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Натрий-зависимый фосфатный транспортер NaPi2b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как уникальная опухоль-специфическая мишень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конформационной природы для создания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противоопухолевых препаратов на основе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моноклональных антител для терапии рака яичника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0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"Казанский (Приволжский)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федеральный университет"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Киямова Р.Г. </w:t>
            </w:r>
          </w:p>
        </w:tc>
      </w:tr>
      <w:tr>
        <w:trPr>
          <w:trHeight w:hRule="exact" w:val="1792"/>
        </w:trPr>
        <w:tc>
          <w:tcPr>
            <w:tcW w:type="dxa" w:w="94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304 </w:t>
            </w:r>
          </w:p>
        </w:tc>
        <w:tc>
          <w:tcPr>
            <w:tcW w:type="dxa" w:w="131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12" w:history="1">
                <w:r>
                  <w:rPr>
                    <w:rStyle w:val="Hyperlink"/>
                  </w:rPr>
                  <w:t>23-15-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12" w:history="1">
                <w:r>
                  <w:rPr>
                    <w:rStyle w:val="Hyperlink"/>
                  </w:rPr>
                  <w:t>00461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Редкие разновидности рака толстой кишки: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молекулярная эпидемиология, клинико-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биологические особенности и стратегии терапии </w:t>
            </w:r>
          </w:p>
        </w:tc>
        <w:tc>
          <w:tcPr>
            <w:tcW w:type="dxa" w:w="487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0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"Санкт-Петербургский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педиатрический медицинский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Министерства здравоохранения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Федерации </w:t>
            </w:r>
          </w:p>
        </w:tc>
        <w:tc>
          <w:tcPr>
            <w:tcW w:type="dxa" w:w="227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Суспицын Е.Н.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716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6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5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305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13" w:history="1">
                <w:r>
                  <w:rPr>
                    <w:rStyle w:val="Hyperlink"/>
                  </w:rPr>
                  <w:t>23-15-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13" w:history="1">
                <w:r>
                  <w:rPr>
                    <w:rStyle w:val="Hyperlink"/>
                  </w:rPr>
                  <w:t>00464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Tранскриптомное профилирование гранулезных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клеток у женщин с синдромом поликистозных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яичников и возможности разработки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антисмысловой РНК-зависимой терапии для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улучшения овариального резерва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0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"Южный 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Шкурат Т.П. </w:t>
            </w:r>
          </w:p>
        </w:tc>
      </w:tr>
      <w:tr>
        <w:trPr>
          <w:trHeight w:hRule="exact" w:val="15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306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14" w:history="1">
                <w:r>
                  <w:rPr>
                    <w:rStyle w:val="Hyperlink"/>
                  </w:rPr>
                  <w:t>23-15-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14" w:history="1">
                <w:r>
                  <w:rPr>
                    <w:rStyle w:val="Hyperlink"/>
                  </w:rPr>
                  <w:t>00468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Новые комбинированные полимерные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наносистемы доставки противоопухолевых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препаратов для таргетного воздействия на опухоли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0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образования "Российский химико-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технологический университет имени Д.И.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Менделеева"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Кусков А.Н. </w:t>
            </w:r>
          </w:p>
        </w:tc>
      </w:tr>
      <w:tr>
        <w:trPr>
          <w:trHeight w:hRule="exact" w:val="1212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307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15" w:history="1">
                <w:r>
                  <w:rPr>
                    <w:rStyle w:val="Hyperlink"/>
                  </w:rPr>
                  <w:t>23-15-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15" w:history="1">
                <w:r>
                  <w:rPr>
                    <w:rStyle w:val="Hyperlink"/>
                  </w:rPr>
                  <w:t>00471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Структурно-функциональная характеристика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псевдовирусных частиц вируса полиомиелита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после инактивации химическим методом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ускоренными электронами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0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научное учреждение "Научно-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институт биомедицинской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химии имени В.Н. Ореховича"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Лисица А.В. </w:t>
            </w:r>
          </w:p>
        </w:tc>
      </w:tr>
      <w:tr>
        <w:trPr>
          <w:trHeight w:hRule="exact" w:val="15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308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16" w:history="1">
                <w:r>
                  <w:rPr>
                    <w:rStyle w:val="Hyperlink"/>
                  </w:rPr>
                  <w:t>23-15-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16" w:history="1">
                <w:r>
                  <w:rPr>
                    <w:rStyle w:val="Hyperlink"/>
                  </w:rPr>
                  <w:t>00472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Сравнительный анализ возможностей создания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новых противоопухолевых препаратов на основе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моноклональных антител, распознающих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различные эпитопы БТШ70 на поверхности раковых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клеток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0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биоорганической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химии им. академиков М.М. Шемякина и Ю.А.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Овчинникова Российской академии наук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Сапожников А.М. </w:t>
            </w:r>
          </w:p>
        </w:tc>
      </w:tr>
      <w:tr>
        <w:trPr>
          <w:trHeight w:hRule="exact" w:val="21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309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17" w:history="1">
                <w:r>
                  <w:rPr>
                    <w:rStyle w:val="Hyperlink"/>
                  </w:rPr>
                  <w:t>23-15-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17" w:history="1">
                <w:r>
                  <w:rPr>
                    <w:rStyle w:val="Hyperlink"/>
                  </w:rPr>
                  <w:t>00481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биоэквивалента для тканеинженерной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стратегии восстановления протяженных дефектов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трубчатых органов мочевыводящих путей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0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Первый Московский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медицинский университет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имени И.М. Сеченова Министерства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здравоохранения Российской Федерации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(Сеченовский Университет)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Тимашев П.С. </w:t>
            </w:r>
          </w:p>
        </w:tc>
      </w:tr>
      <w:tr>
        <w:trPr>
          <w:trHeight w:hRule="exact" w:val="892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310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18" w:history="1">
                <w:r>
                  <w:rPr>
                    <w:rStyle w:val="Hyperlink"/>
                  </w:rPr>
                  <w:t>23-15-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18" w:history="1">
                <w:r>
                  <w:rPr>
                    <w:rStyle w:val="Hyperlink"/>
                  </w:rPr>
                  <w:t>00482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Восстановление рамки считывания при мутациях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гене дистрофина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0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научное учреждение "Медико-генетический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научный центр имени академика Н.П. Бочкова"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Лавров А.В.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716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6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2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311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19" w:history="1">
                <w:r>
                  <w:rPr>
                    <w:rStyle w:val="Hyperlink"/>
                  </w:rPr>
                  <w:t>23-15-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19" w:history="1">
                <w:r>
                  <w:rPr>
                    <w:rStyle w:val="Hyperlink"/>
                  </w:rPr>
                  <w:t>00487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00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Нейрональные сигнатуры патологической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активности бледного шара у пациентов с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двигательными нарушениями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0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центр химической физики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им. Н.Н. Семенова Российской академии наук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Седов А.С. </w:t>
            </w:r>
          </w:p>
        </w:tc>
      </w:tr>
      <w:tr>
        <w:trPr>
          <w:trHeight w:hRule="exact" w:val="12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312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20" w:history="1">
                <w:r>
                  <w:rPr>
                    <w:rStyle w:val="Hyperlink"/>
                  </w:rPr>
                  <w:t>23-15-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20" w:history="1">
                <w:r>
                  <w:rPr>
                    <w:rStyle w:val="Hyperlink"/>
                  </w:rPr>
                  <w:t>00494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Ядерный актин. Структура и механизмы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«коротких олигомеров»,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накапливающихся в ядре при стрессе, старении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болезнях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0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цитологии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Кузнецова И.М. </w:t>
            </w:r>
          </w:p>
        </w:tc>
      </w:tr>
      <w:tr>
        <w:trPr>
          <w:trHeight w:hRule="exact" w:val="1812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313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21" w:history="1">
                <w:r>
                  <w:rPr>
                    <w:rStyle w:val="Hyperlink"/>
                  </w:rPr>
                  <w:t>23-15-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21" w:history="1">
                <w:r>
                  <w:rPr>
                    <w:rStyle w:val="Hyperlink"/>
                  </w:rPr>
                  <w:t>00510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Альтерации кишечного метаболома как фактора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патогенеза IgA-нефропатии: поисковое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0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"Первый Санкт-Петербургский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медицинский университет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имени академика И.П. Павлова" Министерства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здравоохранения Российской Федерации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Добронравов В.А. </w:t>
            </w:r>
          </w:p>
        </w:tc>
      </w:tr>
      <w:tr>
        <w:trPr>
          <w:trHeight w:hRule="exact" w:val="15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314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22" w:history="1">
                <w:r>
                  <w:rPr>
                    <w:rStyle w:val="Hyperlink"/>
                  </w:rPr>
                  <w:t>23-15-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22" w:history="1">
                <w:r>
                  <w:rPr>
                    <w:rStyle w:val="Hyperlink"/>
                  </w:rPr>
                  <w:t>00539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86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Модуляция молекулярно-метаболических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процессов как подход к преодолению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сенесцентного состояния мезенхимальных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стволовых клеток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0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"Национальный медицинский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центр кардиологии имени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академика Е.И. Чазова" Министерства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здравоохранения Российской Федерации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Меньшиков М.Ю. </w:t>
            </w:r>
          </w:p>
        </w:tc>
      </w:tr>
      <w:tr>
        <w:trPr>
          <w:trHeight w:hRule="exact" w:val="15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315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23" w:history="1">
                <w:r>
                  <w:rPr>
                    <w:rStyle w:val="Hyperlink"/>
                  </w:rPr>
                  <w:t>23-15-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23" w:history="1">
                <w:r>
                  <w:rPr>
                    <w:rStyle w:val="Hyperlink"/>
                  </w:rPr>
                  <w:t>00540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15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Роль аутофагии в механизмах развития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интерстициального фиброза в сердце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0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"Национальный медицинский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центр кардиологии имени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академика Е.И. Чазова" Министерства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здравоохранения Российской Федерации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Дергилев К.В. </w:t>
            </w:r>
          </w:p>
        </w:tc>
      </w:tr>
      <w:tr>
        <w:trPr>
          <w:trHeight w:hRule="exact" w:val="1792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316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24" w:history="1">
                <w:r>
                  <w:rPr>
                    <w:rStyle w:val="Hyperlink"/>
                  </w:rPr>
                  <w:t>23-16-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24" w:history="1">
                <w:r>
                  <w:rPr>
                    <w:rStyle w:val="Hyperlink"/>
                  </w:rPr>
                  <w:t>00023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МЕТАБОЛИЧЕСКИЕ И МОРФОФУНКЦИОНАЛЬНЫЕ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ВЗАИМОСВЯЗИ ПРИ ОРТОПЕДИЧЕСКИХ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ПАТОЛОГИЯХ У ВЫСОКОПРОДУКТИВНОГО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КРУПНОГО РОГАТОГО СКОТА КАК НАУЧНАЯ ОСНОВА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РАЗРАБОТКИ МЕТОДОВ ИХ КОРРЕКЦИИ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ПРОФИЛАКТИКИ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0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"Московская государственная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академия ветеринарной медицины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биотехнологии – МВА имени К.И. Скрябина"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Позябин С.В.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566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6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2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317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25" w:history="1">
                <w:r>
                  <w:rPr>
                    <w:rStyle w:val="Hyperlink"/>
                  </w:rPr>
                  <w:t>23-16-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25" w:history="1">
                <w:r>
                  <w:rPr>
                    <w:rStyle w:val="Hyperlink"/>
                  </w:rPr>
                  <w:t>00032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72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Выявление и молекулярный анализ вирусов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плодовых и декоративных культур в России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0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«Московский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M.В.Ломоносова»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Чирков С.Н. </w:t>
            </w:r>
          </w:p>
        </w:tc>
      </w:tr>
      <w:tr>
        <w:trPr>
          <w:trHeight w:hRule="exact" w:val="12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318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26" w:history="1">
                <w:r>
                  <w:rPr>
                    <w:rStyle w:val="Hyperlink"/>
                  </w:rPr>
                  <w:t>23-16-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26" w:history="1">
                <w:r>
                  <w:rPr>
                    <w:rStyle w:val="Hyperlink"/>
                  </w:rPr>
                  <w:t>00037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Приоритизация ключевых генов устойчивости к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фузариозному увяданию льна и разработка тест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системы для диагностики этого патогена в почве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растении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0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"Санкт-Петербургский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политехнический университет Петра Великого"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Рожмина Т.А. </w:t>
            </w:r>
          </w:p>
        </w:tc>
      </w:tr>
      <w:tr>
        <w:trPr>
          <w:trHeight w:hRule="exact" w:val="1512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319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27" w:history="1">
                <w:r>
                  <w:rPr>
                    <w:rStyle w:val="Hyperlink"/>
                  </w:rPr>
                  <w:t>23-16-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27" w:history="1">
                <w:r>
                  <w:rPr>
                    <w:rStyle w:val="Hyperlink"/>
                  </w:rPr>
                  <w:t>00041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Изучение генетического разнообразия генофонда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яровых сортов и интрогрессивных линий мягкой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тврдой пшеницы по содержанию макро-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микроэлементов и качеству зерна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0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научное учреждение "Федеральный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центр Институт цитологии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генетики Сибирского отделения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наук"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Леонова И.Н. </w:t>
            </w:r>
          </w:p>
        </w:tc>
      </w:tr>
      <w:tr>
        <w:trPr>
          <w:trHeight w:hRule="exact" w:val="12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320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28" w:history="1">
                <w:r>
                  <w:rPr>
                    <w:rStyle w:val="Hyperlink"/>
                  </w:rPr>
                  <w:t>23-16-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28" w:history="1">
                <w:r>
                  <w:rPr>
                    <w:rStyle w:val="Hyperlink"/>
                  </w:rPr>
                  <w:t>00048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Грибы рода Fusarium на культурных и дикорастущих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растениях семейства Solanaceae: видовое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разнообразие, патогенность, восприимчивость к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фунгицидам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0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"Российский университет дружбы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народов"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Еланский С.Н. </w:t>
            </w:r>
          </w:p>
        </w:tc>
      </w:tr>
      <w:tr>
        <w:trPr>
          <w:trHeight w:hRule="exact" w:val="12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321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29" w:history="1">
                <w:r>
                  <w:rPr>
                    <w:rStyle w:val="Hyperlink"/>
                  </w:rPr>
                  <w:t>23-16-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29" w:history="1">
                <w:r>
                  <w:rPr>
                    <w:rStyle w:val="Hyperlink"/>
                  </w:rPr>
                  <w:t>00052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и изучение эффективности кормовых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комплексов вторичных метаболитов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эфиромасличных культур в технологическом цикле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откорма молодняка крупного рогатого скота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научное учреждение «Федеральный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центр животноводства – ВИЖ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имени академика Л.К. Эрнста»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Остренко К.С. </w:t>
            </w:r>
          </w:p>
        </w:tc>
      </w:tr>
      <w:tr>
        <w:trPr>
          <w:trHeight w:hRule="exact" w:val="1490"/>
        </w:trPr>
        <w:tc>
          <w:tcPr>
            <w:tcW w:type="dxa" w:w="94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322 </w:t>
            </w:r>
          </w:p>
        </w:tc>
        <w:tc>
          <w:tcPr>
            <w:tcW w:type="dxa" w:w="131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30" w:history="1">
                <w:r>
                  <w:rPr>
                    <w:rStyle w:val="Hyperlink"/>
                  </w:rPr>
                  <w:t>23-16-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30" w:history="1">
                <w:r>
                  <w:rPr>
                    <w:rStyle w:val="Hyperlink"/>
                  </w:rPr>
                  <w:t>00059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отечественной комплексной системы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генотипирования и оценки племенной ценности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сельскохозяйственных животных на основе ДНК-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микрочиповой технологии и алгоритмов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машинного обучения </w:t>
            </w:r>
          </w:p>
        </w:tc>
        <w:tc>
          <w:tcPr>
            <w:tcW w:type="dxa" w:w="487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0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общей генетики им.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Н.И. Вавилова Российской академии наук </w:t>
            </w:r>
          </w:p>
        </w:tc>
        <w:tc>
          <w:tcPr>
            <w:tcW w:type="dxa" w:w="227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Столповский Ю.А.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1166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6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8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323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31" w:history="1">
                <w:r>
                  <w:rPr>
                    <w:rStyle w:val="Hyperlink"/>
                  </w:rPr>
                  <w:t>23-16-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31" w:history="1">
                <w:r>
                  <w:rPr>
                    <w:rStyle w:val="Hyperlink"/>
                  </w:rPr>
                  <w:t>00060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«Изучить специфику пищеварения, усвоения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питательных веществ, витаминов, микроэлементов,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энергии полнорационного комбикорма кроликами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отечественного трехпородного кросса «Родник»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для максимальной реализации его генетического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потенциала.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0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научное учреждение "Научно-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институт пушного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звероводства и кролиководства имени В.А.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Афанасьева"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Косовский Г.Ю. </w:t>
            </w:r>
          </w:p>
        </w:tc>
      </w:tr>
      <w:tr>
        <w:trPr>
          <w:trHeight w:hRule="exact" w:val="12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324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32" w:history="1">
                <w:r>
                  <w:rPr>
                    <w:rStyle w:val="Hyperlink"/>
                  </w:rPr>
                  <w:t>23-16-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32" w:history="1">
                <w:r>
                  <w:rPr>
                    <w:rStyle w:val="Hyperlink"/>
                  </w:rPr>
                  <w:t>00061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Модуляция микробиома желудочно-кишечного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тракта для увеличения продуктивности жвачных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животных, усиление преимуществ и минимизация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недостатков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0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научное учреждение "Федеральный научный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центр биологических систем и агротехнологий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наук"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Шейда Е.В. </w:t>
            </w:r>
          </w:p>
        </w:tc>
      </w:tr>
      <w:tr>
        <w:trPr>
          <w:trHeight w:hRule="exact" w:val="1212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325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33" w:history="1">
                <w:r>
                  <w:rPr>
                    <w:rStyle w:val="Hyperlink"/>
                  </w:rPr>
                  <w:t>23-16-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33" w:history="1">
                <w:r>
                  <w:rPr>
                    <w:rStyle w:val="Hyperlink"/>
                  </w:rPr>
                  <w:t>00086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Фунгицид-резистентность возбудителей розовой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снежной плесени озимых культур: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распространенность, молекулярные основы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развития, последствия, риски и способы контроля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0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"Федеральный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центр "Казанский научный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центр Российской академии наук"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Гоголева О.А. </w:t>
            </w:r>
          </w:p>
        </w:tc>
      </w:tr>
      <w:tr>
        <w:trPr>
          <w:trHeight w:hRule="exact" w:val="12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326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34" w:history="1">
                <w:r>
                  <w:rPr>
                    <w:rStyle w:val="Hyperlink"/>
                  </w:rPr>
                  <w:t>23-16-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34" w:history="1">
                <w:r>
                  <w:rPr>
                    <w:rStyle w:val="Hyperlink"/>
                  </w:rPr>
                  <w:t>00090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Видовая и генотипическая специфичность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формирования растительно-микробной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поверхности взаимодействия в азотфиксирующих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клубеньках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0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научное учреждение "Всероссийский научно-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институт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сельскохозяйственной микробиологии"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Цыганова А.В. </w:t>
            </w:r>
          </w:p>
        </w:tc>
      </w:tr>
      <w:tr>
        <w:trPr>
          <w:trHeight w:hRule="exact" w:val="12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327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35" w:history="1">
                <w:r>
                  <w:rPr>
                    <w:rStyle w:val="Hyperlink"/>
                  </w:rPr>
                  <w:t>23-16-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35" w:history="1">
                <w:r>
                  <w:rPr>
                    <w:rStyle w:val="Hyperlink"/>
                  </w:rPr>
                  <w:t>00092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Научное обоснование параметров систем машин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базе средств малой механизации для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малообъемного лесопользования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лесохозяйственных работ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0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"Арктический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агротехнологический университет"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Куницкая О.А. </w:t>
            </w:r>
          </w:p>
        </w:tc>
      </w:tr>
      <w:tr>
        <w:trPr>
          <w:trHeight w:hRule="exact" w:val="1490"/>
        </w:trPr>
        <w:tc>
          <w:tcPr>
            <w:tcW w:type="dxa" w:w="94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328 </w:t>
            </w:r>
          </w:p>
        </w:tc>
        <w:tc>
          <w:tcPr>
            <w:tcW w:type="dxa" w:w="131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36" w:history="1">
                <w:r>
                  <w:rPr>
                    <w:rStyle w:val="Hyperlink"/>
                  </w:rPr>
                  <w:t>23-16-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36" w:history="1">
                <w:r>
                  <w:rPr>
                    <w:rStyle w:val="Hyperlink"/>
                  </w:rPr>
                  <w:t>00103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Генетическая вариабельность возбудителя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патогенетические особенности течения лейкоза у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восприимчивых животных для усовершенствования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системы диагностики и ликвидации заболевания </w:t>
            </w:r>
          </w:p>
        </w:tc>
        <w:tc>
          <w:tcPr>
            <w:tcW w:type="dxa" w:w="487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0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научное учреждение "Уральский федеральный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аграрный научно-исследовательский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Уральского отделения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наук" </w:t>
            </w:r>
          </w:p>
        </w:tc>
        <w:tc>
          <w:tcPr>
            <w:tcW w:type="dxa" w:w="227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Донник И.М.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1016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6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2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329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37" w:history="1">
                <w:r>
                  <w:rPr>
                    <w:rStyle w:val="Hyperlink"/>
                  </w:rPr>
                  <w:t>23-16-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37" w:history="1">
                <w:r>
                  <w:rPr>
                    <w:rStyle w:val="Hyperlink"/>
                  </w:rPr>
                  <w:t>00113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Основы получения биоактивных веществ из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лекарственных растений Сибирского региона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создания на их основе фитогенных кормовых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добавок иммуномодулирующего действия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0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"Кемеровский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Козлова О.В. </w:t>
            </w:r>
          </w:p>
        </w:tc>
      </w:tr>
      <w:tr>
        <w:trPr>
          <w:trHeight w:hRule="exact" w:val="15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330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38" w:history="1">
                <w:r>
                  <w:rPr>
                    <w:rStyle w:val="Hyperlink"/>
                  </w:rPr>
                  <w:t>23-16-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38" w:history="1">
                <w:r>
                  <w:rPr>
                    <w:rStyle w:val="Hyperlink"/>
                  </w:rPr>
                  <w:t>00117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Пространственная характеристика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транскриптомных и метаболомных особенностей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преждевременной структурно-функциональной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дегенерации тканей органов сельскохозяйственных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животных и птицы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0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научное учреждение "Уральский федеральный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аграрный научно-исследовательский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Уральского отделения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наук"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Шкуратова И.А. </w:t>
            </w:r>
          </w:p>
        </w:tc>
      </w:tr>
      <w:tr>
        <w:trPr>
          <w:trHeight w:hRule="exact" w:val="1512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331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39" w:history="1">
                <w:r>
                  <w:rPr>
                    <w:rStyle w:val="Hyperlink"/>
                  </w:rPr>
                  <w:t>23-16-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39" w:history="1">
                <w:r>
                  <w:rPr>
                    <w:rStyle w:val="Hyperlink"/>
                  </w:rPr>
                  <w:t>00119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Влияние инновационных биологических средств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защиты растений на устойчивость мягкой пшеницы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 грибным заболеваниям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0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научное учреждение "Федеральный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центр Институт цитологии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генетики Сибирского отделения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наук"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Щербань А.Б. </w:t>
            </w:r>
          </w:p>
        </w:tc>
      </w:tr>
      <w:tr>
        <w:trPr>
          <w:trHeight w:hRule="exact" w:val="15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332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40" w:history="1">
                <w:r>
                  <w:rPr>
                    <w:rStyle w:val="Hyperlink"/>
                  </w:rPr>
                  <w:t>23-16-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40" w:history="1">
                <w:r>
                  <w:rPr>
                    <w:rStyle w:val="Hyperlink"/>
                  </w:rPr>
                  <w:t>00120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принципов модификации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кисломолочных продуктов питания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селенсодержащими наноразмерными системами с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выраженной антиоксидантной и биологической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активностью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0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"Северо-Кавказский федеральный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Блинова А.А. </w:t>
            </w:r>
          </w:p>
        </w:tc>
      </w:tr>
      <w:tr>
        <w:trPr>
          <w:trHeight w:hRule="exact" w:val="12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333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41" w:history="1">
                <w:r>
                  <w:rPr>
                    <w:rStyle w:val="Hyperlink"/>
                  </w:rPr>
                  <w:t>23-16-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41" w:history="1">
                <w:r>
                  <w:rPr>
                    <w:rStyle w:val="Hyperlink"/>
                  </w:rPr>
                  <w:t>00123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Исследования культуры Levilactobacillus brevis 47f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как адаптогена при воздействии низких доз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ксенобиотиков и ее применение в аквакультуре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осетровых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0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общей генетики им.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Н.И. Вавилова Российской академии наук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Марсова М.В. </w:t>
            </w:r>
          </w:p>
        </w:tc>
      </w:tr>
      <w:tr>
        <w:trPr>
          <w:trHeight w:hRule="exact" w:val="1190"/>
        </w:trPr>
        <w:tc>
          <w:tcPr>
            <w:tcW w:type="dxa" w:w="94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334 </w:t>
            </w:r>
          </w:p>
        </w:tc>
        <w:tc>
          <w:tcPr>
            <w:tcW w:type="dxa" w:w="131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42" w:history="1">
                <w:r>
                  <w:rPr>
                    <w:rStyle w:val="Hyperlink"/>
                  </w:rPr>
                  <w:t>23-16-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42" w:history="1">
                <w:r>
                  <w:rPr>
                    <w:rStyle w:val="Hyperlink"/>
                  </w:rPr>
                  <w:t>00139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Биосовместимые нанокомпозиты хитозана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комплексе с бактериями рода Bacillus - основа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новых биопестицидов и стимуляторов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фитоиммунитета широкого спектра действия </w:t>
            </w:r>
          </w:p>
        </w:tc>
        <w:tc>
          <w:tcPr>
            <w:tcW w:type="dxa" w:w="487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0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научное учреждение Уфимский федеральный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центр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 </w:t>
            </w:r>
          </w:p>
        </w:tc>
        <w:tc>
          <w:tcPr>
            <w:tcW w:type="dxa" w:w="227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Яруллина Л.Г.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1016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6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2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335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43" w:history="1">
                <w:r>
                  <w:rPr>
                    <w:rStyle w:val="Hyperlink"/>
                  </w:rPr>
                  <w:t>23-16-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43" w:history="1">
                <w:r>
                  <w:rPr>
                    <w:rStyle w:val="Hyperlink"/>
                  </w:rPr>
                  <w:t>00147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Метагеномные технологии в разработке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использовании ассоциативных микробных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препаратов для разложения растительных остатков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0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научное учреждение "Всероссийский научно-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институт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сельскохозяйственной микробиологии"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Андронов Е.Е. </w:t>
            </w:r>
          </w:p>
        </w:tc>
      </w:tr>
      <w:tr>
        <w:trPr>
          <w:trHeight w:hRule="exact" w:val="15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336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44" w:history="1">
                <w:r>
                  <w:rPr>
                    <w:rStyle w:val="Hyperlink"/>
                  </w:rPr>
                  <w:t>23-16-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44" w:history="1">
                <w:r>
                  <w:rPr>
                    <w:rStyle w:val="Hyperlink"/>
                  </w:rPr>
                  <w:t>00160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Возможности и перспективы применения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аномальных свето-темновых циклов для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повышения энергоэффективности производства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растительной сельскохозяйственной продукции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закрытых системах с искусственным освещением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0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центр "Карельский научный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центр Российской академии наук"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Титов А.Ф. </w:t>
            </w:r>
          </w:p>
        </w:tc>
      </w:tr>
      <w:tr>
        <w:trPr>
          <w:trHeight w:hRule="exact" w:val="1212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337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45" w:history="1">
                <w:r>
                  <w:rPr>
                    <w:rStyle w:val="Hyperlink"/>
                  </w:rPr>
                  <w:t>23-16-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45" w:history="1">
                <w:r>
                  <w:rPr>
                    <w:rStyle w:val="Hyperlink"/>
                  </w:rPr>
                  <w:t>00163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Эмерджентные патогены рода Cronobacter (E. </w:t>
            </w:r>
          </w:p>
          <w:p>
            <w:pPr>
              <w:autoSpaceDN w:val="0"/>
              <w:autoSpaceDE w:val="0"/>
              <w:widowControl/>
              <w:spacing w:line="245" w:lineRule="auto" w:before="48" w:after="0"/>
              <w:ind w:left="102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sakazakii) в продуктах для питания детей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отечественного производства: новые аспекты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безопасности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0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центр питания,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биотехнологии и безопасности пищи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Ефимочкина Н.Р. </w:t>
            </w:r>
          </w:p>
        </w:tc>
      </w:tr>
      <w:tr>
        <w:trPr>
          <w:trHeight w:hRule="exact" w:val="12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338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46" w:history="1">
                <w:r>
                  <w:rPr>
                    <w:rStyle w:val="Hyperlink"/>
                  </w:rPr>
                  <w:t>23-16-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46" w:history="1">
                <w:r>
                  <w:rPr>
                    <w:rStyle w:val="Hyperlink"/>
                  </w:rPr>
                  <w:t>00165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86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Поиск, аттестация и внедрение новых форм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источников кальция для промышленного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птицеводства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0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научное учреждение "Федеральный научный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центр биологических систем и агротехнологий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наук"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Яушева Е.В. </w:t>
            </w:r>
          </w:p>
        </w:tc>
      </w:tr>
      <w:tr>
        <w:trPr>
          <w:trHeight w:hRule="exact" w:val="12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339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47" w:history="1">
                <w:r>
                  <w:rPr>
                    <w:rStyle w:val="Hyperlink"/>
                  </w:rPr>
                  <w:t>23-16-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47" w:history="1">
                <w:r>
                  <w:rPr>
                    <w:rStyle w:val="Hyperlink"/>
                  </w:rPr>
                  <w:t>00167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Молекулярные и генетические аспекты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пробиотических дрожжей как основа регуляции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микробиоты желудочно-кишечного тракта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сельскохозяйственных животных и птицы.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научное учреждение "Федеральный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центр животноводства - ВИЖ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имени академика Л.К. Эрнста"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Артемьева О.А. </w:t>
            </w:r>
          </w:p>
        </w:tc>
      </w:tr>
      <w:tr>
        <w:trPr>
          <w:trHeight w:hRule="exact" w:val="1210"/>
        </w:trPr>
        <w:tc>
          <w:tcPr>
            <w:tcW w:type="dxa" w:w="94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340 </w:t>
            </w:r>
          </w:p>
        </w:tc>
        <w:tc>
          <w:tcPr>
            <w:tcW w:type="dxa" w:w="131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48" w:history="1">
                <w:r>
                  <w:rPr>
                    <w:rStyle w:val="Hyperlink"/>
                  </w:rPr>
                  <w:t>23-16-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48" w:history="1">
                <w:r>
                  <w:rPr>
                    <w:rStyle w:val="Hyperlink"/>
                  </w:rPr>
                  <w:t>00170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Выявление и использование эндогенных пептидов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для защиты важнейших сельскохозяйственных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культур от фитопатогенов </w:t>
            </w:r>
          </w:p>
        </w:tc>
        <w:tc>
          <w:tcPr>
            <w:tcW w:type="dxa" w:w="487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0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биоорганической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химии им. академиков М.М. Шемякина и Ю.А. </w:t>
            </w:r>
          </w:p>
          <w:p>
            <w:pPr>
              <w:autoSpaceDN w:val="0"/>
              <w:autoSpaceDE w:val="0"/>
              <w:widowControl/>
              <w:spacing w:line="197" w:lineRule="auto" w:before="46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Овчинникова Российской академии наук </w:t>
            </w:r>
          </w:p>
        </w:tc>
        <w:tc>
          <w:tcPr>
            <w:tcW w:type="dxa" w:w="227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Фесенко И.А. </w:t>
            </w:r>
          </w:p>
        </w:tc>
      </w:tr>
      <w:tr>
        <w:trPr>
          <w:trHeight w:hRule="exact" w:val="149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341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49" w:history="1">
                <w:r>
                  <w:rPr>
                    <w:rStyle w:val="Hyperlink"/>
                  </w:rPr>
                  <w:t>23-16-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49" w:history="1">
                <w:r>
                  <w:rPr>
                    <w:rStyle w:val="Hyperlink"/>
                  </w:rPr>
                  <w:t>00181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Бурые водоросли Белого моря: биохимический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иммунологический потенциал для профилактики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бактериальных токсикоинфекций у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сельскохозяйственной птицы.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0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«Санкт-Петербургский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университет ветеринарной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медицины»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Карпенко Л.Ю.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56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6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5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342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50" w:history="1">
                <w:r>
                  <w:rPr>
                    <w:rStyle w:val="Hyperlink"/>
                  </w:rPr>
                  <w:t>23-16-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50" w:history="1">
                <w:r>
                  <w:rPr>
                    <w:rStyle w:val="Hyperlink"/>
                  </w:rPr>
                  <w:t>00184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экологичных систем на основе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биоразрушаемых полимеров с депонированными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биологически активными веществами для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предотвращения болезней картофеля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0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"Сибирский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науки и технологий имени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академика М.Ф. Решетнева"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Суханова А.А. </w:t>
            </w:r>
          </w:p>
        </w:tc>
      </w:tr>
      <w:tr>
        <w:trPr>
          <w:trHeight w:hRule="exact" w:val="15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343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51" w:history="1">
                <w:r>
                  <w:rPr>
                    <w:rStyle w:val="Hyperlink"/>
                  </w:rPr>
                  <w:t>23-16-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51" w:history="1">
                <w:r>
                  <w:rPr>
                    <w:rStyle w:val="Hyperlink"/>
                  </w:rPr>
                  <w:t>00195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Выявление физиологических и молекулярных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маркеров для поиска засухоустойчивых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высокопродуктивных генотипов в генофонде гуара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(Cyamopsis tetragonolоba (L.) Taub.) – исходного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материала для селекции отечественных сортов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0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научное учреждение "Федеральный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центр Всероссийский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генетических ресурсов растений имени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Н. И. Вавилова"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Вишнякова М.А. </w:t>
            </w:r>
          </w:p>
        </w:tc>
      </w:tr>
      <w:tr>
        <w:trPr>
          <w:trHeight w:hRule="exact" w:val="1212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344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52" w:history="1">
                <w:r>
                  <w:rPr>
                    <w:rStyle w:val="Hyperlink"/>
                  </w:rPr>
                  <w:t>23-16-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52" w:history="1">
                <w:r>
                  <w:rPr>
                    <w:rStyle w:val="Hyperlink"/>
                  </w:rPr>
                  <w:t>00218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Углеродный баланс и повышение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секвестрационного потенциала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сельскохозяйственных угодий поймы средней Оби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"Национальный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Томский государственный университет"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Кирпотин С.Н. </w:t>
            </w:r>
          </w:p>
        </w:tc>
      </w:tr>
      <w:tr>
        <w:trPr>
          <w:trHeight w:hRule="exact" w:val="27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345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53" w:history="1">
                <w:r>
                  <w:rPr>
                    <w:rStyle w:val="Hyperlink"/>
                  </w:rPr>
                  <w:t>23-16-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53" w:history="1">
                <w:r>
                  <w:rPr>
                    <w:rStyle w:val="Hyperlink"/>
                  </w:rPr>
                  <w:t>00220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Получение новых фундаментальных знаний 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структуре естественных и искусственно созданных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ценопопуляций сосны обыкновенной (Pinus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sylvestris L.) с применением современных методов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исследований комплекса генотипических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фенотипических признаков растений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хозяйственно-ценных свойств древесины для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повышения эколого-ресурсного потенциала лесов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России.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0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"Поволжский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технологический университет"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Шарапов Е.С. </w:t>
            </w:r>
          </w:p>
        </w:tc>
      </w:tr>
      <w:tr>
        <w:trPr>
          <w:trHeight w:hRule="exact" w:val="119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346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54" w:history="1">
                <w:r>
                  <w:rPr>
                    <w:rStyle w:val="Hyperlink"/>
                  </w:rPr>
                  <w:t>23-16-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54" w:history="1">
                <w:r>
                  <w:rPr>
                    <w:rStyle w:val="Hyperlink"/>
                  </w:rPr>
                  <w:t>00224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криопротекторных композиций для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сохранения заквасок, применяемых в пищевой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индустрии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"Национальный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ИТМО"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Орлова О.Ю.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102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6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8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347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55" w:history="1">
                <w:r>
                  <w:rPr>
                    <w:rStyle w:val="Hyperlink"/>
                  </w:rPr>
                  <w:t>23-16-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55" w:history="1">
                <w:r>
                  <w:rPr>
                    <w:rStyle w:val="Hyperlink"/>
                  </w:rPr>
                  <w:t>00226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эмбриотехнологической системы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получения, консервации и использования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биоматериала лошадей для сохранения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генетических ресурсов коневодства, их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селекционного совершенствования и генетической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коррекции.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0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научное учреждение "Всероссийский научно-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институт коневодства"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Калашников В.В. </w:t>
            </w:r>
          </w:p>
        </w:tc>
      </w:tr>
      <w:tr>
        <w:trPr>
          <w:trHeight w:hRule="exact" w:val="2112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348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56" w:history="1">
                <w:r>
                  <w:rPr>
                    <w:rStyle w:val="Hyperlink"/>
                  </w:rPr>
                  <w:t>23-16-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56" w:history="1">
                <w:r>
                  <w:rPr>
                    <w:rStyle w:val="Hyperlink"/>
                  </w:rPr>
                  <w:t>00231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Новый подход к дендрохронологии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мультимасштабным исследованиям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закономерностей формирования физико-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механических свойств древесины на уровне от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нано- до макро-, осуществляемый методами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наноиндентирования и непрерывного цифрового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скретчинга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0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"Тамбовский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Г.Р. Державина"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Тюрин А.И. </w:t>
            </w:r>
          </w:p>
        </w:tc>
      </w:tr>
      <w:tr>
        <w:trPr>
          <w:trHeight w:hRule="exact" w:val="12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349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57" w:history="1">
                <w:r>
                  <w:rPr>
                    <w:rStyle w:val="Hyperlink"/>
                  </w:rPr>
                  <w:t>23-16-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57" w:history="1">
                <w:r>
                  <w:rPr>
                    <w:rStyle w:val="Hyperlink"/>
                  </w:rPr>
                  <w:t>00232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Изучение этиологии неизвестных заболеваний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винограда с помощью методов метагеномики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0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"Федеральный исследовательский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"Фундаментальные основы биотехнологии"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наук"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Виноградова С.В. </w:t>
            </w:r>
          </w:p>
        </w:tc>
      </w:tr>
      <w:tr>
        <w:trPr>
          <w:trHeight w:hRule="exact" w:val="12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350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58" w:history="1">
                <w:r>
                  <w:rPr>
                    <w:rStyle w:val="Hyperlink"/>
                  </w:rPr>
                  <w:t>23-16-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58" w:history="1">
                <w:r>
                  <w:rPr>
                    <w:rStyle w:val="Hyperlink"/>
                  </w:rPr>
                  <w:t>00234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Молекулярно-цитогенетическое изучение рода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Цитрус (Citrus) для использования в селекции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0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научное учреждение "Всероссийский научно-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институт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сельскохозяйственной биотехнологии"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Романов Д.В. </w:t>
            </w:r>
          </w:p>
        </w:tc>
      </w:tr>
      <w:tr>
        <w:trPr>
          <w:trHeight w:hRule="exact" w:val="12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351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59" w:history="1">
                <w:r>
                  <w:rPr>
                    <w:rStyle w:val="Hyperlink"/>
                  </w:rPr>
                  <w:t>23-16-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59" w:history="1">
                <w:r>
                  <w:rPr>
                    <w:rStyle w:val="Hyperlink"/>
                  </w:rPr>
                  <w:t>00242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программно-аналитического комплекса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 web-интерфейсом для обработки, хранения,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анализа и верификации данных химического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состава пищевой продукции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0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центр питания,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биотехнологии и безопасности пищи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Тутельян В.А. </w:t>
            </w:r>
          </w:p>
        </w:tc>
      </w:tr>
      <w:tr>
        <w:trPr>
          <w:trHeight w:hRule="exact" w:val="1192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352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60" w:history="1">
                <w:r>
                  <w:rPr>
                    <w:rStyle w:val="Hyperlink"/>
                  </w:rPr>
                  <w:t>23-16-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60" w:history="1">
                <w:r>
                  <w:rPr>
                    <w:rStyle w:val="Hyperlink"/>
                  </w:rPr>
                  <w:t>00243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биоактивного функционального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пищевого ингредиента на основе арахидоновой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кислоты и пробиотических штаммов лактобактерий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для профилактики сахарного диабета второго типа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"Национальный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ИТМО"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Забодалова Л.А.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716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6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5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353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61" w:history="1">
                <w:r>
                  <w:rPr>
                    <w:rStyle w:val="Hyperlink"/>
                  </w:rPr>
                  <w:t>23-16-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61" w:history="1">
                <w:r>
                  <w:rPr>
                    <w:rStyle w:val="Hyperlink"/>
                  </w:rPr>
                  <w:t>00247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РНК-интерференция генов микроспоридий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одомашненных насекомых: поиск мишеней,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конструирование эффекторных молекул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подавление развития патогенов в организме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насекомого-хозяина.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0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научное учреждение "Всероссийский научно-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институт защиты растений"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Долгих В.В. </w:t>
            </w:r>
          </w:p>
        </w:tc>
      </w:tr>
      <w:tr>
        <w:trPr>
          <w:trHeight w:hRule="exact" w:val="15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354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62" w:history="1">
                <w:r>
                  <w:rPr>
                    <w:rStyle w:val="Hyperlink"/>
                  </w:rPr>
                  <w:t>23-16-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62" w:history="1">
                <w:r>
                  <w:rPr>
                    <w:rStyle w:val="Hyperlink"/>
                  </w:rPr>
                  <w:t>00260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Изучение особенностей строения генетического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аппарата аборигенных для юга России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энтомопатогенных штаммов бактерий рода Bacillus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 вирусов гранулеза яблонной плодожорки Cydia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pomonella.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0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научное учреждение "Федеральный научный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центр биологической защиты растений"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Асатурова А.М. </w:t>
            </w:r>
          </w:p>
        </w:tc>
      </w:tr>
      <w:tr>
        <w:trPr>
          <w:trHeight w:hRule="exact" w:val="1512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355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63" w:history="1">
                <w:r>
                  <w:rPr>
                    <w:rStyle w:val="Hyperlink"/>
                  </w:rPr>
                  <w:t>23-16-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63" w:history="1">
                <w:r>
                  <w:rPr>
                    <w:rStyle w:val="Hyperlink"/>
                  </w:rPr>
                  <w:t>00262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Методы, технологии и системы массового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размножения чешуекрылых насекомых как основа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производства энтомопатогенов и энтомофагов,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применяемых в борьбе с сельскохозяйственными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лесными вредителями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0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научное учреждение "Всероссийский научно-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институт защиты растений"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Токарев Ю.С. </w:t>
            </w:r>
          </w:p>
        </w:tc>
      </w:tr>
      <w:tr>
        <w:trPr>
          <w:trHeight w:hRule="exact" w:val="12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356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64" w:history="1">
                <w:r>
                  <w:rPr>
                    <w:rStyle w:val="Hyperlink"/>
                  </w:rPr>
                  <w:t>23-17-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64" w:history="1">
                <w:r>
                  <w:rPr>
                    <w:rStyle w:val="Hyperlink"/>
                  </w:rPr>
                  <w:t>00001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Геохимия изотопов О, Н и С морских вод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Атлантического и Тихоокеанского секторов Арктики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0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геологии рудных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месторождений, петрографии, минералогии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геохимии Российской академии наук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Дубинина Е.О. </w:t>
            </w:r>
          </w:p>
        </w:tc>
      </w:tr>
      <w:tr>
        <w:trPr>
          <w:trHeight w:hRule="exact" w:val="12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357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65" w:history="1">
                <w:r>
                  <w:rPr>
                    <w:rStyle w:val="Hyperlink"/>
                  </w:rPr>
                  <w:t>23-17-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65" w:history="1">
                <w:r>
                  <w:rPr>
                    <w:rStyle w:val="Hyperlink"/>
                  </w:rPr>
                  <w:t>00005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00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«Этноконтактные зоны на постсоветском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пространстве: генезис, типология,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конфликтогенность»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0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"Псковский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Манаков А.Г. </w:t>
            </w:r>
          </w:p>
        </w:tc>
      </w:tr>
      <w:tr>
        <w:trPr>
          <w:trHeight w:hRule="exact" w:val="910"/>
        </w:trPr>
        <w:tc>
          <w:tcPr>
            <w:tcW w:type="dxa" w:w="94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358 </w:t>
            </w:r>
          </w:p>
        </w:tc>
        <w:tc>
          <w:tcPr>
            <w:tcW w:type="dxa" w:w="131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66" w:history="1">
                <w:r>
                  <w:rPr>
                    <w:rStyle w:val="Hyperlink"/>
                  </w:rPr>
                  <w:t>23-17-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66" w:history="1">
                <w:r>
                  <w:rPr>
                    <w:rStyle w:val="Hyperlink"/>
                  </w:rPr>
                  <w:t>00019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Тепловой поток и глубинные температуры 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разнотипных тектонических структурах Северной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Евразии </w:t>
            </w:r>
          </w:p>
        </w:tc>
        <w:tc>
          <w:tcPr>
            <w:tcW w:type="dxa" w:w="487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0" w:right="670" w:firstLine="0"/>
              <w:jc w:val="both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Геологический институт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227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Хуторской М.Д. </w:t>
            </w:r>
          </w:p>
        </w:tc>
      </w:tr>
      <w:tr>
        <w:trPr>
          <w:trHeight w:hRule="exact" w:val="119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359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67" w:history="1">
                <w:r>
                  <w:rPr>
                    <w:rStyle w:val="Hyperlink"/>
                  </w:rPr>
                  <w:t>23-17-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67" w:history="1">
                <w:r>
                  <w:rPr>
                    <w:rStyle w:val="Hyperlink"/>
                  </w:rPr>
                  <w:t>00030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Коровые ксенолиты в кайнозойских щелочных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базальтах – ключ к реконструкции условий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формирования крупных гранитоидных провинций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Центральной Азии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0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Геологический институт им. </w:t>
            </w:r>
          </w:p>
          <w:p>
            <w:pPr>
              <w:autoSpaceDN w:val="0"/>
              <w:autoSpaceDE w:val="0"/>
              <w:widowControl/>
              <w:spacing w:line="245" w:lineRule="auto" w:before="48" w:after="0"/>
              <w:ind w:left="100" w:right="100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Н.Л. Добрецова Сибирского отделения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Цыганков А.А.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56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6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2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360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68" w:history="1">
                <w:r>
                  <w:rPr>
                    <w:rStyle w:val="Hyperlink"/>
                  </w:rPr>
                  <w:t>23-17-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68" w:history="1">
                <w:r>
                  <w:rPr>
                    <w:rStyle w:val="Hyperlink"/>
                  </w:rPr>
                  <w:t>00032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Взаимодействие Северо-атлантических глубинных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Антарктических водных масс в тропической части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Атлантического океана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0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«Московский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M.В.Ломоносова»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Добролюбов С.А. </w:t>
            </w:r>
          </w:p>
        </w:tc>
      </w:tr>
      <w:tr>
        <w:trPr>
          <w:trHeight w:hRule="exact" w:val="12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361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69" w:history="1">
                <w:r>
                  <w:rPr>
                    <w:rStyle w:val="Hyperlink"/>
                  </w:rPr>
                  <w:t>23-17-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69" w:history="1">
                <w:r>
                  <w:rPr>
                    <w:rStyle w:val="Hyperlink"/>
                  </w:rPr>
                  <w:t>00056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РОЛЬ ВЕРТИКАЛЬНОГО ОБМЕНА В ФОРМИРОВАНИИ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СТРУКТУРЫ ФИТОПЛАНКТОНА И ПЕРВИЧНОЙ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ПРОДУКТИВНОСТИ В МОРСКИХ ЭКОСИСТЕМАХ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ПРИМЕРЕ ЧЕРНОГО МОРЯ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0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океанологии им.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П.П. Ширшова Российской академии наук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Зацепин А.Г. </w:t>
            </w:r>
          </w:p>
        </w:tc>
      </w:tr>
      <w:tr>
        <w:trPr>
          <w:trHeight w:hRule="exact" w:val="1812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362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70" w:history="1">
                <w:r>
                  <w:rPr>
                    <w:rStyle w:val="Hyperlink"/>
                  </w:rPr>
                  <w:t>23-17-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70" w:history="1">
                <w:r>
                  <w:rPr>
                    <w:rStyle w:val="Hyperlink"/>
                  </w:rPr>
                  <w:t>00064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Получение новых данных о развитии вулканических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 сейсмических процессов в Курило-Камчатской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зоне субдукции путем совершенствования методов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анализа и комплексной геодинамической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интерпретации результатов спутниковых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наземных наблюдений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0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физики Земли им.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О.Ю. Шмидта Российской академии наук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Михайлов В.О. </w:t>
            </w:r>
          </w:p>
        </w:tc>
      </w:tr>
      <w:tr>
        <w:trPr>
          <w:trHeight w:hRule="exact" w:val="15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363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71" w:history="1">
                <w:r>
                  <w:rPr>
                    <w:rStyle w:val="Hyperlink"/>
                  </w:rPr>
                  <w:t>23-17-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71" w:history="1">
                <w:r>
                  <w:rPr>
                    <w:rStyle w:val="Hyperlink"/>
                  </w:rPr>
                  <w:t>00065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Русловые процессы на реках России: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ретроспективный анализ, морфодинамика русла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прогнозные оценки их трансформации при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гидроклиматических изменениях и антропогенных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воздействиях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0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«Московский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M.В.Ломоносова»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Чалов Р.С. </w:t>
            </w:r>
          </w:p>
        </w:tc>
      </w:tr>
      <w:tr>
        <w:trPr>
          <w:trHeight w:hRule="exact" w:val="12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364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72" w:history="1">
                <w:r>
                  <w:rPr>
                    <w:rStyle w:val="Hyperlink"/>
                  </w:rPr>
                  <w:t>23-17-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72" w:history="1">
                <w:r>
                  <w:rPr>
                    <w:rStyle w:val="Hyperlink"/>
                  </w:rPr>
                  <w:t>00066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Контрастные режимы субдукции и коллизии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разных стадиях развития Земли: моделирование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петрологические процессы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0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«Московский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M.В.Ломоносова»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Перчук А.Л. </w:t>
            </w:r>
          </w:p>
        </w:tc>
      </w:tr>
      <w:tr>
        <w:trPr>
          <w:trHeight w:hRule="exact" w:val="1490"/>
        </w:trPr>
        <w:tc>
          <w:tcPr>
            <w:tcW w:type="dxa" w:w="94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365 </w:t>
            </w:r>
          </w:p>
        </w:tc>
        <w:tc>
          <w:tcPr>
            <w:tcW w:type="dxa" w:w="131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73" w:history="1">
                <w:r>
                  <w:rPr>
                    <w:rStyle w:val="Hyperlink"/>
                  </w:rPr>
                  <w:t>23-17-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73" w:history="1">
                <w:r>
                  <w:rPr>
                    <w:rStyle w:val="Hyperlink"/>
                  </w:rPr>
                  <w:t>00067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Природные события голоцена Южной Сибири как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отражение сдвигов в глобальной климатической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системе: реконструкция на основе комплексного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анализа донных отложений озер с годичной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слоистостью </w:t>
            </w:r>
          </w:p>
        </w:tc>
        <w:tc>
          <w:tcPr>
            <w:tcW w:type="dxa" w:w="487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0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геохимии им.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А.П.Виноградова Сибирского отделения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227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Безрукова Е.В.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866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6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5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366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74" w:history="1">
                <w:r>
                  <w:rPr>
                    <w:rStyle w:val="Hyperlink"/>
                  </w:rPr>
                  <w:t>23-17-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74" w:history="1">
                <w:r>
                  <w:rPr>
                    <w:rStyle w:val="Hyperlink"/>
                  </w:rPr>
                  <w:t>00068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Лагранжевы фронты и вихри в дальневосточных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морях России и в прилегающей части Тихого океана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 их значение для биопродуктивности и рыбного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промысла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0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Тихоокеанский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океанологический институт им. В.И. Ильичева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Дальневосточного отделения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Пранц С.В. </w:t>
            </w:r>
          </w:p>
        </w:tc>
      </w:tr>
      <w:tr>
        <w:trPr>
          <w:trHeight w:hRule="exact" w:val="15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367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75" w:history="1">
                <w:r>
                  <w:rPr>
                    <w:rStyle w:val="Hyperlink"/>
                  </w:rPr>
                  <w:t>23-17-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75" w:history="1">
                <w:r>
                  <w:rPr>
                    <w:rStyle w:val="Hyperlink"/>
                  </w:rPr>
                  <w:t>00071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Волжские биооптические алгоритмы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"Национальный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Нижегородский государственный университет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им. Н.И. Лобачевского"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Мольков А.А. </w:t>
            </w:r>
          </w:p>
        </w:tc>
      </w:tr>
      <w:tr>
        <w:trPr>
          <w:trHeight w:hRule="exact" w:val="1212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368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76" w:history="1">
                <w:r>
                  <w:rPr>
                    <w:rStyle w:val="Hyperlink"/>
                  </w:rPr>
                  <w:t>23-17-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76" w:history="1">
                <w:r>
                  <w:rPr>
                    <w:rStyle w:val="Hyperlink"/>
                  </w:rPr>
                  <w:t>00073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Перигляциальный литогенез времени последней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дегляциации и позднеледниковья и его роль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формировании поверхностных почв центра Русской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равнины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0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«Московский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M.В.Ломоносова»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Макеев А.О. </w:t>
            </w:r>
          </w:p>
        </w:tc>
      </w:tr>
      <w:tr>
        <w:trPr>
          <w:trHeight w:hRule="exact" w:val="12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369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77" w:history="1">
                <w:r>
                  <w:rPr>
                    <w:rStyle w:val="Hyperlink"/>
                  </w:rPr>
                  <w:t>23-17-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77" w:history="1">
                <w:r>
                  <w:rPr>
                    <w:rStyle w:val="Hyperlink"/>
                  </w:rPr>
                  <w:t>00080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Структурные и физико-химические исследования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продуктов окисления минералов урана в условиях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природных и техногенных обстановок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0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"Санкт-Петербургский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университет"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Гуржий В.В. </w:t>
            </w:r>
          </w:p>
        </w:tc>
      </w:tr>
      <w:tr>
        <w:trPr>
          <w:trHeight w:hRule="exact" w:val="12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370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78" w:history="1">
                <w:r>
                  <w:rPr>
                    <w:rStyle w:val="Hyperlink"/>
                  </w:rPr>
                  <w:t>23-17-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78" w:history="1">
                <w:r>
                  <w:rPr>
                    <w:rStyle w:val="Hyperlink"/>
                  </w:rPr>
                  <w:t>00082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Палеоциклы углерода-азота в экосистемах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бугристых и полигональных торфяников, едомы и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пластовых льдах на севере России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0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«Московский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M.В.Ломоносова»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Васильчук А.К. </w:t>
            </w:r>
          </w:p>
        </w:tc>
      </w:tr>
      <w:tr>
        <w:trPr>
          <w:trHeight w:hRule="exact" w:val="1210"/>
        </w:trPr>
        <w:tc>
          <w:tcPr>
            <w:tcW w:type="dxa" w:w="94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371 </w:t>
            </w:r>
          </w:p>
        </w:tc>
        <w:tc>
          <w:tcPr>
            <w:tcW w:type="dxa" w:w="131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79" w:history="1">
                <w:r>
                  <w:rPr>
                    <w:rStyle w:val="Hyperlink"/>
                  </w:rPr>
                  <w:t>23-17-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79" w:history="1">
                <w:r>
                  <w:rPr>
                    <w:rStyle w:val="Hyperlink"/>
                  </w:rPr>
                  <w:t>00084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Условия и продолжительность рифейского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осадконакопления на Сибирской платформе: РЗЭ-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геохимия, Sr-C-O изотопная хемостратиграфия и Pb-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Pb геохронология карбонатных пород. </w:t>
            </w:r>
          </w:p>
        </w:tc>
        <w:tc>
          <w:tcPr>
            <w:tcW w:type="dxa" w:w="487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геологии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геохронологии докембрия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 </w:t>
            </w:r>
          </w:p>
        </w:tc>
        <w:tc>
          <w:tcPr>
            <w:tcW w:type="dxa" w:w="227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Горохов И.М. </w:t>
            </w:r>
          </w:p>
        </w:tc>
      </w:tr>
      <w:tr>
        <w:trPr>
          <w:trHeight w:hRule="exact" w:val="89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372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80" w:history="1">
                <w:r>
                  <w:rPr>
                    <w:rStyle w:val="Hyperlink"/>
                  </w:rPr>
                  <w:t>23-17-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80" w:history="1">
                <w:r>
                  <w:rPr>
                    <w:rStyle w:val="Hyperlink"/>
                  </w:rPr>
                  <w:t>00087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Гидрофизические процессы на шельфе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континентальном склоне морей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Арктики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0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океанологии им.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П.П. Ширшова Российской академии наук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Осадчиев А.А.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71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6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2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373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81" w:history="1">
                <w:r>
                  <w:rPr>
                    <w:rStyle w:val="Hyperlink"/>
                  </w:rPr>
                  <w:t>23-17-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81" w:history="1">
                <w:r>
                  <w:rPr>
                    <w:rStyle w:val="Hyperlink"/>
                  </w:rPr>
                  <w:t>00090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Состояние рудных металлов в гидротермальных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флюидах от плотных до малоплотных, от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разбавленных до концентрированных хлоридно-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сульфидных, от восстановленных до окисленных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0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геологии рудных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месторождений, петрографии, минералогии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геохимии Российской академии наук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Тагиров Б.Р. </w:t>
            </w:r>
          </w:p>
        </w:tc>
      </w:tr>
      <w:tr>
        <w:trPr>
          <w:trHeight w:hRule="exact" w:val="12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374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82" w:history="1">
                <w:r>
                  <w:rPr>
                    <w:rStyle w:val="Hyperlink"/>
                  </w:rPr>
                  <w:t>23-17-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82" w:history="1">
                <w:r>
                  <w:rPr>
                    <w:rStyle w:val="Hyperlink"/>
                  </w:rPr>
                  <w:t>00093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Позднемезозойские базит-гипербазитовые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интрузии Сихоте-Алинского орогенного пояса: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обстановка формирования, оруденение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технологии извлечения стратегических металлов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0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Дальневосточный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геологический институт Дальневосточного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отделения Российской академии наук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Ханчук А.И. </w:t>
            </w:r>
          </w:p>
        </w:tc>
      </w:tr>
      <w:tr>
        <w:trPr>
          <w:trHeight w:hRule="exact" w:val="1212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375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83" w:history="1">
                <w:r>
                  <w:rPr>
                    <w:rStyle w:val="Hyperlink"/>
                  </w:rPr>
                  <w:t>23-17-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83" w:history="1">
                <w:r>
                  <w:rPr>
                    <w:rStyle w:val="Hyperlink"/>
                  </w:rPr>
                  <w:t>00098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Неопротерозойский щелочной магматизм юга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Сибирского кратона: источники, связь натриевого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калиевого щелочного магматизма,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рудообразование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0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геологии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минералогии им. В.С.Соболева Сибирского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отделения Российской академии наук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Дорошкевич А.Г. </w:t>
            </w:r>
          </w:p>
        </w:tc>
      </w:tr>
      <w:tr>
        <w:trPr>
          <w:trHeight w:hRule="exact" w:val="908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376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84" w:history="1">
                <w:r>
                  <w:rPr>
                    <w:rStyle w:val="Hyperlink"/>
                  </w:rPr>
                  <w:t>23-17-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84" w:history="1">
                <w:r>
                  <w:rPr>
                    <w:rStyle w:val="Hyperlink"/>
                  </w:rPr>
                  <w:t>00112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Поведение геомагнитного поля и характеристики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геодинамо при переходе от Мелового суперхрона к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инверсионному режиму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0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физики Земли им.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О.Ю. Шмидта Российской академии наук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Павлов В.Э. </w:t>
            </w:r>
          </w:p>
        </w:tc>
      </w:tr>
      <w:tr>
        <w:trPr>
          <w:trHeight w:hRule="exact" w:val="1212"/>
        </w:trPr>
        <w:tc>
          <w:tcPr>
            <w:tcW w:type="dxa" w:w="942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377 </w:t>
            </w:r>
          </w:p>
        </w:tc>
        <w:tc>
          <w:tcPr>
            <w:tcW w:type="dxa" w:w="131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85" w:history="1">
                <w:r>
                  <w:rPr>
                    <w:rStyle w:val="Hyperlink"/>
                  </w:rPr>
                  <w:t>23-17-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85" w:history="1">
                <w:r>
                  <w:rPr>
                    <w:rStyle w:val="Hyperlink"/>
                  </w:rPr>
                  <w:t>00118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Экологические функции и экосистемные услуги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микробного сообщества почв и почвенных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конструкций городов Арктики в условиях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потепления климата и антропогенной нагрузки </w:t>
            </w:r>
          </w:p>
        </w:tc>
        <w:tc>
          <w:tcPr>
            <w:tcW w:type="dxa" w:w="4872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0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"Российский университет дружбы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народов" </w:t>
            </w:r>
          </w:p>
        </w:tc>
        <w:tc>
          <w:tcPr>
            <w:tcW w:type="dxa" w:w="227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Корнейкова М.В. </w:t>
            </w:r>
          </w:p>
        </w:tc>
      </w:tr>
      <w:tr>
        <w:trPr>
          <w:trHeight w:hRule="exact" w:val="910"/>
        </w:trPr>
        <w:tc>
          <w:tcPr>
            <w:tcW w:type="dxa" w:w="94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378 </w:t>
            </w:r>
          </w:p>
        </w:tc>
        <w:tc>
          <w:tcPr>
            <w:tcW w:type="dxa" w:w="131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86" w:history="1">
                <w:r>
                  <w:rPr>
                    <w:rStyle w:val="Hyperlink"/>
                  </w:rPr>
                  <w:t>23-17-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86" w:history="1">
                <w:r>
                  <w:rPr>
                    <w:rStyle w:val="Hyperlink"/>
                  </w:rPr>
                  <w:t>00121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Резиденты и экспатрианты в планктонных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экосистемах меняющейся Арктики: роль в структуре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 экологии сообществ </w:t>
            </w:r>
          </w:p>
        </w:tc>
        <w:tc>
          <w:tcPr>
            <w:tcW w:type="dxa" w:w="487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0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океанологии им.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П.П. Ширшова Российской академии наук </w:t>
            </w:r>
          </w:p>
        </w:tc>
        <w:tc>
          <w:tcPr>
            <w:tcW w:type="dxa" w:w="227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Кособокова К.Н. </w:t>
            </w:r>
          </w:p>
        </w:tc>
      </w:tr>
      <w:tr>
        <w:trPr>
          <w:trHeight w:hRule="exact" w:val="89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379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87" w:history="1">
                <w:r>
                  <w:rPr>
                    <w:rStyle w:val="Hyperlink"/>
                  </w:rPr>
                  <w:t>23-17-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87" w:history="1">
                <w:r>
                  <w:rPr>
                    <w:rStyle w:val="Hyperlink"/>
                  </w:rPr>
                  <w:t>00125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Районирование связанных с сейсмичностью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геологических опасностей моря Лаптевых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0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океанологии им.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П.П. Ширшова Российской академии наук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Крылов А.А.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131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6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8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380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88" w:history="1">
                <w:r>
                  <w:rPr>
                    <w:rStyle w:val="Hyperlink"/>
                  </w:rPr>
                  <w:t>23-17-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88" w:history="1">
                <w:r>
                  <w:rPr>
                    <w:rStyle w:val="Hyperlink"/>
                  </w:rPr>
                  <w:t>00144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Развитие теоретических основ и методологии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прогноза геомеханических процессов,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протекающих в трещиноватых породных массивах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 разных масштабных уровнях, для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противодействия техногенным угрозам при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разработке рудных месторождений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0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"Санкт-Петербургский горный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Беляков Н.А. </w:t>
            </w:r>
          </w:p>
        </w:tc>
      </w:tr>
      <w:tr>
        <w:trPr>
          <w:trHeight w:hRule="exact" w:val="12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381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89" w:history="1">
                <w:r>
                  <w:rPr>
                    <w:rStyle w:val="Hyperlink"/>
                  </w:rPr>
                  <w:t>23-17-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89" w:history="1">
                <w:r>
                  <w:rPr>
                    <w:rStyle w:val="Hyperlink"/>
                  </w:rPr>
                  <w:t>00148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экспериментально-аналитических основ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теории взаимодействия геомеханических и физико-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химических процессов при отработке угольных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месторождений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0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"Институт горного дела им. </w:t>
            </w:r>
          </w:p>
          <w:p>
            <w:pPr>
              <w:autoSpaceDN w:val="0"/>
              <w:autoSpaceDE w:val="0"/>
              <w:widowControl/>
              <w:spacing w:line="245" w:lineRule="auto" w:before="48" w:after="0"/>
              <w:ind w:left="100" w:right="100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Н.А. Чинакала" Сибирского отделения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Опарин В.Н. </w:t>
            </w:r>
          </w:p>
        </w:tc>
      </w:tr>
      <w:tr>
        <w:trPr>
          <w:trHeight w:hRule="exact" w:val="1212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382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90" w:history="1">
                <w:r>
                  <w:rPr>
                    <w:rStyle w:val="Hyperlink"/>
                  </w:rPr>
                  <w:t>23-17-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90" w:history="1">
                <w:r>
                  <w:rPr>
                    <w:rStyle w:val="Hyperlink"/>
                  </w:rPr>
                  <w:t>00156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Морские захоронения радиоактивных отходов у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восточного побережья Новой Земли – источник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крупнейших накопленных экологических рисков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Арктике.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0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океанологии им.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П.П. Ширшова Российской академии наук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Римский-Корсаков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Н.А. </w:t>
            </w:r>
          </w:p>
        </w:tc>
      </w:tr>
      <w:tr>
        <w:trPr>
          <w:trHeight w:hRule="exact" w:val="15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383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91" w:history="1">
                <w:r>
                  <w:rPr>
                    <w:rStyle w:val="Hyperlink"/>
                  </w:rPr>
                  <w:t>23-17-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91" w:history="1">
                <w:r>
                  <w:rPr>
                    <w:rStyle w:val="Hyperlink"/>
                  </w:rPr>
                  <w:t>00157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методов мониторинга и прогноза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состояния ионосферы и качества высокоточной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навигации с применением интеллектуального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анализа данных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0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Ордена Трудового Красного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Знамени Институт солнечно-земной физики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Сибирского отделения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Ясюкевич Ю.В. </w:t>
            </w:r>
          </w:p>
        </w:tc>
      </w:tr>
      <w:tr>
        <w:trPr>
          <w:trHeight w:hRule="exact" w:val="12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384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92" w:history="1">
                <w:r>
                  <w:rPr>
                    <w:rStyle w:val="Hyperlink"/>
                  </w:rPr>
                  <w:t>23-17-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92" w:history="1">
                <w:r>
                  <w:rPr>
                    <w:rStyle w:val="Hyperlink"/>
                  </w:rPr>
                  <w:t>00161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Анализ ледовых условий плавания и элементов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динамики ледяного покрова в районе Северного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морского пути как основа качественных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долгосрочных прогнозов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0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"Арктический и антарктический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научно-исследовательский институт"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Алексеева Т.А. </w:t>
            </w:r>
          </w:p>
        </w:tc>
      </w:tr>
      <w:tr>
        <w:trPr>
          <w:trHeight w:hRule="exact" w:val="1490"/>
        </w:trPr>
        <w:tc>
          <w:tcPr>
            <w:tcW w:type="dxa" w:w="94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385 </w:t>
            </w:r>
          </w:p>
        </w:tc>
        <w:tc>
          <w:tcPr>
            <w:tcW w:type="dxa" w:w="131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93" w:history="1">
                <w:r>
                  <w:rPr>
                    <w:rStyle w:val="Hyperlink"/>
                  </w:rPr>
                  <w:t>23-17-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93" w:history="1">
                <w:r>
                  <w:rPr>
                    <w:rStyle w:val="Hyperlink"/>
                  </w:rPr>
                  <w:t>00167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влияния плавающих пластиковых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объектов и биогенных пленок на распространение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поверхностных волн в приложении к проблеме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радиолокационного зондирования пластикового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мусора в океане </w:t>
            </w:r>
          </w:p>
        </w:tc>
        <w:tc>
          <w:tcPr>
            <w:tcW w:type="dxa" w:w="487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0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научное учреждение "Федеральный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центр Институт прикладной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физики им. А.В. Гапонова-Грехова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наук" </w:t>
            </w:r>
          </w:p>
        </w:tc>
        <w:tc>
          <w:tcPr>
            <w:tcW w:type="dxa" w:w="227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Ермаков С.А.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866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6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2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386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94" w:history="1">
                <w:r>
                  <w:rPr>
                    <w:rStyle w:val="Hyperlink"/>
                  </w:rPr>
                  <w:t>23-17-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94" w:history="1">
                <w:r>
                  <w:rPr>
                    <w:rStyle w:val="Hyperlink"/>
                  </w:rPr>
                  <w:t>00169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Потенциал депонирования органического углерода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 ресурсно-экологическая реабилитация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чернозёмных почв в агроландшафтах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0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"Белгородский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национальный исследовательский университет"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Лисецкий Ф.Н. </w:t>
            </w:r>
          </w:p>
        </w:tc>
      </w:tr>
      <w:tr>
        <w:trPr>
          <w:trHeight w:hRule="exact" w:val="15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387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95" w:history="1">
                <w:r>
                  <w:rPr>
                    <w:rStyle w:val="Hyperlink"/>
                  </w:rPr>
                  <w:t>23-17-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95" w:history="1">
                <w:r>
                  <w:rPr>
                    <w:rStyle w:val="Hyperlink"/>
                  </w:rPr>
                  <w:t>00174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гидрофизических процессов,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обусловленных приливом, на акватории Тихого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океана, прилегающей к полуострову Камчатка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северным Курильским островам, и их влияния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ранние стадии развития минтая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0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океанологии им.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П.П. Ширшова Российской академии наук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Зимин А.В. </w:t>
            </w:r>
          </w:p>
        </w:tc>
      </w:tr>
      <w:tr>
        <w:trPr>
          <w:trHeight w:hRule="exact" w:val="912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388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96" w:history="1">
                <w:r>
                  <w:rPr>
                    <w:rStyle w:val="Hyperlink"/>
                  </w:rPr>
                  <w:t>23-17-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96" w:history="1">
                <w:r>
                  <w:rPr>
                    <w:rStyle w:val="Hyperlink"/>
                  </w:rPr>
                  <w:t>00176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Системная оценка сейсмической опасности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центральной части Большого Кавказа (Осетинский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сектор)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0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Геофизический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Дзебоев Б.А. </w:t>
            </w:r>
          </w:p>
        </w:tc>
      </w:tr>
      <w:tr>
        <w:trPr>
          <w:trHeight w:hRule="exact" w:val="15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389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97" w:history="1">
                <w:r>
                  <w:rPr>
                    <w:rStyle w:val="Hyperlink"/>
                  </w:rPr>
                  <w:t>23-17-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97" w:history="1">
                <w:r>
                  <w:rPr>
                    <w:rStyle w:val="Hyperlink"/>
                  </w:rPr>
                  <w:t>00189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связи приводного ветра с динамикой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развития ветровых волн на морской поверхности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процессами микроволнового радиационного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переноса на границе морской поверхности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атмосферы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0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"МИРЭА - Российский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технологический университет"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Стерлядкин В.В. </w:t>
            </w:r>
          </w:p>
        </w:tc>
      </w:tr>
      <w:tr>
        <w:trPr>
          <w:trHeight w:hRule="exact" w:val="15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390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98" w:history="1">
                <w:r>
                  <w:rPr>
                    <w:rStyle w:val="Hyperlink"/>
                  </w:rPr>
                  <w:t>23-17-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98" w:history="1">
                <w:r>
                  <w:rPr>
                    <w:rStyle w:val="Hyperlink"/>
                  </w:rPr>
                  <w:t>00192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Карбонатные формации Прибайкалья и Северного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Забайкалья: ключ к геологической истории окраины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Сибирского кратона и прилегающих террейнов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Палеоазиатского океана в позднем докембрии–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палеозое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геологии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геохронологии докембрия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Кузнецов А.Б. </w:t>
            </w:r>
          </w:p>
        </w:tc>
      </w:tr>
      <w:tr>
        <w:trPr>
          <w:trHeight w:hRule="exact" w:val="1190"/>
        </w:trPr>
        <w:tc>
          <w:tcPr>
            <w:tcW w:type="dxa" w:w="94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391 </w:t>
            </w:r>
          </w:p>
        </w:tc>
        <w:tc>
          <w:tcPr>
            <w:tcW w:type="dxa" w:w="131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99" w:history="1">
                <w:r>
                  <w:rPr>
                    <w:rStyle w:val="Hyperlink"/>
                  </w:rPr>
                  <w:t>23-17-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99" w:history="1">
                <w:r>
                  <w:rPr>
                    <w:rStyle w:val="Hyperlink"/>
                  </w:rPr>
                  <w:t>00196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Транссибирский орогенный пояс палеопротерозоя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как ключевая структура Сибирского кратона: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обоснование выделения и этапы развития </w:t>
            </w:r>
          </w:p>
        </w:tc>
        <w:tc>
          <w:tcPr>
            <w:tcW w:type="dxa" w:w="487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0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земной коры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Сибирского отделения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 </w:t>
            </w:r>
          </w:p>
        </w:tc>
        <w:tc>
          <w:tcPr>
            <w:tcW w:type="dxa" w:w="227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Гладкочуб Д.П.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1166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6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5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392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00" w:history="1">
                <w:r>
                  <w:rPr>
                    <w:rStyle w:val="Hyperlink"/>
                  </w:rPr>
                  <w:t>23-17-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00" w:history="1">
                <w:r>
                  <w:rPr>
                    <w:rStyle w:val="Hyperlink"/>
                  </w:rPr>
                  <w:t>00202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Короткий запал кембрийского взрыва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0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нефтегазовой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геологии и геофизики им. А.А. Трофимука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Сибирского отделения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Гражданкин Д.В. </w:t>
            </w:r>
          </w:p>
        </w:tc>
      </w:tr>
      <w:tr>
        <w:trPr>
          <w:trHeight w:hRule="exact" w:val="12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393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01" w:history="1">
                <w:r>
                  <w:rPr>
                    <w:rStyle w:val="Hyperlink"/>
                  </w:rPr>
                  <w:t>23-17-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01" w:history="1">
                <w:r>
                  <w:rPr>
                    <w:rStyle w:val="Hyperlink"/>
                  </w:rPr>
                  <w:t>00218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Экологический туризм и рекреационное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природопользование на Северо-Восточном Кавказе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0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учреждение науки Комплексный научно-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институт им. Х.И.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Ибрагимова Российской академии наук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Забураева Х.Ш. </w:t>
            </w:r>
          </w:p>
        </w:tc>
      </w:tr>
      <w:tr>
        <w:trPr>
          <w:trHeight w:hRule="exact" w:val="1512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394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02" w:history="1">
                <w:r>
                  <w:rPr>
                    <w:rStyle w:val="Hyperlink"/>
                  </w:rPr>
                  <w:t>23-17-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02" w:history="1">
                <w:r>
                  <w:rPr>
                    <w:rStyle w:val="Hyperlink"/>
                  </w:rPr>
                  <w:t>00224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Докембрийские дунит-клинопироксенит-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тылаитовые комплексы на Урале - пример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проявления древнейшего на Земле анкарамитового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магматизма. Вещественная характеристика,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геохронология, металлогения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геологии и геохимии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им. академика А.Н. Заварицкого Уральского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отделения Российской академии наук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Пушкарев Е.В. </w:t>
            </w:r>
          </w:p>
        </w:tc>
      </w:tr>
      <w:tr>
        <w:trPr>
          <w:trHeight w:hRule="exact" w:val="12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395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03" w:history="1">
                <w:r>
                  <w:rPr>
                    <w:rStyle w:val="Hyperlink"/>
                  </w:rPr>
                  <w:t>23-17-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03" w:history="1">
                <w:r>
                  <w:rPr>
                    <w:rStyle w:val="Hyperlink"/>
                  </w:rPr>
                  <w:t>00232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Изменение уровня Азовского и Чёрного морей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конце плейстоцена и в голоцене: взаимосвязь с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колебаниями уровня Мирового океана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палеоэкологическими перестройками в регионе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"Федеральный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центр Южный научный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наук"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Матишов Г.Г. </w:t>
            </w:r>
          </w:p>
        </w:tc>
      </w:tr>
      <w:tr>
        <w:trPr>
          <w:trHeight w:hRule="exact" w:val="15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396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04" w:history="1">
                <w:r>
                  <w:rPr>
                    <w:rStyle w:val="Hyperlink"/>
                  </w:rPr>
                  <w:t>23-17-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04" w:history="1">
                <w:r>
                  <w:rPr>
                    <w:rStyle w:val="Hyperlink"/>
                  </w:rPr>
                  <w:t>00237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Изучение сейсмотектоники и структуры литосферы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 зоне сочленения рифтовой системы моря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Лаптевых с Сибирским кратоном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0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нефтегазовой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геологии и геофизики им. А.А. Трофимука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Сибирского отделения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Дучков А.А. </w:t>
            </w:r>
          </w:p>
        </w:tc>
      </w:tr>
      <w:tr>
        <w:trPr>
          <w:trHeight w:hRule="exact" w:val="910"/>
        </w:trPr>
        <w:tc>
          <w:tcPr>
            <w:tcW w:type="dxa" w:w="94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397 </w:t>
            </w:r>
          </w:p>
        </w:tc>
        <w:tc>
          <w:tcPr>
            <w:tcW w:type="dxa" w:w="131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05" w:history="1">
                <w:r>
                  <w:rPr>
                    <w:rStyle w:val="Hyperlink"/>
                  </w:rPr>
                  <w:t>23-17-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05" w:history="1">
                <w:r>
                  <w:rPr>
                    <w:rStyle w:val="Hyperlink"/>
                  </w:rPr>
                  <w:t>00247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Развитие параметризации горного оледенения для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моделей земной системы </w:t>
            </w:r>
          </w:p>
        </w:tc>
        <w:tc>
          <w:tcPr>
            <w:tcW w:type="dxa" w:w="487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0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географии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227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Торопов П.А. </w:t>
            </w:r>
          </w:p>
        </w:tc>
      </w:tr>
      <w:tr>
        <w:trPr>
          <w:trHeight w:hRule="exact" w:val="119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398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06" w:history="1">
                <w:r>
                  <w:rPr>
                    <w:rStyle w:val="Hyperlink"/>
                  </w:rPr>
                  <w:t>23-17-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06" w:history="1">
                <w:r>
                  <w:rPr>
                    <w:rStyle w:val="Hyperlink"/>
                  </w:rPr>
                  <w:t>00260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Состав, источники и возраст осадочных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магматических комплексов среднего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палеопротерозоя на Карельском кратоне как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основа палеотектонических реконструкций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0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центр "Карельский научный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центр Российской академии наук"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Самсонов А.В.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56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6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5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399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07" w:history="1">
                <w:r>
                  <w:rPr>
                    <w:rStyle w:val="Hyperlink"/>
                  </w:rPr>
                  <w:t>23-17-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07" w:history="1">
                <w:r>
                  <w:rPr>
                    <w:rStyle w:val="Hyperlink"/>
                  </w:rPr>
                  <w:t>00264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Экспериментальное и теоретическое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моделирование сквозной фазы и обратного удара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молнии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0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научное учреждение "Федеральный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центр Институт прикладной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физики им. А.В. Гапонова-Грехова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наук"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Мареев Е.А. </w:t>
            </w:r>
          </w:p>
        </w:tc>
      </w:tr>
      <w:tr>
        <w:trPr>
          <w:trHeight w:hRule="exact" w:val="12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400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08" w:history="1">
                <w:r>
                  <w:rPr>
                    <w:rStyle w:val="Hyperlink"/>
                  </w:rPr>
                  <w:t>23-17-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08" w:history="1">
                <w:r>
                  <w:rPr>
                    <w:rStyle w:val="Hyperlink"/>
                  </w:rPr>
                  <w:t>00266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Палеозойский магматизм Полярного Урала: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геодинамика, источники и металлогенические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следствия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0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геологии рудных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месторождений, петрографии, минералогии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геохимии Российской академии наук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Викентьев И.В. </w:t>
            </w:r>
          </w:p>
        </w:tc>
      </w:tr>
      <w:tr>
        <w:trPr>
          <w:trHeight w:hRule="exact" w:val="912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401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09" w:history="1">
                <w:r>
                  <w:rPr>
                    <w:rStyle w:val="Hyperlink"/>
                  </w:rPr>
                  <w:t>23-17-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09" w:history="1">
                <w:r>
                  <w:rPr>
                    <w:rStyle w:val="Hyperlink"/>
                  </w:rPr>
                  <w:t>00273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Вихревая и волновая динамика изменяющейся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земной атмосферы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0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физики атмосферы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им. А.М. Обухова Российской академии наук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Калашник М.В. </w:t>
            </w:r>
          </w:p>
        </w:tc>
      </w:tr>
      <w:tr>
        <w:trPr>
          <w:trHeight w:hRule="exact" w:val="12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402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10" w:history="1">
                <w:r>
                  <w:rPr>
                    <w:rStyle w:val="Hyperlink"/>
                  </w:rPr>
                  <w:t>23-17-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10" w:history="1">
                <w:r>
                  <w:rPr>
                    <w:rStyle w:val="Hyperlink"/>
                  </w:rPr>
                  <w:t>00281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Роль сезонного и многолетнего промерзания почв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трансформации потоков углерода и металлов (на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примере заболоченных ландшафтов Западной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Сибири)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"Национальный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Томский государственный университет"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Кулижский С.П. </w:t>
            </w:r>
          </w:p>
        </w:tc>
      </w:tr>
      <w:tr>
        <w:trPr>
          <w:trHeight w:hRule="exact" w:val="12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403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11" w:history="1">
                <w:r>
                  <w:rPr>
                    <w:rStyle w:val="Hyperlink"/>
                  </w:rPr>
                  <w:t>23-18-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11" w:history="1">
                <w:r>
                  <w:rPr>
                    <w:rStyle w:val="Hyperlink"/>
                  </w:rPr>
                  <w:t>00011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Народная антиреволюция в Средиземноморье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1792-1814 гг.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0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"Государственный академический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гуманитарных наук"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Чудинов А.В. </w:t>
            </w:r>
          </w:p>
        </w:tc>
      </w:tr>
      <w:tr>
        <w:trPr>
          <w:trHeight w:hRule="exact" w:val="1210"/>
        </w:trPr>
        <w:tc>
          <w:tcPr>
            <w:tcW w:type="dxa" w:w="94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404 </w:t>
            </w:r>
          </w:p>
        </w:tc>
        <w:tc>
          <w:tcPr>
            <w:tcW w:type="dxa" w:w="131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12" w:history="1">
                <w:r>
                  <w:rPr>
                    <w:rStyle w:val="Hyperlink"/>
                  </w:rPr>
                  <w:t>23-18-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12" w:history="1">
                <w:r>
                  <w:rPr>
                    <w:rStyle w:val="Hyperlink"/>
                  </w:rPr>
                  <w:t>00019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Аналитический реализм как философская система: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логика, семантика, эпистемология </w:t>
            </w:r>
          </w:p>
        </w:tc>
        <w:tc>
          <w:tcPr>
            <w:tcW w:type="dxa" w:w="487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0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Томский научный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Сибирского отделения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 </w:t>
            </w:r>
          </w:p>
        </w:tc>
        <w:tc>
          <w:tcPr>
            <w:tcW w:type="dxa" w:w="227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Ладов В.А. </w:t>
            </w:r>
          </w:p>
        </w:tc>
      </w:tr>
      <w:tr>
        <w:trPr>
          <w:trHeight w:hRule="exact" w:val="119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405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13" w:history="1">
                <w:r>
                  <w:rPr>
                    <w:rStyle w:val="Hyperlink"/>
                  </w:rPr>
                  <w:t>23-18-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13" w:history="1">
                <w:r>
                  <w:rPr>
                    <w:rStyle w:val="Hyperlink"/>
                  </w:rPr>
                  <w:t>00027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Архангельский областной cловарь: вып. 24, 25, 26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0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«Московский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M.В.Ломоносова»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Нефедова Е.А.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86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6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2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406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14" w:history="1">
                <w:r>
                  <w:rPr>
                    <w:rStyle w:val="Hyperlink"/>
                  </w:rPr>
                  <w:t>23-18-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14" w:history="1">
                <w:r>
                  <w:rPr>
                    <w:rStyle w:val="Hyperlink"/>
                  </w:rPr>
                  <w:t>00048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Разрывы и преемственность в истории российских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университетов. XVIII–XXI века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"Национальный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Томский государственный университет"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Грибовский М.В. </w:t>
            </w:r>
          </w:p>
        </w:tc>
      </w:tr>
      <w:tr>
        <w:trPr>
          <w:trHeight w:hRule="exact" w:val="12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407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15" w:history="1">
                <w:r>
                  <w:rPr>
                    <w:rStyle w:val="Hyperlink"/>
                  </w:rPr>
                  <w:t>23-18-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15" w:history="1">
                <w:r>
                  <w:rPr>
                    <w:rStyle w:val="Hyperlink"/>
                  </w:rPr>
                  <w:t>00086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Региональные особенности влияния социально-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экономических и социокультурных факторов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секулярный тренд размеров тела современной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молодёжи на рубеже XX-XXI веков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0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«Московский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M.В.Ломоносова»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Негашева М.А. </w:t>
            </w:r>
          </w:p>
        </w:tc>
      </w:tr>
      <w:tr>
        <w:trPr>
          <w:trHeight w:hRule="exact" w:val="1512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408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16" w:history="1">
                <w:r>
                  <w:rPr>
                    <w:rStyle w:val="Hyperlink"/>
                  </w:rPr>
                  <w:t>23-18-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16" w:history="1">
                <w:r>
                  <w:rPr>
                    <w:rStyle w:val="Hyperlink"/>
                  </w:rPr>
                  <w:t>00088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Начало противостояния Востока и Запада. Борьба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Митридата VI с Римом и судьбы народов Таврики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Синдики в позднем эллинизме в свете новых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археологических данных: мультидисциплинарное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0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"Крымский федеральный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В.И. Вернадского"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Смекалова Т.Н. </w:t>
            </w:r>
          </w:p>
        </w:tc>
      </w:tr>
      <w:tr>
        <w:trPr>
          <w:trHeight w:hRule="exact" w:val="12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409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17" w:history="1">
                <w:r>
                  <w:rPr>
                    <w:rStyle w:val="Hyperlink"/>
                  </w:rPr>
                  <w:t>23-18-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17" w:history="1">
                <w:r>
                  <w:rPr>
                    <w:rStyle w:val="Hyperlink"/>
                  </w:rPr>
                  <w:t>00093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86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Судьбы общественного договора в России: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эволюция идей и уроки реализации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0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"Российский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гуманитарный университет"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Тощенко Ж.Т. </w:t>
            </w:r>
          </w:p>
        </w:tc>
      </w:tr>
      <w:tr>
        <w:trPr>
          <w:trHeight w:hRule="exact" w:val="18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410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18" w:history="1">
                <w:r>
                  <w:rPr>
                    <w:rStyle w:val="Hyperlink"/>
                  </w:rPr>
                  <w:t>23-18-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18" w:history="1">
                <w:r>
                  <w:rPr>
                    <w:rStyle w:val="Hyperlink"/>
                  </w:rPr>
                  <w:t>00109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Нарративы «исторических обид» в официальном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дискурсе и государственной политике стран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Северо-Восточной Азии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0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"Московский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международных отношений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(университет) Министерства иностранных дел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Федерации"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Стрельцов Д.В. </w:t>
            </w:r>
          </w:p>
        </w:tc>
      </w:tr>
      <w:tr>
        <w:trPr>
          <w:trHeight w:hRule="exact" w:val="1490"/>
        </w:trPr>
        <w:tc>
          <w:tcPr>
            <w:tcW w:type="dxa" w:w="94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411 </w:t>
            </w:r>
          </w:p>
        </w:tc>
        <w:tc>
          <w:tcPr>
            <w:tcW w:type="dxa" w:w="131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19" w:history="1">
                <w:r>
                  <w:rPr>
                    <w:rStyle w:val="Hyperlink"/>
                  </w:rPr>
                  <w:t>23-18-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19" w:history="1">
                <w:r>
                  <w:rPr>
                    <w:rStyle w:val="Hyperlink"/>
                  </w:rPr>
                  <w:t>00117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Влияние имперской политики аккультурации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советской модели государственно-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конфессиональных отношений на положение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религиозных общин в приграничных регионах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национальных автономиях азиатской части России </w:t>
            </w:r>
          </w:p>
        </w:tc>
        <w:tc>
          <w:tcPr>
            <w:tcW w:type="dxa" w:w="487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0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"Алтайский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227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Шершнева Е.А.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866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6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2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412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20" w:history="1">
                <w:r>
                  <w:rPr>
                    <w:rStyle w:val="Hyperlink"/>
                  </w:rPr>
                  <w:t>23-18-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20" w:history="1">
                <w:r>
                  <w:rPr>
                    <w:rStyle w:val="Hyperlink"/>
                  </w:rPr>
                  <w:t>00141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Идеографический словарь русской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фразеологической неологии: динамика языка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мышления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0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"Санкт-Петербургский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университет"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Мокиенко В.М. </w:t>
            </w:r>
          </w:p>
        </w:tc>
      </w:tr>
      <w:tr>
        <w:trPr>
          <w:trHeight w:hRule="exact" w:val="12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413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21" w:history="1">
                <w:r>
                  <w:rPr>
                    <w:rStyle w:val="Hyperlink"/>
                  </w:rPr>
                  <w:t>23-18-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21" w:history="1">
                <w:r>
                  <w:rPr>
                    <w:rStyle w:val="Hyperlink"/>
                  </w:rPr>
                  <w:t>00142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Ностальгия как ресурс жизнестойкости личности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ситуации изоляции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0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"Санкт-Петербургский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университет"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Солдатова Е.Л. </w:t>
            </w:r>
          </w:p>
        </w:tc>
      </w:tr>
      <w:tr>
        <w:trPr>
          <w:trHeight w:hRule="exact" w:val="1512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414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22" w:history="1">
                <w:r>
                  <w:rPr>
                    <w:rStyle w:val="Hyperlink"/>
                  </w:rPr>
                  <w:t>23-18-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22" w:history="1">
                <w:r>
                  <w:rPr>
                    <w:rStyle w:val="Hyperlink"/>
                  </w:rPr>
                  <w:t>00146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Цветная металлургия и металлообработка Северо-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Западной Азии в первой половине II тыс. до н.э.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(сырье, технологии, продукция, торговля и связи)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0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центр Тюменский научный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центр Сибирского отделения Российской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Дегтярева А.Д. </w:t>
            </w:r>
          </w:p>
        </w:tc>
      </w:tr>
      <w:tr>
        <w:trPr>
          <w:trHeight w:hRule="exact" w:val="12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415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23" w:history="1">
                <w:r>
                  <w:rPr>
                    <w:rStyle w:val="Hyperlink"/>
                  </w:rPr>
                  <w:t>23-18-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23" w:history="1">
                <w:r>
                  <w:rPr>
                    <w:rStyle w:val="Hyperlink"/>
                  </w:rPr>
                  <w:t>00147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Социально-политическая организация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евразийского пространства в Средние века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(исторический опыт Золотой Орды и Ирана XIII-XIV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вв.)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0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"Воронежский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Селезнев Ю.В. </w:t>
            </w:r>
          </w:p>
        </w:tc>
      </w:tr>
      <w:tr>
        <w:trPr>
          <w:trHeight w:hRule="exact" w:val="12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416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24" w:history="1">
                <w:r>
                  <w:rPr>
                    <w:rStyle w:val="Hyperlink"/>
                  </w:rPr>
                  <w:t>23-18-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24" w:history="1">
                <w:r>
                  <w:rPr>
                    <w:rStyle w:val="Hyperlink"/>
                  </w:rPr>
                  <w:t>00155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86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прогнозных индикаторов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расстройств аутистического спектра у детей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дошкольного возраста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0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"Санкт-Петербургский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университет"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Наследов А.Д. </w:t>
            </w:r>
          </w:p>
        </w:tc>
      </w:tr>
      <w:tr>
        <w:trPr>
          <w:trHeight w:hRule="exact" w:val="1190"/>
        </w:trPr>
        <w:tc>
          <w:tcPr>
            <w:tcW w:type="dxa" w:w="94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417 </w:t>
            </w:r>
          </w:p>
        </w:tc>
        <w:tc>
          <w:tcPr>
            <w:tcW w:type="dxa" w:w="131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25" w:history="1">
                <w:r>
                  <w:rPr>
                    <w:rStyle w:val="Hyperlink"/>
                  </w:rPr>
                  <w:t>23-18-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25" w:history="1">
                <w:r>
                  <w:rPr>
                    <w:rStyle w:val="Hyperlink"/>
                  </w:rPr>
                  <w:t>00166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Русско-ганзейская «необычная торговля»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условиях балтийских конфликтов конца XV–XVI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века. </w:t>
            </w:r>
          </w:p>
        </w:tc>
        <w:tc>
          <w:tcPr>
            <w:tcW w:type="dxa" w:w="487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0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"Новгородский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Ярослава Мудрого" </w:t>
            </w:r>
          </w:p>
        </w:tc>
        <w:tc>
          <w:tcPr>
            <w:tcW w:type="dxa" w:w="227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Бессуднова М.Б.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1316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6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8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418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26" w:history="1">
                <w:r>
                  <w:rPr>
                    <w:rStyle w:val="Hyperlink"/>
                  </w:rPr>
                  <w:t>23-18-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26" w:history="1">
                <w:r>
                  <w:rPr>
                    <w:rStyle w:val="Hyperlink"/>
                  </w:rPr>
                  <w:t>00180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Поливариантность детерминант и трендов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экономической динамики муниципальных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образований России: концептуализация,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идентификация и типологизация в интересах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государственного регулирования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пространственного развития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0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народнохозяйственного прогнозирования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Кузнецова О.В. </w:t>
            </w:r>
          </w:p>
        </w:tc>
      </w:tr>
      <w:tr>
        <w:trPr>
          <w:trHeight w:hRule="exact" w:val="9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419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27" w:history="1">
                <w:r>
                  <w:rPr>
                    <w:rStyle w:val="Hyperlink"/>
                  </w:rPr>
                  <w:t>23-18-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27" w:history="1">
                <w:r>
                  <w:rPr>
                    <w:rStyle w:val="Hyperlink"/>
                  </w:rPr>
                  <w:t>00196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Комплексные исследования нового городского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некрополя архаического и классического времени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Волна 1 на территории Азиатского Боспора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0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археологии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Сапрыкина И.А. </w:t>
            </w:r>
          </w:p>
        </w:tc>
      </w:tr>
      <w:tr>
        <w:trPr>
          <w:trHeight w:hRule="exact" w:val="912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420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28" w:history="1">
                <w:r>
                  <w:rPr>
                    <w:rStyle w:val="Hyperlink"/>
                  </w:rPr>
                  <w:t>23-18-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28" w:history="1">
                <w:r>
                  <w:rPr>
                    <w:rStyle w:val="Hyperlink"/>
                  </w:rPr>
                  <w:t>00204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Динамика языковой ситуации в сообществах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Крайнего Севера: диахроническая документация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науканского языка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0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языкознания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Плунгян В.А. </w:t>
            </w:r>
          </w:p>
        </w:tc>
      </w:tr>
      <w:tr>
        <w:trPr>
          <w:trHeight w:hRule="exact" w:val="12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421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29" w:history="1">
                <w:r>
                  <w:rPr>
                    <w:rStyle w:val="Hyperlink"/>
                  </w:rPr>
                  <w:t>23-18-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29" w:history="1">
                <w:r>
                  <w:rPr>
                    <w:rStyle w:val="Hyperlink"/>
                  </w:rPr>
                  <w:t>00214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Цифровые технологии и качество жизни людей с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ограниченными возможностями здоровья: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сравнительный опыт пост-советских стран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Государства Израиль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0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востоковедения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Штейн Е.Э. </w:t>
            </w:r>
          </w:p>
        </w:tc>
      </w:tr>
      <w:tr>
        <w:trPr>
          <w:trHeight w:hRule="exact" w:val="12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422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30" w:history="1">
                <w:r>
                  <w:rPr>
                    <w:rStyle w:val="Hyperlink"/>
                  </w:rPr>
                  <w:t>23-18-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30" w:history="1">
                <w:r>
                  <w:rPr>
                    <w:rStyle w:val="Hyperlink"/>
                  </w:rPr>
                  <w:t>00232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Ментальная регуляция психических состояний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0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"Казанский (Приволжский)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федеральный университет"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Прохоров А.О. </w:t>
            </w:r>
          </w:p>
        </w:tc>
      </w:tr>
      <w:tr>
        <w:trPr>
          <w:trHeight w:hRule="exact" w:val="1810"/>
        </w:trPr>
        <w:tc>
          <w:tcPr>
            <w:tcW w:type="dxa" w:w="94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423 </w:t>
            </w:r>
          </w:p>
        </w:tc>
        <w:tc>
          <w:tcPr>
            <w:tcW w:type="dxa" w:w="131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31" w:history="1">
                <w:r>
                  <w:rPr>
                    <w:rStyle w:val="Hyperlink"/>
                  </w:rPr>
                  <w:t>23-18-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31" w:history="1">
                <w:r>
                  <w:rPr>
                    <w:rStyle w:val="Hyperlink"/>
                  </w:rPr>
                  <w:t>00236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86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Структурная трансформация накопления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потребления в целях неоиндустриализации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аграрного сектора экономики России 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современных геополитических условиях </w:t>
            </w:r>
          </w:p>
        </w:tc>
        <w:tc>
          <w:tcPr>
            <w:tcW w:type="dxa" w:w="487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0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научное учреждение "Федеральный научный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центр аграрной экономики и социального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развития сельских территорий - Всероссийский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научно-исследовательский институт экономики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сельского хозяйства" </w:t>
            </w:r>
          </w:p>
        </w:tc>
        <w:tc>
          <w:tcPr>
            <w:tcW w:type="dxa" w:w="227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Маслова В.В. </w:t>
            </w:r>
          </w:p>
        </w:tc>
      </w:tr>
      <w:tr>
        <w:trPr>
          <w:trHeight w:hRule="exact" w:val="119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424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32" w:history="1">
                <w:r>
                  <w:rPr>
                    <w:rStyle w:val="Hyperlink"/>
                  </w:rPr>
                  <w:t>23-18-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32" w:history="1">
                <w:r>
                  <w:rPr>
                    <w:rStyle w:val="Hyperlink"/>
                  </w:rPr>
                  <w:t>00238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Лингвистические механизмы социального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взаимодействия: категория вежливости в словаре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дискурсе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0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"Государственный институт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русского языка им. А.С. Пушкина"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Леонтович О.А.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56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6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2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425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33" w:history="1">
                <w:r>
                  <w:rPr>
                    <w:rStyle w:val="Hyperlink"/>
                  </w:rPr>
                  <w:t>23-18-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33" w:history="1">
                <w:r>
                  <w:rPr>
                    <w:rStyle w:val="Hyperlink"/>
                  </w:rPr>
                  <w:t>00249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Жизненный уровень населения России в XX - начале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XXI в. по традиционным и альтернативным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показателям: междисциплинарное исследование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 Больших Данных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0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"Санкт-Петербургский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университет"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Миронов Б.Н. </w:t>
            </w:r>
          </w:p>
        </w:tc>
      </w:tr>
      <w:tr>
        <w:trPr>
          <w:trHeight w:hRule="exact" w:val="12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426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34" w:history="1">
                <w:r>
                  <w:rPr>
                    <w:rStyle w:val="Hyperlink"/>
                  </w:rPr>
                  <w:t>23-18-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34" w:history="1">
                <w:r>
                  <w:rPr>
                    <w:rStyle w:val="Hyperlink"/>
                  </w:rPr>
                  <w:t>00251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Византийский Ренессанс: институциональные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основания и теолого-метафизические истоки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религиозно-политического дискурса второй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половины XI - XV вв.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0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учреждение науки Федеральный научно-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социологический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Черноглазов Д.А. </w:t>
            </w:r>
          </w:p>
        </w:tc>
      </w:tr>
      <w:tr>
        <w:trPr>
          <w:trHeight w:hRule="exact" w:val="1212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427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35" w:history="1">
                <w:r>
                  <w:rPr>
                    <w:rStyle w:val="Hyperlink"/>
                  </w:rPr>
                  <w:t>23-18-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35" w:history="1">
                <w:r>
                  <w:rPr>
                    <w:rStyle w:val="Hyperlink"/>
                  </w:rPr>
                  <w:t>00252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Библейское наследие восточнославянских языков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лингвокультурологической и лексикографической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интерпретации (Большой русско-белорусско-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украинско-русинский словарь библеизмов)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0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"Санкт-Петербургский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университет"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Никитина Т.Г. </w:t>
            </w:r>
          </w:p>
        </w:tc>
      </w:tr>
      <w:tr>
        <w:trPr>
          <w:trHeight w:hRule="exact" w:val="12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428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36" w:history="1">
                <w:r>
                  <w:rPr>
                    <w:rStyle w:val="Hyperlink"/>
                  </w:rPr>
                  <w:t>23-18-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36" w:history="1">
                <w:r>
                  <w:rPr>
                    <w:rStyle w:val="Hyperlink"/>
                  </w:rPr>
                  <w:t>00260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Дискурсивный и прагматический потенциал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грамматики глагола в русском языке 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сопоставлении с другими славянскими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английским языком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0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«Московский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M.В.Ломоносова»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Петрухина Е.В. </w:t>
            </w:r>
          </w:p>
        </w:tc>
      </w:tr>
      <w:tr>
        <w:trPr>
          <w:trHeight w:hRule="exact" w:val="12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429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37" w:history="1">
                <w:r>
                  <w:rPr>
                    <w:rStyle w:val="Hyperlink"/>
                  </w:rPr>
                  <w:t>23-18-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37" w:history="1">
                <w:r>
                  <w:rPr>
                    <w:rStyle w:val="Hyperlink"/>
                  </w:rPr>
                  <w:t>00268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Юстиция в системе обеспечения безопасности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процессах интеграции периферийных регионов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империи (XVIII – начало XX в.)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0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"Тюменский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Крестьянников Е.А. </w:t>
            </w:r>
          </w:p>
        </w:tc>
      </w:tr>
      <w:tr>
        <w:trPr>
          <w:trHeight w:hRule="exact" w:val="1210"/>
        </w:trPr>
        <w:tc>
          <w:tcPr>
            <w:tcW w:type="dxa" w:w="94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430 </w:t>
            </w:r>
          </w:p>
        </w:tc>
        <w:tc>
          <w:tcPr>
            <w:tcW w:type="dxa" w:w="131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38" w:history="1">
                <w:r>
                  <w:rPr>
                    <w:rStyle w:val="Hyperlink"/>
                  </w:rPr>
                  <w:t>23-18-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38" w:history="1">
                <w:r>
                  <w:rPr>
                    <w:rStyle w:val="Hyperlink"/>
                  </w:rPr>
                  <w:t>00277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Вклад полового отбора в формирование полового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диморфизма лица и тела человека и его восприятие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 традиционных и индустриальных популяциях </w:t>
            </w:r>
          </w:p>
        </w:tc>
        <w:tc>
          <w:tcPr>
            <w:tcW w:type="dxa" w:w="487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0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Ордена Дружбы народов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этнологии и антропологии им. Н.Н.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Миклухо-Маклая Российской академии наук </w:t>
            </w:r>
          </w:p>
        </w:tc>
        <w:tc>
          <w:tcPr>
            <w:tcW w:type="dxa" w:w="227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Бутовская М.Л. </w:t>
            </w:r>
          </w:p>
        </w:tc>
      </w:tr>
      <w:tr>
        <w:trPr>
          <w:trHeight w:hRule="exact" w:val="119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431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39" w:history="1">
                <w:r>
                  <w:rPr>
                    <w:rStyle w:val="Hyperlink"/>
                  </w:rPr>
                  <w:t>23-18-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39" w:history="1">
                <w:r>
                  <w:rPr>
                    <w:rStyle w:val="Hyperlink"/>
                  </w:rPr>
                  <w:t>00288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Дискурсивные трансформации современного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города: координаты российской урбанистики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Государственное автономное образовательное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города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Москвы "Московский городской педагогический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Савченко И.А.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86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6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9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432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40" w:history="1">
                <w:r>
                  <w:rPr>
                    <w:rStyle w:val="Hyperlink"/>
                  </w:rPr>
                  <w:t>23-18-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40" w:history="1">
                <w:r>
                  <w:rPr>
                    <w:rStyle w:val="Hyperlink"/>
                  </w:rPr>
                  <w:t>00293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Биохимические корреляты индивидуальных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различий совладающего интеллекта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0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психологии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Волкова Е.В. </w:t>
            </w:r>
          </w:p>
        </w:tc>
      </w:tr>
      <w:tr>
        <w:trPr>
          <w:trHeight w:hRule="exact" w:val="9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433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41" w:history="1">
                <w:r>
                  <w:rPr>
                    <w:rStyle w:val="Hyperlink"/>
                  </w:rPr>
                  <w:t>23-18-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41" w:history="1">
                <w:r>
                  <w:rPr>
                    <w:rStyle w:val="Hyperlink"/>
                  </w:rPr>
                  <w:t>00303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Советский исторический нарратив 1920-30-х гг.: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содержание, акторы и механизмы конструирования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российской истории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Тихонов В.В. </w:t>
            </w:r>
          </w:p>
        </w:tc>
      </w:tr>
      <w:tr>
        <w:trPr>
          <w:trHeight w:hRule="exact" w:val="1210"/>
        </w:trPr>
        <w:tc>
          <w:tcPr>
            <w:tcW w:type="dxa" w:w="942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434 </w:t>
            </w:r>
          </w:p>
        </w:tc>
        <w:tc>
          <w:tcPr>
            <w:tcW w:type="dxa" w:w="1318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42" w:history="1">
                <w:r>
                  <w:rPr>
                    <w:rStyle w:val="Hyperlink"/>
                  </w:rPr>
                  <w:t>23-18-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42" w:history="1">
                <w:r>
                  <w:rPr>
                    <w:rStyle w:val="Hyperlink"/>
                  </w:rPr>
                  <w:t>00329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Культурная динамика в эпоху среднего и верхнего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палеолита на территории внутренних бассейнов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аридной зоны Казахстана в контексте изменений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окружающей среды </w:t>
            </w:r>
          </w:p>
        </w:tc>
        <w:tc>
          <w:tcPr>
            <w:tcW w:type="dxa" w:w="4872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0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археологии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227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Ожерельев Д.В. </w:t>
            </w:r>
          </w:p>
        </w:tc>
      </w:tr>
      <w:tr>
        <w:trPr>
          <w:trHeight w:hRule="exact" w:val="12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435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43" w:history="1">
                <w:r>
                  <w:rPr>
                    <w:rStyle w:val="Hyperlink"/>
                  </w:rPr>
                  <w:t>23-18-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43" w:history="1">
                <w:r>
                  <w:rPr>
                    <w:rStyle w:val="Hyperlink"/>
                  </w:rPr>
                  <w:t>00350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Психологический феномен расширенной личности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 социальном контексте смешанной реальности: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риски и возможности адаптации к будущему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0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«Московский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M.В.Ломоносова»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Солдатова Г.У. </w:t>
            </w:r>
          </w:p>
        </w:tc>
      </w:tr>
      <w:tr>
        <w:trPr>
          <w:trHeight w:hRule="exact" w:val="1212"/>
        </w:trPr>
        <w:tc>
          <w:tcPr>
            <w:tcW w:type="dxa" w:w="942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436 </w:t>
            </w:r>
          </w:p>
        </w:tc>
        <w:tc>
          <w:tcPr>
            <w:tcW w:type="dxa" w:w="131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44" w:history="1">
                <w:r>
                  <w:rPr>
                    <w:rStyle w:val="Hyperlink"/>
                  </w:rPr>
                  <w:t>23-18-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44" w:history="1">
                <w:r>
                  <w:rPr>
                    <w:rStyle w:val="Hyperlink"/>
                  </w:rPr>
                  <w:t>00375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Русская литература: проблема мультилингвизма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обратного перевода </w:t>
            </w:r>
          </w:p>
        </w:tc>
        <w:tc>
          <w:tcPr>
            <w:tcW w:type="dxa" w:w="4872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мировой литературы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им. А.М. Горького Российской академии наук </w:t>
            </w:r>
          </w:p>
        </w:tc>
        <w:tc>
          <w:tcPr>
            <w:tcW w:type="dxa" w:w="227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Дмитриева Е.Е. </w:t>
            </w:r>
          </w:p>
        </w:tc>
      </w:tr>
      <w:tr>
        <w:trPr>
          <w:trHeight w:hRule="exact" w:val="1210"/>
        </w:trPr>
        <w:tc>
          <w:tcPr>
            <w:tcW w:type="dxa" w:w="94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437 </w:t>
            </w:r>
          </w:p>
        </w:tc>
        <w:tc>
          <w:tcPr>
            <w:tcW w:type="dxa" w:w="131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45" w:history="1">
                <w:r>
                  <w:rPr>
                    <w:rStyle w:val="Hyperlink"/>
                  </w:rPr>
                  <w:t>23-18-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45" w:history="1">
                <w:r>
                  <w:rPr>
                    <w:rStyle w:val="Hyperlink"/>
                  </w:rPr>
                  <w:t>00393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Россия / СССР и Запад: встречный взгляд. </w:t>
            </w:r>
          </w:p>
          <w:p>
            <w:pPr>
              <w:autoSpaceDN w:val="0"/>
              <w:autoSpaceDE w:val="0"/>
              <w:widowControl/>
              <w:spacing w:line="245" w:lineRule="auto" w:before="48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Литература в контексте культуры и политики в ХХ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веке </w:t>
            </w:r>
          </w:p>
        </w:tc>
        <w:tc>
          <w:tcPr>
            <w:tcW w:type="dxa" w:w="487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мировой литературы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им. А.М. Горького Российской академии наук </w:t>
            </w:r>
          </w:p>
        </w:tc>
        <w:tc>
          <w:tcPr>
            <w:tcW w:type="dxa" w:w="227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Панова О.Ю. </w:t>
            </w:r>
          </w:p>
        </w:tc>
      </w:tr>
      <w:tr>
        <w:trPr>
          <w:trHeight w:hRule="exact" w:val="12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438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46" w:history="1">
                <w:r>
                  <w:rPr>
                    <w:rStyle w:val="Hyperlink"/>
                  </w:rPr>
                  <w:t>23-18-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46" w:history="1">
                <w:r>
                  <w:rPr>
                    <w:rStyle w:val="Hyperlink"/>
                  </w:rPr>
                  <w:t>00400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Смерть, умирание и донорство: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междисциплинарное исследование влияния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социальных факторов на уход из жизни и развитие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трансплантационной помощи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0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философии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Резник О.Н. </w:t>
            </w:r>
          </w:p>
        </w:tc>
      </w:tr>
      <w:tr>
        <w:trPr>
          <w:trHeight w:hRule="exact" w:val="890"/>
        </w:trPr>
        <w:tc>
          <w:tcPr>
            <w:tcW w:type="dxa" w:w="94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439 </w:t>
            </w:r>
          </w:p>
        </w:tc>
        <w:tc>
          <w:tcPr>
            <w:tcW w:type="dxa" w:w="131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47" w:history="1">
                <w:r>
                  <w:rPr>
                    <w:rStyle w:val="Hyperlink"/>
                  </w:rPr>
                  <w:t>23-18-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47" w:history="1">
                <w:r>
                  <w:rPr>
                    <w:rStyle w:val="Hyperlink"/>
                  </w:rPr>
                  <w:t>00402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Новгород, Псков и Ганза в XV веке в новгородско-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ганзейских документах. </w:t>
            </w:r>
          </w:p>
        </w:tc>
        <w:tc>
          <w:tcPr>
            <w:tcW w:type="dxa" w:w="487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российской истории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227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Лукин П.В.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708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6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9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440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48" w:history="1">
                <w:r>
                  <w:rPr>
                    <w:rStyle w:val="Hyperlink"/>
                  </w:rPr>
                  <w:t>23-18-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48" w:history="1">
                <w:r>
                  <w:rPr>
                    <w:rStyle w:val="Hyperlink"/>
                  </w:rPr>
                  <w:t>00407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Роль мозговых механизмов торможения 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обеспечении процессов выбора конкурирующих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значений в условиях многозначности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0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мозга человека им.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Н.П. Бехтеревой Российской академии наук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Киреев М.В. </w:t>
            </w:r>
          </w:p>
        </w:tc>
      </w:tr>
      <w:tr>
        <w:trPr>
          <w:trHeight w:hRule="exact" w:val="9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441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49" w:history="1">
                <w:r>
                  <w:rPr>
                    <w:rStyle w:val="Hyperlink"/>
                  </w:rPr>
                  <w:t>23-18-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49" w:history="1">
                <w:r>
                  <w:rPr>
                    <w:rStyle w:val="Hyperlink"/>
                  </w:rPr>
                  <w:t>00408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86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«Деревенская проза» как феномен русской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культуры: идеология, поэтика, авторская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мифология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0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Автономная некоммерческая организация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высшего образования "Русская христианская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гуманитарная академия им. Ф.М. Достоевского"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Ковтун Н.В. </w:t>
            </w:r>
          </w:p>
        </w:tc>
      </w:tr>
      <w:tr>
        <w:trPr>
          <w:trHeight w:hRule="exact" w:val="1510"/>
        </w:trPr>
        <w:tc>
          <w:tcPr>
            <w:tcW w:type="dxa" w:w="942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442 </w:t>
            </w:r>
          </w:p>
        </w:tc>
        <w:tc>
          <w:tcPr>
            <w:tcW w:type="dxa" w:w="1318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50" w:history="1">
                <w:r>
                  <w:rPr>
                    <w:rStyle w:val="Hyperlink"/>
                  </w:rPr>
                  <w:t>23-18-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50" w:history="1">
                <w:r>
                  <w:rPr>
                    <w:rStyle w:val="Hyperlink"/>
                  </w:rPr>
                  <w:t>00409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Пространственное развитие России: инструменты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моделирования, оценки и прогнозирование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структурно-технологических сдвигов </w:t>
            </w:r>
          </w:p>
        </w:tc>
        <w:tc>
          <w:tcPr>
            <w:tcW w:type="dxa" w:w="4872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0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экономики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организации промышленного производства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Сибирского отделения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 </w:t>
            </w:r>
          </w:p>
        </w:tc>
        <w:tc>
          <w:tcPr>
            <w:tcW w:type="dxa" w:w="227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Суслов В.И. </w:t>
            </w:r>
          </w:p>
        </w:tc>
      </w:tr>
      <w:tr>
        <w:trPr>
          <w:trHeight w:hRule="exact" w:val="12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443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51" w:history="1">
                <w:r>
                  <w:rPr>
                    <w:rStyle w:val="Hyperlink"/>
                  </w:rPr>
                  <w:t>23-18-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51" w:history="1">
                <w:r>
                  <w:rPr>
                    <w:rStyle w:val="Hyperlink"/>
                  </w:rPr>
                  <w:t>00419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Предприятия художественной промышленности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Ленинграда 1940-1960-х гг. и их роль 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формировании жизненной среды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0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"Российский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педагогический университет им. А. И. Герцена"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Сапанжа О.С. </w:t>
            </w:r>
          </w:p>
        </w:tc>
      </w:tr>
      <w:tr>
        <w:trPr>
          <w:trHeight w:hRule="exact" w:val="912"/>
        </w:trPr>
        <w:tc>
          <w:tcPr>
            <w:tcW w:type="dxa" w:w="942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444 </w:t>
            </w:r>
          </w:p>
        </w:tc>
        <w:tc>
          <w:tcPr>
            <w:tcW w:type="dxa" w:w="131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52" w:history="1">
                <w:r>
                  <w:rPr>
                    <w:rStyle w:val="Hyperlink"/>
                  </w:rPr>
                  <w:t>23-18-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52" w:history="1">
                <w:r>
                  <w:rPr>
                    <w:rStyle w:val="Hyperlink"/>
                  </w:rPr>
                  <w:t>00420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Новые люди Новой России: антропология морской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державы в первой половине XVIII в. </w:t>
            </w:r>
          </w:p>
        </w:tc>
        <w:tc>
          <w:tcPr>
            <w:tcW w:type="dxa" w:w="4872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Санкт-Петербургский институт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истории Российской академии наук </w:t>
            </w:r>
          </w:p>
        </w:tc>
        <w:tc>
          <w:tcPr>
            <w:tcW w:type="dxa" w:w="227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Базарова Т.А. </w:t>
            </w:r>
          </w:p>
        </w:tc>
      </w:tr>
      <w:tr>
        <w:trPr>
          <w:trHeight w:hRule="exact" w:val="1210"/>
        </w:trPr>
        <w:tc>
          <w:tcPr>
            <w:tcW w:type="dxa" w:w="94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445 </w:t>
            </w:r>
          </w:p>
        </w:tc>
        <w:tc>
          <w:tcPr>
            <w:tcW w:type="dxa" w:w="131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53" w:history="1">
                <w:r>
                  <w:rPr>
                    <w:rStyle w:val="Hyperlink"/>
                  </w:rPr>
                  <w:t>23-18-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53" w:history="1">
                <w:r>
                  <w:rPr>
                    <w:rStyle w:val="Hyperlink"/>
                  </w:rPr>
                  <w:t>00422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Ценностно-аффективная поляризации населения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России и проблема предотвращения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психологической нестабильности российского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общества </w:t>
            </w:r>
          </w:p>
        </w:tc>
        <w:tc>
          <w:tcPr>
            <w:tcW w:type="dxa" w:w="487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0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психологии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227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Лебедев А.Н. </w:t>
            </w:r>
          </w:p>
        </w:tc>
      </w:tr>
      <w:tr>
        <w:trPr>
          <w:trHeight w:hRule="exact" w:val="12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446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54" w:history="1">
                <w:r>
                  <w:rPr>
                    <w:rStyle w:val="Hyperlink"/>
                  </w:rPr>
                  <w:t>23-18-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54" w:history="1">
                <w:r>
                  <w:rPr>
                    <w:rStyle w:val="Hyperlink"/>
                  </w:rPr>
                  <w:t>00424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Мультидисциплинарные исследования духовной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культуры и первобытного искусства населения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Западной Сибири и Центральной Азии в древности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0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археологии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этнографии Сибирского отделения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Молодин В.И. </w:t>
            </w:r>
          </w:p>
        </w:tc>
      </w:tr>
      <w:tr>
        <w:trPr>
          <w:trHeight w:hRule="exact" w:val="1190"/>
        </w:trPr>
        <w:tc>
          <w:tcPr>
            <w:tcW w:type="dxa" w:w="94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447 </w:t>
            </w:r>
          </w:p>
        </w:tc>
        <w:tc>
          <w:tcPr>
            <w:tcW w:type="dxa" w:w="131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55" w:history="1">
                <w:r>
                  <w:rPr>
                    <w:rStyle w:val="Hyperlink"/>
                  </w:rPr>
                  <w:t>23-18-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55" w:history="1">
                <w:r>
                  <w:rPr>
                    <w:rStyle w:val="Hyperlink"/>
                  </w:rPr>
                  <w:t>00427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Социальная консолидация российского общества: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механизмы ценностно-институционального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обеспечения </w:t>
            </w:r>
          </w:p>
        </w:tc>
        <w:tc>
          <w:tcPr>
            <w:tcW w:type="dxa" w:w="487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0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философии и права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Уральского отделения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 </w:t>
            </w:r>
          </w:p>
        </w:tc>
        <w:tc>
          <w:tcPr>
            <w:tcW w:type="dxa" w:w="227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Руденко В.Н.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558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6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2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448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56" w:history="1">
                <w:r>
                  <w:rPr>
                    <w:rStyle w:val="Hyperlink"/>
                  </w:rPr>
                  <w:t>23-18-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56" w:history="1">
                <w:r>
                  <w:rPr>
                    <w:rStyle w:val="Hyperlink"/>
                  </w:rPr>
                  <w:t>00438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Резервы устойчивого социально-политического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развития российского общества и государства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контексте укрепления традиционных ценностей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глобальной многополярности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0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учреждение науки Федеральный научно-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социологический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Левашов В.К. </w:t>
            </w:r>
          </w:p>
        </w:tc>
      </w:tr>
      <w:tr>
        <w:trPr>
          <w:trHeight w:hRule="exact" w:val="15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449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57" w:history="1">
                <w:r>
                  <w:rPr>
                    <w:rStyle w:val="Hyperlink"/>
                  </w:rPr>
                  <w:t>23-18-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57" w:history="1">
                <w:r>
                  <w:rPr>
                    <w:rStyle w:val="Hyperlink"/>
                  </w:rPr>
                  <w:t>00439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100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Ономастикон и лингвокультурная история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Европейской России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0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"Уральский 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первого Президента России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Б.Н. Ельцина"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Березович Е.Л. </w:t>
            </w:r>
          </w:p>
        </w:tc>
      </w:tr>
      <w:tr>
        <w:trPr>
          <w:trHeight w:hRule="exact" w:val="1512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450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58" w:history="1">
                <w:r>
                  <w:rPr>
                    <w:rStyle w:val="Hyperlink"/>
                  </w:rPr>
                  <w:t>23-18-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58" w:history="1">
                <w:r>
                  <w:rPr>
                    <w:rStyle w:val="Hyperlink"/>
                  </w:rPr>
                  <w:t>00465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«Культура отмены» как модель трансформации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исторической идентичности: социально-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философские основания и стратегии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концептуализации в условиях цивилизационного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трансфера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"Национальный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Томский государственный университет"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Сыров В.Н. </w:t>
            </w:r>
          </w:p>
        </w:tc>
      </w:tr>
      <w:tr>
        <w:trPr>
          <w:trHeight w:hRule="exact" w:val="9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451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59" w:history="1">
                <w:r>
                  <w:rPr>
                    <w:rStyle w:val="Hyperlink"/>
                  </w:rPr>
                  <w:t>23-18-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59" w:history="1">
                <w:r>
                  <w:rPr>
                    <w:rStyle w:val="Hyperlink"/>
                  </w:rPr>
                  <w:t>00473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Формирование, актуализация и деактуализация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элементов субъективного опыта в индивидуальном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 коллективном поведении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0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психологии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Знаков В.В. </w:t>
            </w:r>
          </w:p>
        </w:tc>
      </w:tr>
      <w:tr>
        <w:trPr>
          <w:trHeight w:hRule="exact" w:val="12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452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60" w:history="1">
                <w:r>
                  <w:rPr>
                    <w:rStyle w:val="Hyperlink"/>
                  </w:rPr>
                  <w:t>23-18-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60" w:history="1">
                <w:r>
                  <w:rPr>
                    <w:rStyle w:val="Hyperlink"/>
                  </w:rPr>
                  <w:t>00478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Русские Монголии. Комплексное исследование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культуры в иноэтническом окружении (фольклор,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обрядовые традиции, язык)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мировой литературы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им. А.М. Горького Российской академии наук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Кляус В.Л. </w:t>
            </w:r>
          </w:p>
        </w:tc>
      </w:tr>
      <w:tr>
        <w:trPr>
          <w:trHeight w:hRule="exact" w:val="1210"/>
        </w:trPr>
        <w:tc>
          <w:tcPr>
            <w:tcW w:type="dxa" w:w="94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453 </w:t>
            </w:r>
          </w:p>
        </w:tc>
        <w:tc>
          <w:tcPr>
            <w:tcW w:type="dxa" w:w="131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61" w:history="1">
                <w:r>
                  <w:rPr>
                    <w:rStyle w:val="Hyperlink"/>
                  </w:rPr>
                  <w:t>23-18-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61" w:history="1">
                <w:r>
                  <w:rPr>
                    <w:rStyle w:val="Hyperlink"/>
                  </w:rPr>
                  <w:t>00480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Самосохранительные стратегии россиян в условиях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новой нормальности </w:t>
            </w:r>
          </w:p>
        </w:tc>
        <w:tc>
          <w:tcPr>
            <w:tcW w:type="dxa" w:w="487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0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"Пермский 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национальный исследовательский университет" </w:t>
            </w:r>
          </w:p>
        </w:tc>
        <w:tc>
          <w:tcPr>
            <w:tcW w:type="dxa" w:w="227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Лебедева-Несевря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Н.А. </w:t>
            </w:r>
          </w:p>
        </w:tc>
      </w:tr>
      <w:tr>
        <w:trPr>
          <w:trHeight w:hRule="exact" w:val="119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454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62" w:history="1">
                <w:r>
                  <w:rPr>
                    <w:rStyle w:val="Hyperlink"/>
                  </w:rPr>
                  <w:t>23-18-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62" w:history="1">
                <w:r>
                  <w:rPr>
                    <w:rStyle w:val="Hyperlink"/>
                  </w:rPr>
                  <w:t>00506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Сопоставление игровой и проектной деятельности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0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«Московский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M.В.Ломоносова»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Веракса А.Н.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71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6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2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455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63" w:history="1">
                <w:r>
                  <w:rPr>
                    <w:rStyle w:val="Hyperlink"/>
                  </w:rPr>
                  <w:t>23-18-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63" w:history="1">
                <w:r>
                  <w:rPr>
                    <w:rStyle w:val="Hyperlink"/>
                  </w:rPr>
                  <w:t>00508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Социально-экономические предпосылки развития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человеческого потенциала как условия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обеспечения технологической независимости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России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0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«Московский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M.В.Ломоносова»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Бузгалин А.В. </w:t>
            </w:r>
          </w:p>
        </w:tc>
      </w:tr>
      <w:tr>
        <w:trPr>
          <w:trHeight w:hRule="exact" w:val="12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456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64" w:history="1">
                <w:r>
                  <w:rPr>
                    <w:rStyle w:val="Hyperlink"/>
                  </w:rPr>
                  <w:t>23-18-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64" w:history="1">
                <w:r>
                  <w:rPr>
                    <w:rStyle w:val="Hyperlink"/>
                  </w:rPr>
                  <w:t>00515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Формирование ранней городской структуры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культурного ландшафта Северной Руси на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материале археологического комплекса Старой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Ладоги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0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истории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материальной культуры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Лапшин В.А. </w:t>
            </w:r>
          </w:p>
        </w:tc>
      </w:tr>
      <w:tr>
        <w:trPr>
          <w:trHeight w:hRule="exact" w:val="1212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457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65" w:history="1">
                <w:r>
                  <w:rPr>
                    <w:rStyle w:val="Hyperlink"/>
                  </w:rPr>
                  <w:t>23-18-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65" w:history="1">
                <w:r>
                  <w:rPr>
                    <w:rStyle w:val="Hyperlink"/>
                  </w:rPr>
                  <w:t>00518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Электронный диалектологический атлас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монгольских языков России: базисная лексика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0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"Калмыцкий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Б.Б. Городовикова"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Дыбо А.В. </w:t>
            </w:r>
          </w:p>
        </w:tc>
      </w:tr>
      <w:tr>
        <w:trPr>
          <w:trHeight w:hRule="exact" w:val="908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458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66" w:history="1">
                <w:r>
                  <w:rPr>
                    <w:rStyle w:val="Hyperlink"/>
                  </w:rPr>
                  <w:t>23-18-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66" w:history="1">
                <w:r>
                  <w:rPr>
                    <w:rStyle w:val="Hyperlink"/>
                  </w:rPr>
                  <w:t>00520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За пределами «колониальности» и национализма: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пространства интеграции в Российской империи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(XIX – начало XX в.)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0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Автономная некоммерческая образовательная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организация высшего образования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«Европейский университет в Санкт-Петербурге»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Урушадзе А.Т. </w:t>
            </w:r>
          </w:p>
        </w:tc>
      </w:tr>
      <w:tr>
        <w:trPr>
          <w:trHeight w:hRule="exact" w:val="1512"/>
        </w:trPr>
        <w:tc>
          <w:tcPr>
            <w:tcW w:type="dxa" w:w="942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459 </w:t>
            </w:r>
          </w:p>
        </w:tc>
        <w:tc>
          <w:tcPr>
            <w:tcW w:type="dxa" w:w="131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67" w:history="1">
                <w:r>
                  <w:rPr>
                    <w:rStyle w:val="Hyperlink"/>
                  </w:rPr>
                  <w:t>23-18-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67" w:history="1">
                <w:r>
                  <w:rPr>
                    <w:rStyle w:val="Hyperlink"/>
                  </w:rPr>
                  <w:t>00521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Закономерности работы мозговой системы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обеспечения обработки социально значимой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информации связанные с влиянием монетарного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или нематериального характера получаемой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выгоды </w:t>
            </w:r>
          </w:p>
        </w:tc>
        <w:tc>
          <w:tcPr>
            <w:tcW w:type="dxa" w:w="4872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0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мозга человека им.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Н.П. Бехтеревой Российской академии наук </w:t>
            </w:r>
          </w:p>
        </w:tc>
        <w:tc>
          <w:tcPr>
            <w:tcW w:type="dxa" w:w="227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Чередниченко Д.В. </w:t>
            </w:r>
          </w:p>
        </w:tc>
      </w:tr>
      <w:tr>
        <w:trPr>
          <w:trHeight w:hRule="exact" w:val="1210"/>
        </w:trPr>
        <w:tc>
          <w:tcPr>
            <w:tcW w:type="dxa" w:w="94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460 </w:t>
            </w:r>
          </w:p>
        </w:tc>
        <w:tc>
          <w:tcPr>
            <w:tcW w:type="dxa" w:w="131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68" w:history="1">
                <w:r>
                  <w:rPr>
                    <w:rStyle w:val="Hyperlink"/>
                  </w:rPr>
                  <w:t>23-18-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68" w:history="1">
                <w:r>
                  <w:rPr>
                    <w:rStyle w:val="Hyperlink"/>
                  </w:rPr>
                  <w:t>00530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Почему заимствуют неэффективные институты? </w:t>
            </w:r>
          </w:p>
          <w:p>
            <w:pPr>
              <w:autoSpaceDN w:val="0"/>
              <w:autoSpaceDE w:val="0"/>
              <w:widowControl/>
              <w:spacing w:line="245" w:lineRule="auto" w:before="48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Управление политико-территориальной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гетерогенностью и обеспечение территориальной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целостности государства </w:t>
            </w:r>
          </w:p>
        </w:tc>
        <w:tc>
          <w:tcPr>
            <w:tcW w:type="dxa" w:w="487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0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Пермский 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центр Уральского отделения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227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Панов П.В. </w:t>
            </w:r>
          </w:p>
        </w:tc>
      </w:tr>
      <w:tr>
        <w:trPr>
          <w:trHeight w:hRule="exact" w:val="119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461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69" w:history="1">
                <w:r>
                  <w:rPr>
                    <w:rStyle w:val="Hyperlink"/>
                  </w:rPr>
                  <w:t>23-18-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69" w:history="1">
                <w:r>
                  <w:rPr>
                    <w:rStyle w:val="Hyperlink"/>
                  </w:rPr>
                  <w:t>00535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БОРЬБА ЗА НОВЫЙ МИРОВОЙ ПОРЯДОК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УСИЛЕНИЕ ДЕСТАБИЛИЗАЦИОННЫХ ПРОЦЕССОВ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МИР-СИСТЕМЕ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"Национальный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"Высшая школа экономики"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Гринин Л.Е.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86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6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2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462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70" w:history="1">
                <w:r>
                  <w:rPr>
                    <w:rStyle w:val="Hyperlink"/>
                  </w:rPr>
                  <w:t>23-18-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70" w:history="1">
                <w:r>
                  <w:rPr>
                    <w:rStyle w:val="Hyperlink"/>
                  </w:rPr>
                  <w:t>00537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Социально-трудовое положение российских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домохозяйств с детьми в условиях перехода к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мобилизационному типу экономики: риски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возможности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0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экономики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Одинцова Е.В. </w:t>
            </w:r>
          </w:p>
        </w:tc>
      </w:tr>
      <w:tr>
        <w:trPr>
          <w:trHeight w:hRule="exact" w:val="9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463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71" w:history="1">
                <w:r>
                  <w:rPr>
                    <w:rStyle w:val="Hyperlink"/>
                  </w:rPr>
                  <w:t>23-18-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71" w:history="1">
                <w:r>
                  <w:rPr>
                    <w:rStyle w:val="Hyperlink"/>
                  </w:rPr>
                  <w:t>00621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"Мировая система социализма" и глобальная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холодная война: технополитика, экономика,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образы будущего (1970е – 1980-е гг.)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0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всеобщей истории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Липкин М.А. </w:t>
            </w:r>
          </w:p>
        </w:tc>
      </w:tr>
      <w:tr>
        <w:trPr>
          <w:trHeight w:hRule="exact" w:val="9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464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72" w:history="1">
                <w:r>
                  <w:rPr>
                    <w:rStyle w:val="Hyperlink"/>
                  </w:rPr>
                  <w:t>23-18-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72" w:history="1">
                <w:r>
                  <w:rPr>
                    <w:rStyle w:val="Hyperlink"/>
                  </w:rPr>
                  <w:t>00635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Жизненный путь, ценности, ожидания поколения,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взрослевшего в 1990-е – лонгитюдное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через 30 лет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0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Научно-исследовательское Общество с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ограниченной ответственностью "Институт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сравнительных социальных исследований"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Андреенкова А.В. </w:t>
            </w:r>
          </w:p>
        </w:tc>
      </w:tr>
      <w:tr>
        <w:trPr>
          <w:trHeight w:hRule="exact" w:val="12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465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73" w:history="1">
                <w:r>
                  <w:rPr>
                    <w:rStyle w:val="Hyperlink"/>
                  </w:rPr>
                  <w:t>23-18-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73" w:history="1">
                <w:r>
                  <w:rPr>
                    <w:rStyle w:val="Hyperlink"/>
                  </w:rPr>
                  <w:t>00637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Меняющаяся материальность Арктики и Сибири: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технологии, инновации, инфраструктура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0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Музей антропологии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этнографии им. Петра Великого (Кунсткамера)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Давыдов В.Н. </w:t>
            </w:r>
          </w:p>
        </w:tc>
      </w:tr>
      <w:tr>
        <w:trPr>
          <w:trHeight w:hRule="exact" w:val="1212"/>
        </w:trPr>
        <w:tc>
          <w:tcPr>
            <w:tcW w:type="dxa" w:w="942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466 </w:t>
            </w:r>
          </w:p>
        </w:tc>
        <w:tc>
          <w:tcPr>
            <w:tcW w:type="dxa" w:w="131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74" w:history="1">
                <w:r>
                  <w:rPr>
                    <w:rStyle w:val="Hyperlink"/>
                  </w:rPr>
                  <w:t>23-18-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74" w:history="1">
                <w:r>
                  <w:rPr>
                    <w:rStyle w:val="Hyperlink"/>
                  </w:rPr>
                  <w:t>00649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Формирование публичной сферы в России второй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половины XVIII – первой половины XIX в.: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коммуникативные практики и каналы социального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взаимодействия </w:t>
            </w:r>
          </w:p>
        </w:tc>
        <w:tc>
          <w:tcPr>
            <w:tcW w:type="dxa" w:w="4872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0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истории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археологии Уральского отделения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227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Тимофеев Д.В. </w:t>
            </w:r>
          </w:p>
        </w:tc>
      </w:tr>
      <w:tr>
        <w:trPr>
          <w:trHeight w:hRule="exact" w:val="910"/>
        </w:trPr>
        <w:tc>
          <w:tcPr>
            <w:tcW w:type="dxa" w:w="94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467 </w:t>
            </w:r>
          </w:p>
        </w:tc>
        <w:tc>
          <w:tcPr>
            <w:tcW w:type="dxa" w:w="131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75" w:history="1">
                <w:r>
                  <w:rPr>
                    <w:rStyle w:val="Hyperlink"/>
                  </w:rPr>
                  <w:t>23-18-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75" w:history="1">
                <w:r>
                  <w:rPr>
                    <w:rStyle w:val="Hyperlink"/>
                  </w:rPr>
                  <w:t>00659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Тюрко-монгольский мир Центральной Азии: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языковые, исторические, этнокультурные процессы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 диахронии и синхронии </w:t>
            </w:r>
          </w:p>
        </w:tc>
        <w:tc>
          <w:tcPr>
            <w:tcW w:type="dxa" w:w="487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0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лингвистических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исследований Российской академии наук </w:t>
            </w:r>
          </w:p>
        </w:tc>
        <w:tc>
          <w:tcPr>
            <w:tcW w:type="dxa" w:w="227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Юша Ж.М. </w:t>
            </w:r>
          </w:p>
        </w:tc>
      </w:tr>
      <w:tr>
        <w:trPr>
          <w:trHeight w:hRule="exact" w:val="15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468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76" w:history="1">
                <w:r>
                  <w:rPr>
                    <w:rStyle w:val="Hyperlink"/>
                  </w:rPr>
                  <w:t>23-18-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76" w:history="1">
                <w:r>
                  <w:rPr>
                    <w:rStyle w:val="Hyperlink"/>
                  </w:rPr>
                  <w:t>00661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Региональные и этнические идентичности как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фактор низовой политизации и формирования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экологической культуры: кросс-региональный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анализ ценностных установок и стратегий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поведения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"Национальный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"Высшая школа экономики"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Щербак А.Н. </w:t>
            </w:r>
          </w:p>
        </w:tc>
      </w:tr>
      <w:tr>
        <w:trPr>
          <w:trHeight w:hRule="exact" w:val="1190"/>
        </w:trPr>
        <w:tc>
          <w:tcPr>
            <w:tcW w:type="dxa" w:w="94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469 </w:t>
            </w:r>
          </w:p>
        </w:tc>
        <w:tc>
          <w:tcPr>
            <w:tcW w:type="dxa" w:w="131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77" w:history="1">
                <w:r>
                  <w:rPr>
                    <w:rStyle w:val="Hyperlink"/>
                  </w:rPr>
                  <w:t>23-18-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77" w:history="1">
                <w:r>
                  <w:rPr>
                    <w:rStyle w:val="Hyperlink"/>
                  </w:rPr>
                  <w:t>00672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Влияние глобальных цепей создания стоимости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российский рынок труда и доходы населения </w:t>
            </w:r>
          </w:p>
        </w:tc>
        <w:tc>
          <w:tcPr>
            <w:tcW w:type="dxa" w:w="487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0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народнохозяйственного прогнозирования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227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Широв А.А.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558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6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2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470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78" w:history="1">
                <w:r>
                  <w:rPr>
                    <w:rStyle w:val="Hyperlink"/>
                  </w:rPr>
                  <w:t>23-18-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78" w:history="1">
                <w:r>
                  <w:rPr>
                    <w:rStyle w:val="Hyperlink"/>
                  </w:rPr>
                  <w:t>00695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86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Логико-когнитивные модели рассуждений: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принципы демаркации нормативного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дескриптивного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"Национальный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"Высшая школа экономики"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Боброва А.С. </w:t>
            </w:r>
          </w:p>
        </w:tc>
      </w:tr>
      <w:tr>
        <w:trPr>
          <w:trHeight w:hRule="exact" w:val="12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471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79" w:history="1">
                <w:r>
                  <w:rPr>
                    <w:rStyle w:val="Hyperlink"/>
                  </w:rPr>
                  <w:t>23-18-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79" w:history="1">
                <w:r>
                  <w:rPr>
                    <w:rStyle w:val="Hyperlink"/>
                  </w:rPr>
                  <w:t>00756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Система инноваций и цифровой трансформации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финансовых продуктов и услуг для устойчивого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развития экономики в эпоху перманентных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кризисов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"Национальный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"Высшая школа экономики"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Карминский А.М. </w:t>
            </w:r>
          </w:p>
        </w:tc>
      </w:tr>
      <w:tr>
        <w:trPr>
          <w:trHeight w:hRule="exact" w:val="1212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472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80" w:history="1">
                <w:r>
                  <w:rPr>
                    <w:rStyle w:val="Hyperlink"/>
                  </w:rPr>
                  <w:t>23-18-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80" w:history="1">
                <w:r>
                  <w:rPr>
                    <w:rStyle w:val="Hyperlink"/>
                  </w:rPr>
                  <w:t>00770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Потенциал вовлеченного отцовства в молодых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российских семьях: механизмы формирования,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практики реализации, факторы активизации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0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"Санкт-Петербургский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университет"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Безрукова О.Н. </w:t>
            </w:r>
          </w:p>
        </w:tc>
      </w:tr>
      <w:tr>
        <w:trPr>
          <w:trHeight w:hRule="exact" w:val="12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473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81" w:history="1">
                <w:r>
                  <w:rPr>
                    <w:rStyle w:val="Hyperlink"/>
                  </w:rPr>
                  <w:t>23-18-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81" w:history="1">
                <w:r>
                  <w:rPr>
                    <w:rStyle w:val="Hyperlink"/>
                  </w:rPr>
                  <w:t>00775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Неформальная занятость в регионах России: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социальные риски и возможности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0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"Башкирский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Леонидова Г.В. </w:t>
            </w:r>
          </w:p>
        </w:tc>
      </w:tr>
      <w:tr>
        <w:trPr>
          <w:trHeight w:hRule="exact" w:val="9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474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82" w:history="1">
                <w:r>
                  <w:rPr>
                    <w:rStyle w:val="Hyperlink"/>
                  </w:rPr>
                  <w:t>23-18-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82" w:history="1">
                <w:r>
                  <w:rPr>
                    <w:rStyle w:val="Hyperlink"/>
                  </w:rPr>
                  <w:t>00801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Взаимосодействие типичных и атипичных клеток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мозга в процессах системогенеза при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формировании субъективного опыта.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0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психологии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Горкин А.Г. </w:t>
            </w:r>
          </w:p>
        </w:tc>
      </w:tr>
      <w:tr>
        <w:trPr>
          <w:trHeight w:hRule="exact" w:val="1210"/>
        </w:trPr>
        <w:tc>
          <w:tcPr>
            <w:tcW w:type="dxa" w:w="94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475 </w:t>
            </w:r>
          </w:p>
        </w:tc>
        <w:tc>
          <w:tcPr>
            <w:tcW w:type="dxa" w:w="131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83" w:history="1">
                <w:r>
                  <w:rPr>
                    <w:rStyle w:val="Hyperlink"/>
                  </w:rPr>
                  <w:t>23-18-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83" w:history="1">
                <w:r>
                  <w:rPr>
                    <w:rStyle w:val="Hyperlink"/>
                  </w:rPr>
                  <w:t>00802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МИР, ЯЗЫК, РЕАЛЬНОСТЬ: ЕВРОПЕЙСКАЯ И РУССКАЯ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ФИЛОСОФИЯ В КОНЦЕПТУАЛЬНОМ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ТЕРМИНОЛОГИЧЕСКОМ ИЗМЕРЕНИИ </w:t>
            </w:r>
          </w:p>
        </w:tc>
        <w:tc>
          <w:tcPr>
            <w:tcW w:type="dxa" w:w="487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0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"Российский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гуманитарный университет" </w:t>
            </w:r>
          </w:p>
        </w:tc>
        <w:tc>
          <w:tcPr>
            <w:tcW w:type="dxa" w:w="227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Молчанов В.И. </w:t>
            </w:r>
          </w:p>
        </w:tc>
      </w:tr>
      <w:tr>
        <w:trPr>
          <w:trHeight w:hRule="exact" w:val="119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476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84" w:history="1">
                <w:r>
                  <w:rPr>
                    <w:rStyle w:val="Hyperlink"/>
                  </w:rPr>
                  <w:t>23-18-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84" w:history="1">
                <w:r>
                  <w:rPr>
                    <w:rStyle w:val="Hyperlink"/>
                  </w:rPr>
                  <w:t>00830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Проактивное поведение на уровне фирмы: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мотивация, возможности, барьеры и эффекты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личностном и организационном уровнях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"Национальный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"Высшая школа экономики"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Плахотник М.С.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101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6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5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477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85" w:history="1">
                <w:r>
                  <w:rPr>
                    <w:rStyle w:val="Hyperlink"/>
                  </w:rPr>
                  <w:t>23-18-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85" w:history="1">
                <w:r>
                  <w:rPr>
                    <w:rStyle w:val="Hyperlink"/>
                  </w:rPr>
                  <w:t>00834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Население юга Западной Сибири эпохи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средневековья и нового времени по данным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диахронного палеогенетического анализа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0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научное учреждение "Федеральный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центр Институт цитологии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генетики Сибирского отделения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наук"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Пилипенко А.С. </w:t>
            </w:r>
          </w:p>
        </w:tc>
      </w:tr>
      <w:tr>
        <w:trPr>
          <w:trHeight w:hRule="exact" w:val="15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478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86" w:history="1">
                <w:r>
                  <w:rPr>
                    <w:rStyle w:val="Hyperlink"/>
                  </w:rPr>
                  <w:t>23-18-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86" w:history="1">
                <w:r>
                  <w:rPr>
                    <w:rStyle w:val="Hyperlink"/>
                  </w:rPr>
                  <w:t>00848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ценностно-смысловой сферы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технологий психологической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реабилитации населения региона в условиях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локального военного конфликта и новых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геополитических рисков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0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"Южный 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Абакумова И.В. </w:t>
            </w:r>
          </w:p>
        </w:tc>
      </w:tr>
      <w:tr>
        <w:trPr>
          <w:trHeight w:hRule="exact" w:val="1512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479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87" w:history="1">
                <w:r>
                  <w:rPr>
                    <w:rStyle w:val="Hyperlink"/>
                  </w:rPr>
                  <w:t>23-18-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87" w:history="1">
                <w:r>
                  <w:rPr>
                    <w:rStyle w:val="Hyperlink"/>
                  </w:rPr>
                  <w:t>00851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Проектирование человека в постконфликтной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ситуации: концепции, институции и практики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0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"Уральский 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первого Президента России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Б.Н. Ельцина"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Черепанова Е.С. </w:t>
            </w:r>
          </w:p>
        </w:tc>
      </w:tr>
      <w:tr>
        <w:trPr>
          <w:trHeight w:hRule="exact" w:val="9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480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88" w:history="1">
                <w:r>
                  <w:rPr>
                    <w:rStyle w:val="Hyperlink"/>
                  </w:rPr>
                  <w:t>23-18-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88" w:history="1">
                <w:r>
                  <w:rPr>
                    <w:rStyle w:val="Hyperlink"/>
                  </w:rPr>
                  <w:t>00869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Мамлюки на Северном Кавказе в XIV – XVI вв.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0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востоковедения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Дружинина И.А. </w:t>
            </w:r>
          </w:p>
        </w:tc>
      </w:tr>
      <w:tr>
        <w:trPr>
          <w:trHeight w:hRule="exact" w:val="12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481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89" w:history="1">
                <w:r>
                  <w:rPr>
                    <w:rStyle w:val="Hyperlink"/>
                  </w:rPr>
                  <w:t>23-18-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89" w:history="1">
                <w:r>
                  <w:rPr>
                    <w:rStyle w:val="Hyperlink"/>
                  </w:rPr>
                  <w:t>00962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Экономическая антропология домохозяйства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современной России за пределами мегаполисов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"Национальный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"Высшая школа экономики"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Ссорин-Чайков Н.В. </w:t>
            </w:r>
          </w:p>
        </w:tc>
      </w:tr>
      <w:tr>
        <w:trPr>
          <w:trHeight w:hRule="exact" w:val="1190"/>
        </w:trPr>
        <w:tc>
          <w:tcPr>
            <w:tcW w:type="dxa" w:w="94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482 </w:t>
            </w:r>
          </w:p>
        </w:tc>
        <w:tc>
          <w:tcPr>
            <w:tcW w:type="dxa" w:w="131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90" w:history="1">
                <w:r>
                  <w:rPr>
                    <w:rStyle w:val="Hyperlink"/>
                  </w:rPr>
                  <w:t>23-18-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90" w:history="1">
                <w:r>
                  <w:rPr>
                    <w:rStyle w:val="Hyperlink"/>
                  </w:rPr>
                  <w:t>00971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Субъект в античной философии: ключевые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парадигмы и их рецепция в культуре Запада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России </w:t>
            </w:r>
          </w:p>
        </w:tc>
        <w:tc>
          <w:tcPr>
            <w:tcW w:type="dxa" w:w="487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0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"Российский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гуманитарный университет" </w:t>
            </w:r>
          </w:p>
        </w:tc>
        <w:tc>
          <w:tcPr>
            <w:tcW w:type="dxa" w:w="227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Протопопова И.А.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1166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6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8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483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91" w:history="1">
                <w:r>
                  <w:rPr>
                    <w:rStyle w:val="Hyperlink"/>
                  </w:rPr>
                  <w:t>23-18-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91" w:history="1">
                <w:r>
                  <w:rPr>
                    <w:rStyle w:val="Hyperlink"/>
                  </w:rPr>
                  <w:t>00977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Эволюция международно-правового режима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исследования и использования природных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ресурсов небесных тел: выводы для политики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Федерации.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0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"Московский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международных отношений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(университет) Министерства иностранных дел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Федерации"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Вылегжанин А.Н. </w:t>
            </w:r>
          </w:p>
        </w:tc>
      </w:tr>
      <w:tr>
        <w:trPr>
          <w:trHeight w:hRule="exact" w:val="12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484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92" w:history="1">
                <w:r>
                  <w:rPr>
                    <w:rStyle w:val="Hyperlink"/>
                  </w:rPr>
                  <w:t>23-18-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92" w:history="1">
                <w:r>
                  <w:rPr>
                    <w:rStyle w:val="Hyperlink"/>
                  </w:rPr>
                  <w:t>00978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Параллельный корпус текстов на тибетском языке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ойратском "тодо бичиг" ("ясном письме"):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инструментария и текстологические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исследования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0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"Калмыцкий научный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наук"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Музраева Д.Н. </w:t>
            </w:r>
          </w:p>
        </w:tc>
      </w:tr>
      <w:tr>
        <w:trPr>
          <w:trHeight w:hRule="exact" w:val="912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485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93" w:history="1">
                <w:r>
                  <w:rPr>
                    <w:rStyle w:val="Hyperlink"/>
                  </w:rPr>
                  <w:t>23-18-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93" w:history="1">
                <w:r>
                  <w:rPr>
                    <w:rStyle w:val="Hyperlink"/>
                  </w:rPr>
                  <w:t>01007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Социалистический реализм: между классикой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авангардом, мифом и реальностью, официозом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оппозицией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0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Автономная некоммерческая организация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высшего образования "Русская христианская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гуманитарная академия им. Ф.М. Достоевского"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Богданова О.В. </w:t>
            </w:r>
          </w:p>
        </w:tc>
      </w:tr>
      <w:tr>
        <w:trPr>
          <w:trHeight w:hRule="exact" w:val="18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486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94" w:history="1">
                <w:r>
                  <w:rPr>
                    <w:rStyle w:val="Hyperlink"/>
                  </w:rPr>
                  <w:t>23-18-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94" w:history="1">
                <w:r>
                  <w:rPr>
                    <w:rStyle w:val="Hyperlink"/>
                  </w:rPr>
                  <w:t>01045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Трансферный потенциал политической науки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системе социогуманитарного знания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0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"Московский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международных отношений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(университет) Министерства иностранных дел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Федерации"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Алексеева Т.А. </w:t>
            </w:r>
          </w:p>
        </w:tc>
      </w:tr>
      <w:tr>
        <w:trPr>
          <w:trHeight w:hRule="exact" w:val="15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487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95" w:history="1">
                <w:r>
                  <w:rPr>
                    <w:rStyle w:val="Hyperlink"/>
                  </w:rPr>
                  <w:t>23-18-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95" w:history="1">
                <w:r>
                  <w:rPr>
                    <w:rStyle w:val="Hyperlink"/>
                  </w:rPr>
                  <w:t>01059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Универсальные факторы массовой креативности: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диагностика на основе методов машинного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обучения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"Южно-Уральский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(национальный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университет)"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Грязева-Добшинская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В.Г. </w:t>
            </w:r>
          </w:p>
        </w:tc>
      </w:tr>
      <w:tr>
        <w:trPr>
          <w:trHeight w:hRule="exact" w:val="1492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488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96" w:history="1">
                <w:r>
                  <w:rPr>
                    <w:rStyle w:val="Hyperlink"/>
                  </w:rPr>
                  <w:t>23-18-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96" w:history="1">
                <w:r>
                  <w:rPr>
                    <w:rStyle w:val="Hyperlink"/>
                  </w:rPr>
                  <w:t>01065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Совершенствование использования минерально-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сырьевой базы российской экономики в условиях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глобального энергетического перехода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геополитической напряженности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0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"Уральский 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первого Президента России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Б.Н. Ельцина"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Сохаг К.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716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6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2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489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97" w:history="1">
                <w:r>
                  <w:rPr>
                    <w:rStyle w:val="Hyperlink"/>
                  </w:rPr>
                  <w:t>23-18-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97" w:history="1">
                <w:r>
                  <w:rPr>
                    <w:rStyle w:val="Hyperlink"/>
                  </w:rPr>
                  <w:t>01067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Образы, концепты, проекты и модели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цивилизационного развития российского общества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0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учреждение науки Федеральный научно-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социологический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Козловский В.В. </w:t>
            </w:r>
          </w:p>
        </w:tc>
      </w:tr>
      <w:tr>
        <w:trPr>
          <w:trHeight w:hRule="exact" w:val="12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490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98" w:history="1">
                <w:r>
                  <w:rPr>
                    <w:rStyle w:val="Hyperlink"/>
                  </w:rPr>
                  <w:t>23-18-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98" w:history="1">
                <w:r>
                  <w:rPr>
                    <w:rStyle w:val="Hyperlink"/>
                  </w:rPr>
                  <w:t>01091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Историко-культурный контекст формирования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наций в условиях этнорасовой стратификации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0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"Российский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гуманитарный университет"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Бондаренко Д.М. </w:t>
            </w:r>
          </w:p>
        </w:tc>
      </w:tr>
      <w:tr>
        <w:trPr>
          <w:trHeight w:hRule="exact" w:val="1812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491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99" w:history="1">
                <w:r>
                  <w:rPr>
                    <w:rStyle w:val="Hyperlink"/>
                  </w:rPr>
                  <w:t>23-19-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99" w:history="1">
                <w:r>
                  <w:rPr>
                    <w:rStyle w:val="Hyperlink"/>
                  </w:rPr>
                  <w:t>00021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Трансформационные модели деформирования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задачах распространения вибраций в тонкостенных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элементах конструкций, имеющих закрепленные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участки конечных размеров: теоретические основы,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вычислительные и физические эксперименты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"Казанский 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технический университет им.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А.Н. Туполева-КАИ"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Паймушин В.Н. </w:t>
            </w:r>
          </w:p>
        </w:tc>
      </w:tr>
      <w:tr>
        <w:trPr>
          <w:trHeight w:hRule="exact" w:val="12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492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00" w:history="1">
                <w:r>
                  <w:rPr>
                    <w:rStyle w:val="Hyperlink"/>
                  </w:rPr>
                  <w:t>23-19-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00" w:history="1">
                <w:r>
                  <w:rPr>
                    <w:rStyle w:val="Hyperlink"/>
                  </w:rPr>
                  <w:t>00039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Теоретические основы и прикладные инструменты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для создания системы интеллектуального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планирования работы флота и поддержки принятия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решений в арктическом судоходстве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0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унитарное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предприятие "Крыловский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научный центр"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Добродеев А.А. </w:t>
            </w:r>
          </w:p>
        </w:tc>
      </w:tr>
      <w:tr>
        <w:trPr>
          <w:trHeight w:hRule="exact" w:val="9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493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01" w:history="1">
                <w:r>
                  <w:rPr>
                    <w:rStyle w:val="Hyperlink"/>
                  </w:rPr>
                  <w:t>23-19-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01" w:history="1">
                <w:r>
                  <w:rPr>
                    <w:rStyle w:val="Hyperlink"/>
                  </w:rPr>
                  <w:t>00041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Моделирование нестационарного обтекания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канонических тел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автономное учреждение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"Центральный аэрогидродинамический институт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имени профессора Н.Е. Жуковского"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Горбушин А.Р. </w:t>
            </w:r>
          </w:p>
        </w:tc>
      </w:tr>
      <w:tr>
        <w:trPr>
          <w:trHeight w:hRule="exact" w:val="1190"/>
        </w:trPr>
        <w:tc>
          <w:tcPr>
            <w:tcW w:type="dxa" w:w="94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494 </w:t>
            </w:r>
          </w:p>
        </w:tc>
        <w:tc>
          <w:tcPr>
            <w:tcW w:type="dxa" w:w="131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02" w:history="1">
                <w:r>
                  <w:rPr>
                    <w:rStyle w:val="Hyperlink"/>
                  </w:rPr>
                  <w:t>23-19-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02" w:history="1">
                <w:r>
                  <w:rPr>
                    <w:rStyle w:val="Hyperlink"/>
                  </w:rPr>
                  <w:t>00053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Пикосекундные пучки убегающих электронов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газоразрядных промежутках: условия генерации,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управление с помощью магнитного поля,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перспективы применения </w:t>
            </w:r>
          </w:p>
        </w:tc>
        <w:tc>
          <w:tcPr>
            <w:tcW w:type="dxa" w:w="487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0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электрофизики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Уральского отделения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 </w:t>
            </w:r>
          </w:p>
        </w:tc>
        <w:tc>
          <w:tcPr>
            <w:tcW w:type="dxa" w:w="227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Зубарев Н.М.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1316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6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8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495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03" w:history="1">
                <w:r>
                  <w:rPr>
                    <w:rStyle w:val="Hyperlink"/>
                  </w:rPr>
                  <w:t>23-19-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03" w:history="1">
                <w:r>
                  <w:rPr>
                    <w:rStyle w:val="Hyperlink"/>
                  </w:rPr>
                  <w:t>00083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Численное и физическое моделирование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аномальной интенсификации ламинарных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отрывных течений и смерчевого теплообмена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мини- и микроканалах с помощью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энергоэффективных структурированных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поверхностей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0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"Санкт-Петербургский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университет гражданской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авиации имени Главного маршала авиации А.А. </w:t>
            </w:r>
          </w:p>
          <w:p>
            <w:pPr>
              <w:autoSpaceDN w:val="0"/>
              <w:autoSpaceDE w:val="0"/>
              <w:widowControl/>
              <w:spacing w:line="197" w:lineRule="auto" w:before="46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Новикова"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Исаев С.А. </w:t>
            </w:r>
          </w:p>
        </w:tc>
      </w:tr>
      <w:tr>
        <w:trPr>
          <w:trHeight w:hRule="exact" w:val="12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496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04" w:history="1">
                <w:r>
                  <w:rPr>
                    <w:rStyle w:val="Hyperlink"/>
                  </w:rPr>
                  <w:t>23-19-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04" w:history="1">
                <w:r>
                  <w:rPr>
                    <w:rStyle w:val="Hyperlink"/>
                  </w:rPr>
                  <w:t>00096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Комплексное исследование тепловых потоков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высокоскоростных течениях за ударными волнами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 широком диапазоне чисел Маха.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0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«Московский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M.В.Ломоносова»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Сысоев Н.Н. </w:t>
            </w:r>
          </w:p>
        </w:tc>
      </w:tr>
      <w:tr>
        <w:trPr>
          <w:trHeight w:hRule="exact" w:val="1512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497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05" w:history="1">
                <w:r>
                  <w:rPr>
                    <w:rStyle w:val="Hyperlink"/>
                  </w:rPr>
                  <w:t>23-19-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05" w:history="1">
                <w:r>
                  <w:rPr>
                    <w:rStyle w:val="Hyperlink"/>
                  </w:rPr>
                  <w:t>00109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научно-технических основ получения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металл-керамических ламинированных композитов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Me/MAX из прекерамических бумаг и тугоплавких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металлов с управляемой структурой и свойствами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"Национальный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Томский политехнический университет"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Кашкаров Е.Б. </w:t>
            </w:r>
          </w:p>
        </w:tc>
      </w:tr>
      <w:tr>
        <w:trPr>
          <w:trHeight w:hRule="exact" w:val="12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498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06" w:history="1">
                <w:r>
                  <w:rPr>
                    <w:rStyle w:val="Hyperlink"/>
                  </w:rPr>
                  <w:t>23-19-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06" w:history="1">
                <w:r>
                  <w:rPr>
                    <w:rStyle w:val="Hyperlink"/>
                  </w:rPr>
                  <w:t>00134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Методы и алгоритмы группового противодействия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автономным подвижным объектам и системам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самонаведения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0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проблем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управления им. В. А. Трапезникова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Галяев А.А. </w:t>
            </w:r>
          </w:p>
        </w:tc>
      </w:tr>
      <w:tr>
        <w:trPr>
          <w:trHeight w:hRule="exact" w:val="18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499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07" w:history="1">
                <w:r>
                  <w:rPr>
                    <w:rStyle w:val="Hyperlink"/>
                  </w:rPr>
                  <w:t>23-19-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07" w:history="1">
                <w:r>
                  <w:rPr>
                    <w:rStyle w:val="Hyperlink"/>
                  </w:rPr>
                  <w:t>00144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цифрового двойника технологического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процесса нефтедобычи, включающего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гидродинамические и термодинамические модели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для совершенствования конструкции оборудования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из новых материалов для системы пласт-скважина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месторождений с трудноизвлекаемыми запасами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0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Государственное бюджетное образовательное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"Альметьевский государственный нефтяной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институт"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Насыбуллин А.В. </w:t>
            </w:r>
          </w:p>
        </w:tc>
      </w:tr>
      <w:tr>
        <w:trPr>
          <w:trHeight w:hRule="exact" w:val="1492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500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08" w:history="1">
                <w:r>
                  <w:rPr>
                    <w:rStyle w:val="Hyperlink"/>
                  </w:rPr>
                  <w:t>23-19-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08" w:history="1">
                <w:r>
                  <w:rPr>
                    <w:rStyle w:val="Hyperlink"/>
                  </w:rPr>
                  <w:t>00145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Создание методологии и программно-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конфигурируемых средств диагностики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ионосферных радиоканалов с функциями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прогнозирования и передачи информации между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терминалами интеллектуальной сенсорной сети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0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"Поволжский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технологический университет"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Рябова Н.В.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566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6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8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501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09" w:history="1">
                <w:r>
                  <w:rPr>
                    <w:rStyle w:val="Hyperlink"/>
                  </w:rPr>
                  <w:t>23-19-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09" w:history="1">
                <w:r>
                  <w:rPr>
                    <w:rStyle w:val="Hyperlink"/>
                  </w:rPr>
                  <w:t>00150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научных основ конструирования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многокомпонентных двухфазных (β+γ)-сплавов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Гейслера на основе модификации зеренной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структуры и инжиниринга границ зерен для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создания эффективных силовых приводов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твердотельных холодильников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"Национальный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Томский государственный университет"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Панченко Е.Ю. </w:t>
            </w:r>
          </w:p>
        </w:tc>
      </w:tr>
      <w:tr>
        <w:trPr>
          <w:trHeight w:hRule="exact" w:val="15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502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10" w:history="1">
                <w:r>
                  <w:rPr>
                    <w:rStyle w:val="Hyperlink"/>
                  </w:rPr>
                  <w:t>23-19-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10" w:history="1">
                <w:r>
                  <w:rPr>
                    <w:rStyle w:val="Hyperlink"/>
                  </w:rPr>
                  <w:t>00158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и экспериментальное обоснование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методов исследования развития трещин при термо-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механической усталости с привлечением мульти-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физического численного моделирования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количественной фрактографии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0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«Федеральный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центр «Казанский научный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центр Российской академии наук»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Шлянников В.Н. </w:t>
            </w:r>
          </w:p>
        </w:tc>
      </w:tr>
      <w:tr>
        <w:trPr>
          <w:trHeight w:hRule="exact" w:val="1212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503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11" w:history="1">
                <w:r>
                  <w:rPr>
                    <w:rStyle w:val="Hyperlink"/>
                  </w:rPr>
                  <w:t>23-19-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11" w:history="1">
                <w:r>
                  <w:rPr>
                    <w:rStyle w:val="Hyperlink"/>
                  </w:rPr>
                  <w:t>00166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реверсивной микрогеометрической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модели хонингованной поверхности в μm-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диапазоне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0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Самарский федеральный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центр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Гречников Ф.В. </w:t>
            </w:r>
          </w:p>
        </w:tc>
      </w:tr>
      <w:tr>
        <w:trPr>
          <w:trHeight w:hRule="exact" w:val="15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504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12" w:history="1">
                <w:r>
                  <w:rPr>
                    <w:rStyle w:val="Hyperlink"/>
                  </w:rPr>
                  <w:t>23-19-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12" w:history="1">
                <w:r>
                  <w:rPr>
                    <w:rStyle w:val="Hyperlink"/>
                  </w:rPr>
                  <w:t>00186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Установление физической природы структурно-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фазовых превращений и высоких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эксплуатационных свойств быстрорежущих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сплавов, сформированных плазменной наплавкой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порошковыми проволоками в среде азота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0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"Сибирский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индустриальный университет"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Громов В.Е. </w:t>
            </w:r>
          </w:p>
        </w:tc>
      </w:tr>
      <w:tr>
        <w:trPr>
          <w:trHeight w:hRule="exact" w:val="12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505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13" w:history="1">
                <w:r>
                  <w:rPr>
                    <w:rStyle w:val="Hyperlink"/>
                  </w:rPr>
                  <w:t>23-19-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13" w:history="1">
                <w:r>
                  <w:rPr>
                    <w:rStyle w:val="Hyperlink"/>
                  </w:rPr>
                  <w:t>00212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Сверхвысокотемпературные армированные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композиты: новые подходы к формированию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отклик на экстремальное воздействие потоков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энергии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химии твердого тела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 механохимии Сибирского отделения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Бакланова Н.И. </w:t>
            </w:r>
          </w:p>
        </w:tc>
      </w:tr>
      <w:tr>
        <w:trPr>
          <w:trHeight w:hRule="exact" w:val="1492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506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14" w:history="1">
                <w:r>
                  <w:rPr>
                    <w:rStyle w:val="Hyperlink"/>
                  </w:rPr>
                  <w:t>23-19-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14" w:history="1">
                <w:r>
                  <w:rPr>
                    <w:rStyle w:val="Hyperlink"/>
                  </w:rPr>
                  <w:t>00214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Экспериментальные и теоретические исследования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кинетики процесса сорбционного улавливания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каталитических ядов и механических примесей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"Федеральный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центр "Институт катализа им. </w:t>
            </w:r>
          </w:p>
          <w:p>
            <w:pPr>
              <w:autoSpaceDN w:val="0"/>
              <w:autoSpaceDE w:val="0"/>
              <w:widowControl/>
              <w:spacing w:line="245" w:lineRule="auto" w:before="46" w:after="0"/>
              <w:ind w:left="100" w:right="115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Г.К. Борескова Сибирского отделения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наук"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Носков А.С.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716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6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2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507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15" w:history="1">
                <w:r>
                  <w:rPr>
                    <w:rStyle w:val="Hyperlink"/>
                  </w:rPr>
                  <w:t>23-19-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15" w:history="1">
                <w:r>
                  <w:rPr>
                    <w:rStyle w:val="Hyperlink"/>
                  </w:rPr>
                  <w:t>00222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Мембраны на основе полигетероариленов с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бензимидазольными фрагментами для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высокотемпературного выделения и очистки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водорода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Ордена Трудового Красного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Знамени Институт нефтехимического синтеза им.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А.В.Топчиева Российской академии наук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Алентьев А.Ю. </w:t>
            </w:r>
          </w:p>
        </w:tc>
      </w:tr>
      <w:tr>
        <w:trPr>
          <w:trHeight w:hRule="exact" w:val="15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508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16" w:history="1">
                <w:r>
                  <w:rPr>
                    <w:rStyle w:val="Hyperlink"/>
                  </w:rPr>
                  <w:t>23-19-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16" w:history="1">
                <w:r>
                  <w:rPr>
                    <w:rStyle w:val="Hyperlink"/>
                  </w:rPr>
                  <w:t>00227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High-k диэлектрики с морфотропной фазовой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границей для устройств логики и памяти нового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поколения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0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"Московский физико-технический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(национальный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университет)"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Черникова А.Г. </w:t>
            </w:r>
          </w:p>
        </w:tc>
      </w:tr>
      <w:tr>
        <w:trPr>
          <w:trHeight w:hRule="exact" w:val="912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509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17" w:history="1">
                <w:r>
                  <w:rPr>
                    <w:rStyle w:val="Hyperlink"/>
                  </w:rPr>
                  <w:t>23-19-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17" w:history="1">
                <w:r>
                  <w:rPr>
                    <w:rStyle w:val="Hyperlink"/>
                  </w:rPr>
                  <w:t>00236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Пластичность и прочность конструкционных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керамик с микро- и наноразмерной структурой при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повышенных температурах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0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проблем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машиноведения Российской академии наук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Гуткин М.Ю. </w:t>
            </w:r>
          </w:p>
        </w:tc>
      </w:tr>
      <w:tr>
        <w:trPr>
          <w:trHeight w:hRule="exact" w:val="12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510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18" w:history="1">
                <w:r>
                  <w:rPr>
                    <w:rStyle w:val="Hyperlink"/>
                  </w:rPr>
                  <w:t>23-19-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18" w:history="1">
                <w:r>
                  <w:rPr>
                    <w:rStyle w:val="Hyperlink"/>
                  </w:rPr>
                  <w:t>00241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Экспериментальное и теоретическое исследование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сверхзвуковых течений газов с плазменными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образованиями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0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"Санкт-Петербургский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университет"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Кустова Е.В. </w:t>
            </w:r>
          </w:p>
        </w:tc>
      </w:tr>
      <w:tr>
        <w:trPr>
          <w:trHeight w:hRule="exact" w:val="12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511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19" w:history="1">
                <w:r>
                  <w:rPr>
                    <w:rStyle w:val="Hyperlink"/>
                  </w:rPr>
                  <w:t>23-19-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19" w:history="1">
                <w:r>
                  <w:rPr>
                    <w:rStyle w:val="Hyperlink"/>
                  </w:rPr>
                  <w:t>00245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Интенсификация теплообмена при кипении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испарении на модифицированных поверхностях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различного типа в тонких слоях диэлектрической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жидкости.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0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теплофизики им. </w:t>
            </w:r>
          </w:p>
          <w:p>
            <w:pPr>
              <w:autoSpaceDN w:val="0"/>
              <w:autoSpaceDE w:val="0"/>
              <w:widowControl/>
              <w:spacing w:line="245" w:lineRule="auto" w:before="48" w:after="0"/>
              <w:ind w:left="100" w:right="86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С.С. Кутателадзе Сибирского отделения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Павленко А.Н. </w:t>
            </w:r>
          </w:p>
        </w:tc>
      </w:tr>
      <w:tr>
        <w:trPr>
          <w:trHeight w:hRule="exact" w:val="1490"/>
        </w:trPr>
        <w:tc>
          <w:tcPr>
            <w:tcW w:type="dxa" w:w="94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512 </w:t>
            </w:r>
          </w:p>
        </w:tc>
        <w:tc>
          <w:tcPr>
            <w:tcW w:type="dxa" w:w="131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20" w:history="1">
                <w:r>
                  <w:rPr>
                    <w:rStyle w:val="Hyperlink"/>
                  </w:rPr>
                  <w:t>23-19-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20" w:history="1">
                <w:r>
                  <w:rPr>
                    <w:rStyle w:val="Hyperlink"/>
                  </w:rPr>
                  <w:t>00246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Пространственное перераспределение квантовых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точек в жидкокристаллической матрице за счет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светоиндуцированного перехода "порядок -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беспорядок" для управления излучением лазеров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 квантовых точках </w:t>
            </w:r>
          </w:p>
        </w:tc>
        <w:tc>
          <w:tcPr>
            <w:tcW w:type="dxa" w:w="487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0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«Московский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M.В.Ломоносова» </w:t>
            </w:r>
          </w:p>
        </w:tc>
        <w:tc>
          <w:tcPr>
            <w:tcW w:type="dxa" w:w="227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Головань Л.А.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1316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6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8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513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21" w:history="1">
                <w:r>
                  <w:rPr>
                    <w:rStyle w:val="Hyperlink"/>
                  </w:rPr>
                  <w:t>23-19-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21" w:history="1">
                <w:r>
                  <w:rPr>
                    <w:rStyle w:val="Hyperlink"/>
                  </w:rPr>
                  <w:t>00258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интеллектуальных композитов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механизмов для комплексного решения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критических задач виброакустики при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проектировании и применении транспортной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техники и высокоточных и особой точности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измерительных систем нового поколения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0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«Московский политехнический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университет»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Карпов Е.В. </w:t>
            </w:r>
          </w:p>
        </w:tc>
      </w:tr>
      <w:tr>
        <w:trPr>
          <w:trHeight w:hRule="exact" w:val="12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514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22" w:history="1">
                <w:r>
                  <w:rPr>
                    <w:rStyle w:val="Hyperlink"/>
                  </w:rPr>
                  <w:t>23-19-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22" w:history="1">
                <w:r>
                  <w:rPr>
                    <w:rStyle w:val="Hyperlink"/>
                  </w:rPr>
                  <w:t>00268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методов повышения стабильности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резистивных переключений в многослойных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структурах на основе нестехиометрического оксида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гафния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0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«Московский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M.В.Ломоносова»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Мартышов М.Н. </w:t>
            </w:r>
          </w:p>
        </w:tc>
      </w:tr>
      <w:tr>
        <w:trPr>
          <w:trHeight w:hRule="exact" w:val="1512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515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23" w:history="1">
                <w:r>
                  <w:rPr>
                    <w:rStyle w:val="Hyperlink"/>
                  </w:rPr>
                  <w:t>23-19-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23" w:history="1">
                <w:r>
                  <w:rPr>
                    <w:rStyle w:val="Hyperlink"/>
                  </w:rPr>
                  <w:t>00269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Электро / баромембранное разделение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многокомпонентных растворов электролитов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основе электропроводящих нанофильтрационных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мембран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0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научное учреждение "Федеральный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центр "Красноярский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научный центр Сибирского отделения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наук"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Рыжков И.И. </w:t>
            </w:r>
          </w:p>
        </w:tc>
      </w:tr>
      <w:tr>
        <w:trPr>
          <w:trHeight w:hRule="exact" w:val="12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516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24" w:history="1">
                <w:r>
                  <w:rPr>
                    <w:rStyle w:val="Hyperlink"/>
                  </w:rPr>
                  <w:t>23-19-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24" w:history="1">
                <w:r>
                  <w:rPr>
                    <w:rStyle w:val="Hyperlink"/>
                  </w:rPr>
                  <w:t>00280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Легирование и кристаллизация из аморфного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состояния как новый способ улучшения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стабильности функциональных свойств сплавов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основе TiNi с памятью формы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0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"Санкт-Петербургский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университет"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Беляев С.П. </w:t>
            </w:r>
          </w:p>
        </w:tc>
      </w:tr>
      <w:tr>
        <w:trPr>
          <w:trHeight w:hRule="exact" w:val="12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517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25" w:history="1">
                <w:r>
                  <w:rPr>
                    <w:rStyle w:val="Hyperlink"/>
                  </w:rPr>
                  <w:t>23-19-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25" w:history="1">
                <w:r>
                  <w:rPr>
                    <w:rStyle w:val="Hyperlink"/>
                  </w:rPr>
                  <w:t>00334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Физико-технологические основы изготовления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металлических решетчатых конструкций методом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селективного лазерного плавления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0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"Московский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технологический университет "СТАНКИН"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Тарасова Т.В. </w:t>
            </w:r>
          </w:p>
        </w:tc>
      </w:tr>
      <w:tr>
        <w:trPr>
          <w:trHeight w:hRule="exact" w:val="1490"/>
        </w:trPr>
        <w:tc>
          <w:tcPr>
            <w:tcW w:type="dxa" w:w="94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518 </w:t>
            </w:r>
          </w:p>
        </w:tc>
        <w:tc>
          <w:tcPr>
            <w:tcW w:type="dxa" w:w="131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26" w:history="1">
                <w:r>
                  <w:rPr>
                    <w:rStyle w:val="Hyperlink"/>
                  </w:rPr>
                  <w:t>23-19-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26" w:history="1">
                <w:r>
                  <w:rPr>
                    <w:rStyle w:val="Hyperlink"/>
                  </w:rPr>
                  <w:t>00337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Нелинейная и аномальная кинетика фазовых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превращений в пересыщенных растворах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переохлаждённых расплавах с приложениями к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кристаллизации биологически активных веществ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материалов в условиях микрогравитации </w:t>
            </w:r>
          </w:p>
        </w:tc>
        <w:tc>
          <w:tcPr>
            <w:tcW w:type="dxa" w:w="487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0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"Уральский 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первого Президента России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Б.Н. Ельцина" </w:t>
            </w:r>
          </w:p>
        </w:tc>
        <w:tc>
          <w:tcPr>
            <w:tcW w:type="dxa" w:w="227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Александров Д.В.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866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6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2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519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27" w:history="1">
                <w:r>
                  <w:rPr>
                    <w:rStyle w:val="Hyperlink"/>
                  </w:rPr>
                  <w:t>23-19-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27" w:history="1">
                <w:r>
                  <w:rPr>
                    <w:rStyle w:val="Hyperlink"/>
                  </w:rPr>
                  <w:t>00338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28" w:firstLine="0"/>
              <w:jc w:val="both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Моделирование динамических технических систем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для обеспечения безопасности в интеллектуальной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транспортной среде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0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проблем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управления им. В. А. Трапезникова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Жарко Е.Ф. </w:t>
            </w:r>
          </w:p>
        </w:tc>
      </w:tr>
      <w:tr>
        <w:trPr>
          <w:trHeight w:hRule="exact" w:val="12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520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28" w:history="1">
                <w:r>
                  <w:rPr>
                    <w:rStyle w:val="Hyperlink"/>
                  </w:rPr>
                  <w:t>23-19-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28" w:history="1">
                <w:r>
                  <w:rPr>
                    <w:rStyle w:val="Hyperlink"/>
                  </w:rPr>
                  <w:t>00342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Методы и средства интеллектуального анализа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слабо формализованных гетерогенных данных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управлении объектами киберфизических систем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0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проблем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управления им. В. А. Трапезникова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Захарова А.А. </w:t>
            </w:r>
          </w:p>
        </w:tc>
      </w:tr>
      <w:tr>
        <w:trPr>
          <w:trHeight w:hRule="exact" w:val="1512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521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29" w:history="1">
                <w:r>
                  <w:rPr>
                    <w:rStyle w:val="Hyperlink"/>
                  </w:rPr>
                  <w:t>23-19-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29" w:history="1">
                <w:r>
                  <w:rPr>
                    <w:rStyle w:val="Hyperlink"/>
                  </w:rPr>
                  <w:t>00347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Бессвинцовые электрокерамические материалы с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метастабильной структурой для конденсаторов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высокой емкости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"Национальный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"Московский институт электронной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техники"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Силибин М.В. </w:t>
            </w:r>
          </w:p>
        </w:tc>
      </w:tr>
      <w:tr>
        <w:trPr>
          <w:trHeight w:hRule="exact" w:val="12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522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30" w:history="1">
                <w:r>
                  <w:rPr>
                    <w:rStyle w:val="Hyperlink"/>
                  </w:rPr>
                  <w:t>23-19-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30" w:history="1">
                <w:r>
                  <w:rPr>
                    <w:rStyle w:val="Hyperlink"/>
                  </w:rPr>
                  <w:t>00360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Физические основы переходных процессов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вакуумно-дуговых приборах и устройствах.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0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электрофизики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Уральского отделения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Шмелев Д.Л. </w:t>
            </w:r>
          </w:p>
        </w:tc>
      </w:tr>
      <w:tr>
        <w:trPr>
          <w:trHeight w:hRule="exact" w:val="15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523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31" w:history="1">
                <w:r>
                  <w:rPr>
                    <w:rStyle w:val="Hyperlink"/>
                  </w:rPr>
                  <w:t>23-19-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31" w:history="1">
                <w:r>
                  <w:rPr>
                    <w:rStyle w:val="Hyperlink"/>
                  </w:rPr>
                  <w:t>00363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Высокоскоростное микроволновое реакционное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спекание керамических и композиционных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материалов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0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научное учреждение "Федеральный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центр Институт прикладной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физики им. А.В. Гапонова-Грехова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наук"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Рыбаков К.И. </w:t>
            </w:r>
          </w:p>
        </w:tc>
      </w:tr>
      <w:tr>
        <w:trPr>
          <w:trHeight w:hRule="exact" w:val="1790"/>
        </w:trPr>
        <w:tc>
          <w:tcPr>
            <w:tcW w:type="dxa" w:w="94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524 </w:t>
            </w:r>
          </w:p>
        </w:tc>
        <w:tc>
          <w:tcPr>
            <w:tcW w:type="dxa" w:w="131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32" w:history="1">
                <w:r>
                  <w:rPr>
                    <w:rStyle w:val="Hyperlink"/>
                  </w:rPr>
                  <w:t>23-19-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32" w:history="1">
                <w:r>
                  <w:rPr>
                    <w:rStyle w:val="Hyperlink"/>
                  </w:rPr>
                  <w:t>00370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Генерация сверхмощного когерентного излучения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миллиметрового и субмиллиметрового диапазонов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 пространственно-развитых черенковских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генераторах планарной геометрии,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синхронизуемых двумерной распределенной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обратной связью </w:t>
            </w:r>
          </w:p>
        </w:tc>
        <w:tc>
          <w:tcPr>
            <w:tcW w:type="dxa" w:w="487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ядерной физики им.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Г.И. Будкера Сибирского отделения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227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Песков Н.Ю.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866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6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2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525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33" w:history="1">
                <w:r>
                  <w:rPr>
                    <w:rStyle w:val="Hyperlink"/>
                  </w:rPr>
                  <w:t>23-19-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33" w:history="1">
                <w:r>
                  <w:rPr>
                    <w:rStyle w:val="Hyperlink"/>
                  </w:rPr>
                  <w:t>00394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и практическая реализация физических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принципов создания бесконтактных магнитных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подшипников нового поколения на основе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ленточных ВТСП композитов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"Национальный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ядерный университет "МИФИ"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Руднев И.А. </w:t>
            </w:r>
          </w:p>
        </w:tc>
      </w:tr>
      <w:tr>
        <w:trPr>
          <w:trHeight w:hRule="exact" w:val="12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526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34" w:history="1">
                <w:r>
                  <w:rPr>
                    <w:rStyle w:val="Hyperlink"/>
                  </w:rPr>
                  <w:t>23-19-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34" w:history="1">
                <w:r>
                  <w:rPr>
                    <w:rStyle w:val="Hyperlink"/>
                  </w:rPr>
                  <w:t>00398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возможностей снижения эмиссии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метана и перспектив присоединения России к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Глобальному обязательству по метану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"Национальный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технологический университет "МИСИС"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Терешин А.Г. </w:t>
            </w:r>
          </w:p>
        </w:tc>
      </w:tr>
      <w:tr>
        <w:trPr>
          <w:trHeight w:hRule="exact" w:val="9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527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35" w:history="1">
                <w:r>
                  <w:rPr>
                    <w:rStyle w:val="Hyperlink"/>
                  </w:rPr>
                  <w:t>23-19-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35" w:history="1">
                <w:r>
                  <w:rPr>
                    <w:rStyle w:val="Hyperlink"/>
                  </w:rPr>
                  <w:t>00407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процессов формирования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ультрамалых углеродных наночастиц из газовой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фазы при горении и пиролизе углеводородов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0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Объединенный институт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высоких температур Российской академии наук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Еремин А.В. </w:t>
            </w:r>
          </w:p>
        </w:tc>
      </w:tr>
      <w:tr>
        <w:trPr>
          <w:trHeight w:hRule="exact" w:val="12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528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36" w:history="1">
                <w:r>
                  <w:rPr>
                    <w:rStyle w:val="Hyperlink"/>
                  </w:rPr>
                  <w:t>23-19-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36" w:history="1">
                <w:r>
                  <w:rPr>
                    <w:rStyle w:val="Hyperlink"/>
                  </w:rPr>
                  <w:t>00413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и исследование инструментов из нового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класса режущей керамики на основе системы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Al2O3-TiB2-TiC, методов их получения и обработки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0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"Московский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технологический университет "СТАНКИН"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Солис Пинарготе Н. </w:t>
            </w:r>
          </w:p>
        </w:tc>
      </w:tr>
      <w:tr>
        <w:trPr>
          <w:trHeight w:hRule="exact" w:val="1212"/>
        </w:trPr>
        <w:tc>
          <w:tcPr>
            <w:tcW w:type="dxa" w:w="942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529 </w:t>
            </w:r>
          </w:p>
        </w:tc>
        <w:tc>
          <w:tcPr>
            <w:tcW w:type="dxa" w:w="131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37" w:history="1">
                <w:r>
                  <w:rPr>
                    <w:rStyle w:val="Hyperlink"/>
                  </w:rPr>
                  <w:t>23-19-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37" w:history="1">
                <w:r>
                  <w:rPr>
                    <w:rStyle w:val="Hyperlink"/>
                  </w:rPr>
                  <w:t>00419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2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Разработка основ технологии получения угле-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титановых элементов конструкций </w:t>
            </w:r>
          </w:p>
        </w:tc>
        <w:tc>
          <w:tcPr>
            <w:tcW w:type="dxa" w:w="4872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физики твердого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тела имени Ю.А. Осипьяна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 </w:t>
            </w:r>
          </w:p>
        </w:tc>
        <w:tc>
          <w:tcPr>
            <w:tcW w:type="dxa" w:w="227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Милейко С.Т. </w:t>
            </w:r>
          </w:p>
        </w:tc>
      </w:tr>
      <w:tr>
        <w:trPr>
          <w:trHeight w:hRule="exact" w:val="1510"/>
        </w:trPr>
        <w:tc>
          <w:tcPr>
            <w:tcW w:type="dxa" w:w="94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530 </w:t>
            </w:r>
          </w:p>
        </w:tc>
        <w:tc>
          <w:tcPr>
            <w:tcW w:type="dxa" w:w="131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38" w:history="1">
                <w:r>
                  <w:rPr>
                    <w:rStyle w:val="Hyperlink"/>
                  </w:rPr>
                  <w:t>23-19-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38" w:history="1">
                <w:r>
                  <w:rPr>
                    <w:rStyle w:val="Hyperlink"/>
                  </w:rPr>
                  <w:t>00424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безопасного метода микрохирургии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эмбрионов на основе машинного обучения 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рамках вспомогательных репродуктивных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технологий с использованием импульсов лазерного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излучения фемтосекундной длительности </w:t>
            </w:r>
          </w:p>
        </w:tc>
        <w:tc>
          <w:tcPr>
            <w:tcW w:type="dxa" w:w="487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0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Объединенный институт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высоких температур Российской академии наук </w:t>
            </w:r>
          </w:p>
        </w:tc>
        <w:tc>
          <w:tcPr>
            <w:tcW w:type="dxa" w:w="227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Ситников Д.С. </w:t>
            </w:r>
          </w:p>
        </w:tc>
      </w:tr>
      <w:tr>
        <w:trPr>
          <w:trHeight w:hRule="exact" w:val="119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531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39" w:history="1">
                <w:r>
                  <w:rPr>
                    <w:rStyle w:val="Hyperlink"/>
                  </w:rPr>
                  <w:t>23-19-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39" w:history="1">
                <w:r>
                  <w:rPr>
                    <w:rStyle w:val="Hyperlink"/>
                  </w:rPr>
                  <w:t>00436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Новые дизайны импульсных и непрерывных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терагерцовых квантово-каскадных лазеров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0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научное учреждение "Федеральный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центр Институт прикладной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физики Российской академии наук"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Дубинов А.А.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86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6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2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532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40" w:history="1">
                <w:r>
                  <w:rPr>
                    <w:rStyle w:val="Hyperlink"/>
                  </w:rPr>
                  <w:t>23-19-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40" w:history="1">
                <w:r>
                  <w:rPr>
                    <w:rStyle w:val="Hyperlink"/>
                  </w:rPr>
                  <w:t>00445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Развитие методов расчета влажнопарового потока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 проточных частях турбомашин на основе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алгоритмов машинного обучения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"Национальный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"МЭИ"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Грибин В.Г. </w:t>
            </w:r>
          </w:p>
        </w:tc>
      </w:tr>
      <w:tr>
        <w:trPr>
          <w:trHeight w:hRule="exact" w:val="15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533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41" w:history="1">
                <w:r>
                  <w:rPr>
                    <w:rStyle w:val="Hyperlink"/>
                  </w:rPr>
                  <w:t>23-19-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41" w:history="1">
                <w:r>
                  <w:rPr>
                    <w:rStyle w:val="Hyperlink"/>
                  </w:rPr>
                  <w:t>00446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нового многофункционального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слоистого композиционного материала на основе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коррозионностойкой аустенитной стали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высокопрочного алюминиево-магниевого сплава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АМг6 методом высокоскоростного воздействия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0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структурной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макрокинетики и проблем материаловедения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им. А.Г. Мержанова Российской академии наук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Малахов А.Ю. </w:t>
            </w:r>
          </w:p>
        </w:tc>
      </w:tr>
      <w:tr>
        <w:trPr>
          <w:trHeight w:hRule="exact" w:val="912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534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42" w:history="1">
                <w:r>
                  <w:rPr>
                    <w:rStyle w:val="Hyperlink"/>
                  </w:rPr>
                  <w:t>23-19-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42" w:history="1">
                <w:r>
                  <w:rPr>
                    <w:rStyle w:val="Hyperlink"/>
                  </w:rPr>
                  <w:t>00451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Движение и разрушение струй, капель и всплесков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растворов полимеров и поверхностно-активных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веществ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проблем механики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им. А.Ю. Ишлинского Российской академии наук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Рожков А.Н. </w:t>
            </w:r>
          </w:p>
        </w:tc>
      </w:tr>
      <w:tr>
        <w:trPr>
          <w:trHeight w:hRule="exact" w:val="15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535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43" w:history="1">
                <w:r>
                  <w:rPr>
                    <w:rStyle w:val="Hyperlink"/>
                  </w:rPr>
                  <w:t>23-19-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43" w:history="1">
                <w:r>
                  <w:rPr>
                    <w:rStyle w:val="Hyperlink"/>
                  </w:rPr>
                  <w:t>00464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технологий, методов и алгоритмов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построения перспективной системы ранней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диагностики электромеханических систем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летательных аппаратов с использованием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машинного обучения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0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проблем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управления им. В. А. Трапезникова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Вересников Г.С. </w:t>
            </w:r>
          </w:p>
        </w:tc>
      </w:tr>
      <w:tr>
        <w:trPr>
          <w:trHeight w:hRule="exact" w:val="12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536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44" w:history="1">
                <w:r>
                  <w:rPr>
                    <w:rStyle w:val="Hyperlink"/>
                  </w:rPr>
                  <w:t>23-19-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44" w:history="1">
                <w:r>
                  <w:rPr>
                    <w:rStyle w:val="Hyperlink"/>
                  </w:rPr>
                  <w:t>00476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механизма кипения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интенсификации теплообмена на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микроструктурированных поверхностях при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сверхвысоком тепловом потоке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"Национальный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"МЭИ"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Комов А.Т. </w:t>
            </w:r>
          </w:p>
        </w:tc>
      </w:tr>
      <w:tr>
        <w:trPr>
          <w:trHeight w:hRule="exact" w:val="1790"/>
        </w:trPr>
        <w:tc>
          <w:tcPr>
            <w:tcW w:type="dxa" w:w="94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537 </w:t>
            </w:r>
          </w:p>
        </w:tc>
        <w:tc>
          <w:tcPr>
            <w:tcW w:type="dxa" w:w="131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45" w:history="1">
                <w:r>
                  <w:rPr>
                    <w:rStyle w:val="Hyperlink"/>
                  </w:rPr>
                  <w:t>23-19-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45" w:history="1">
                <w:r>
                  <w:rPr>
                    <w:rStyle w:val="Hyperlink"/>
                  </w:rPr>
                  <w:t>00477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научных основ и экспериментальная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отработка термо-деформационной технологии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получения полуфабрикатов из сплавов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биомедицинского применения системы Co-Cr-Mo с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экстремально высокой пластичностью и стабильной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прочностью. </w:t>
            </w:r>
          </w:p>
        </w:tc>
        <w:tc>
          <w:tcPr>
            <w:tcW w:type="dxa" w:w="487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"Национальный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технологический университет "МИСИС" </w:t>
            </w:r>
          </w:p>
        </w:tc>
        <w:tc>
          <w:tcPr>
            <w:tcW w:type="dxa" w:w="227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Галкин С.П.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1016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6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2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538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46" w:history="1">
                <w:r>
                  <w:rPr>
                    <w:rStyle w:val="Hyperlink"/>
                  </w:rPr>
                  <w:t>23-19-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46" w:history="1">
                <w:r>
                  <w:rPr>
                    <w:rStyle w:val="Hyperlink"/>
                  </w:rPr>
                  <w:t>00484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Теоретико-экспериментальное исследование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механических и трибологических свойств новых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слоистых материалов на основе морозостойких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резин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проблем механики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им. А.Ю. Ишлинского Российской академии наук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Торская Е.В. </w:t>
            </w:r>
          </w:p>
        </w:tc>
      </w:tr>
      <w:tr>
        <w:trPr>
          <w:trHeight w:hRule="exact" w:val="15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539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47" w:history="1">
                <w:r>
                  <w:rPr>
                    <w:rStyle w:val="Hyperlink"/>
                  </w:rPr>
                  <w:t>23-19-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47" w:history="1">
                <w:r>
                  <w:rPr>
                    <w:rStyle w:val="Hyperlink"/>
                  </w:rPr>
                  <w:t>00485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Исследование и разработка методов РСДБ-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интерферометрии для высокоточного определения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координат и параметров движения удалённых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космических объектов естественного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искусственного происхождения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"Национальный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"МЭИ"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Комаров А.А. </w:t>
            </w:r>
          </w:p>
        </w:tc>
      </w:tr>
      <w:tr>
        <w:trPr>
          <w:trHeight w:hRule="exact" w:val="1212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540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48" w:history="1">
                <w:r>
                  <w:rPr>
                    <w:rStyle w:val="Hyperlink"/>
                  </w:rPr>
                  <w:t>23-19-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48" w:history="1">
                <w:r>
                  <w:rPr>
                    <w:rStyle w:val="Hyperlink"/>
                  </w:rPr>
                  <w:t>00511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Локализация и мониторинг объектов вне зоны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видимости с помощью низкочастотных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электромагнитных волн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"Национальный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ИТМО"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Мельчакова И.В. </w:t>
            </w:r>
          </w:p>
        </w:tc>
      </w:tr>
      <w:tr>
        <w:trPr>
          <w:trHeight w:hRule="exact" w:val="12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541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49" w:history="1">
                <w:r>
                  <w:rPr>
                    <w:rStyle w:val="Hyperlink"/>
                  </w:rPr>
                  <w:t>23-19-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49" w:history="1">
                <w:r>
                  <w:rPr>
                    <w:rStyle w:val="Hyperlink"/>
                  </w:rPr>
                  <w:t>00514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100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Многофакторный анализ зарождения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распространения трещин в сварных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металлоконструкциях, эксплуатируемых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арктических условиях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0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гидродинамики им. </w:t>
            </w:r>
          </w:p>
          <w:p>
            <w:pPr>
              <w:autoSpaceDN w:val="0"/>
              <w:autoSpaceDE w:val="0"/>
              <w:widowControl/>
              <w:spacing w:line="245" w:lineRule="auto" w:before="48" w:after="0"/>
              <w:ind w:left="100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М.А. Лаврентьева Сибирского отделения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Шутов А.В. </w:t>
            </w:r>
          </w:p>
        </w:tc>
      </w:tr>
      <w:tr>
        <w:trPr>
          <w:trHeight w:hRule="exact" w:val="21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542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50" w:history="1">
                <w:r>
                  <w:rPr>
                    <w:rStyle w:val="Hyperlink"/>
                  </w:rPr>
                  <w:t>23-19-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50" w:history="1">
                <w:r>
                  <w:rPr>
                    <w:rStyle w:val="Hyperlink"/>
                  </w:rPr>
                  <w:t>00515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Проведение поисковых научных исследований с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целью повышения эффективности систем дальней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космической связи с межпланетными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космическими аппаратами (КА) с маршевыми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электроракетными двигательными установками с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использованием сопровождающих КА –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ретрансляторов.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0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"Московский авиационный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(национальный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университет)"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Плохих А.П. </w:t>
            </w:r>
          </w:p>
        </w:tc>
      </w:tr>
      <w:tr>
        <w:trPr>
          <w:trHeight w:hRule="exact" w:val="1602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543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51" w:history="1">
                <w:r>
                  <w:rPr>
                    <w:rStyle w:val="Hyperlink"/>
                  </w:rPr>
                  <w:t>23-19-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51" w:history="1">
                <w:r>
                  <w:rPr>
                    <w:rStyle w:val="Hyperlink"/>
                  </w:rPr>
                  <w:t>00517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Научно-технологические принципы гибридной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модифицирующей обработки керамических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изделий плазмой и пучками ускоренных частиц для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повышения их износоустойчивости при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воздействии интенсивных термомеханических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нагрузок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0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"Московский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технологический университет "СТАНКИН"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Метель А.С.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66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6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8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544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52" w:history="1">
                <w:r>
                  <w:rPr>
                    <w:rStyle w:val="Hyperlink"/>
                  </w:rPr>
                  <w:t>23-19-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52" w:history="1">
                <w:r>
                  <w:rPr>
                    <w:rStyle w:val="Hyperlink"/>
                  </w:rPr>
                  <w:t>00520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Перенос структурированных флюидов в системах с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варьируемой лиофильностью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0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"Российский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нефти и газа (национальный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университет) имени И.М. </w:t>
            </w:r>
          </w:p>
          <w:p>
            <w:pPr>
              <w:autoSpaceDN w:val="0"/>
              <w:autoSpaceDE w:val="0"/>
              <w:widowControl/>
              <w:spacing w:line="197" w:lineRule="auto" w:before="46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Губкина"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Филиппов А.Н. </w:t>
            </w:r>
          </w:p>
        </w:tc>
      </w:tr>
      <w:tr>
        <w:trPr>
          <w:trHeight w:hRule="exact" w:val="9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545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53" w:history="1">
                <w:r>
                  <w:rPr>
                    <w:rStyle w:val="Hyperlink"/>
                  </w:rPr>
                  <w:t>23-19-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53" w:history="1">
                <w:r>
                  <w:rPr>
                    <w:rStyle w:val="Hyperlink"/>
                  </w:rPr>
                  <w:t>00524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Жесткое рентгеновское и широкополосное радио-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излучения лабораторного атмосферного разряда: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динамика, источники, механизмы генерации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0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Физический институт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им.П.Н.Лебедева Российской академии наук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Огинов А.В. </w:t>
            </w:r>
          </w:p>
        </w:tc>
      </w:tr>
      <w:tr>
        <w:trPr>
          <w:trHeight w:hRule="exact" w:val="1812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546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54" w:history="1">
                <w:r>
                  <w:rPr>
                    <w:rStyle w:val="Hyperlink"/>
                  </w:rPr>
                  <w:t>23-19-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54" w:history="1">
                <w:r>
                  <w:rPr>
                    <w:rStyle w:val="Hyperlink"/>
                  </w:rPr>
                  <w:t>00540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методов получения полимерных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композиционных материалов на основе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керамических наночастиц, полученных под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действием ультразвука с улучшенными физико-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механическими и газотранспортными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характеристиками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0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"Московский авиационный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(национальный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университет)"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Булычев Н.А. </w:t>
            </w:r>
          </w:p>
        </w:tc>
      </w:tr>
      <w:tr>
        <w:trPr>
          <w:trHeight w:hRule="exact" w:val="15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547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55" w:history="1">
                <w:r>
                  <w:rPr>
                    <w:rStyle w:val="Hyperlink"/>
                  </w:rPr>
                  <w:t>23-19-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55" w:history="1">
                <w:r>
                  <w:rPr>
                    <w:rStyle w:val="Hyperlink"/>
                  </w:rPr>
                  <w:t>00566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технологических основ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программируемого послойного синтеза сложных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оксидов Ce(III, IV), Mn(III,IV) и их композитов с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биополимерами и гидроксиапатитом и создание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новых биомедицинских материалов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0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"Санкт-Петербургский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университет"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Толстой В.П. </w:t>
            </w:r>
          </w:p>
        </w:tc>
      </w:tr>
      <w:tr>
        <w:trPr>
          <w:trHeight w:hRule="exact" w:val="12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548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56" w:history="1">
                <w:r>
                  <w:rPr>
                    <w:rStyle w:val="Hyperlink"/>
                  </w:rPr>
                  <w:t>23-19-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56" w:history="1">
                <w:r>
                  <w:rPr>
                    <w:rStyle w:val="Hyperlink"/>
                  </w:rPr>
                  <w:t>00568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Методы и интеллектуальная система поддержки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динамической устойчивости операторов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эргатических систем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0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"Поволжский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технологический университет"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Петухов И.В. </w:t>
            </w:r>
          </w:p>
        </w:tc>
      </w:tr>
      <w:tr>
        <w:trPr>
          <w:trHeight w:hRule="exact" w:val="119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549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57" w:history="1">
                <w:r>
                  <w:rPr>
                    <w:rStyle w:val="Hyperlink"/>
                  </w:rPr>
                  <w:t>23-19-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57" w:history="1">
                <w:r>
                  <w:rPr>
                    <w:rStyle w:val="Hyperlink"/>
                  </w:rPr>
                  <w:t>00591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Бесконтактный метод измерения полей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гидродинамических величин в ламинарных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турбулентных течениях, основанный на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ассимиляции данных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0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«Московский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M.В.Ломоносова»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Уваров А.В.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866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6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2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550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58" w:history="1">
                <w:r>
                  <w:rPr>
                    <w:rStyle w:val="Hyperlink"/>
                  </w:rPr>
                  <w:t>23-19-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58" w:history="1">
                <w:r>
                  <w:rPr>
                    <w:rStyle w:val="Hyperlink"/>
                  </w:rPr>
                  <w:t>00614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86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Научно-техническое обоснование создания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источника нейтронов на базе импульсного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ускорителя легких ионов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"Национальный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Томский политехнический университет"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Ремнёв Г.Е. </w:t>
            </w:r>
          </w:p>
        </w:tc>
      </w:tr>
      <w:tr>
        <w:trPr>
          <w:trHeight w:hRule="exact" w:val="12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551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59" w:history="1">
                <w:r>
                  <w:rPr>
                    <w:rStyle w:val="Hyperlink"/>
                  </w:rPr>
                  <w:t>23-19-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59" w:history="1">
                <w:r>
                  <w:rPr>
                    <w:rStyle w:val="Hyperlink"/>
                  </w:rPr>
                  <w:t>00617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100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Кристаллохимия и оптические свойства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функциональных ортоборатов с тербием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0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геологии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минералогии им. В.С.Соболева Сибирского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отделения Российской академии наук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Кох А.Е. </w:t>
            </w:r>
          </w:p>
        </w:tc>
      </w:tr>
      <w:tr>
        <w:trPr>
          <w:trHeight w:hRule="exact" w:val="1512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552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60" w:history="1">
                <w:r>
                  <w:rPr>
                    <w:rStyle w:val="Hyperlink"/>
                  </w:rPr>
                  <w:t>23-19-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60" w:history="1">
                <w:r>
                  <w:rPr>
                    <w:rStyle w:val="Hyperlink"/>
                  </w:rPr>
                  <w:t>00622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Жаропрочные никелевые сплавы для аддитивных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технологий: дизайн и исследование структуры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свойств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0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"Санкт-Петербургский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морской технический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Степанов Н.Д. </w:t>
            </w:r>
          </w:p>
        </w:tc>
      </w:tr>
      <w:tr>
        <w:trPr>
          <w:trHeight w:hRule="exact" w:val="15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553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61" w:history="1">
                <w:r>
                  <w:rPr>
                    <w:rStyle w:val="Hyperlink"/>
                  </w:rPr>
                  <w:t>23-19-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61" w:history="1">
                <w:r>
                  <w:rPr>
                    <w:rStyle w:val="Hyperlink"/>
                  </w:rPr>
                  <w:t>00624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методик расчета и конструирования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электрических машин с высокотемпературными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сверхпроводящими обмотками для гибридной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силовой установки подвижных объектов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0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"Московский авиационный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(национальный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университет)"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Иванов Н.С. </w:t>
            </w:r>
          </w:p>
        </w:tc>
      </w:tr>
      <w:tr>
        <w:trPr>
          <w:trHeight w:hRule="exact" w:val="12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554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62" w:history="1">
                <w:r>
                  <w:rPr>
                    <w:rStyle w:val="Hyperlink"/>
                  </w:rPr>
                  <w:t>23-19-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62" w:history="1">
                <w:r>
                  <w:rPr>
                    <w:rStyle w:val="Hyperlink"/>
                  </w:rPr>
                  <w:t>00626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состоятельных алгоритмов оценивания,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основанных на байесовском подходе и методах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оптимизации на графах, в нелинейных задачах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обработки навигационной информации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"Национальный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ИТМО"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Степанов О.А. </w:t>
            </w:r>
          </w:p>
        </w:tc>
      </w:tr>
      <w:tr>
        <w:trPr>
          <w:trHeight w:hRule="exact" w:val="1490"/>
        </w:trPr>
        <w:tc>
          <w:tcPr>
            <w:tcW w:type="dxa" w:w="94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555 </w:t>
            </w:r>
          </w:p>
        </w:tc>
        <w:tc>
          <w:tcPr>
            <w:tcW w:type="dxa" w:w="131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63" w:history="1">
                <w:r>
                  <w:rPr>
                    <w:rStyle w:val="Hyperlink"/>
                  </w:rPr>
                  <w:t>23-19-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63" w:history="1">
                <w:r>
                  <w:rPr>
                    <w:rStyle w:val="Hyperlink"/>
                  </w:rPr>
                  <w:t>00636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Количественная оценка связи анизотропии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коррозионных процессов с кристаллографической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текстурой для научно-обоснованного прогноза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скорости коррозии в изделиях из магниевых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сплавов </w:t>
            </w:r>
          </w:p>
        </w:tc>
        <w:tc>
          <w:tcPr>
            <w:tcW w:type="dxa" w:w="487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0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"Тольяттинский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227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Мерсон Д.Л.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1016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6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2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556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64" w:history="1">
                <w:r>
                  <w:rPr>
                    <w:rStyle w:val="Hyperlink"/>
                  </w:rPr>
                  <w:t>23-19-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64" w:history="1">
                <w:r>
                  <w:rPr>
                    <w:rStyle w:val="Hyperlink"/>
                  </w:rPr>
                  <w:t>00640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Комплексное исследование усталостного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разрушения конструкционных металлических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материалов и изделий из них при высокочастотном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нагружении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0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автоматизации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проектирования Российской академии наук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Шанявский А.А. </w:t>
            </w:r>
          </w:p>
        </w:tc>
      </w:tr>
      <w:tr>
        <w:trPr>
          <w:trHeight w:hRule="exact" w:val="12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557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65" w:history="1">
                <w:r>
                  <w:rPr>
                    <w:rStyle w:val="Hyperlink"/>
                  </w:rPr>
                  <w:t>23-19-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65" w:history="1">
                <w:r>
                  <w:rPr>
                    <w:rStyle w:val="Hyperlink"/>
                  </w:rPr>
                  <w:t>00642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100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Перспективные твердые электролиты для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аккумуляторов с литиевым анодом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0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общей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неорганической химии им. Н.С. Курнакова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Стенина И.А. </w:t>
            </w:r>
          </w:p>
        </w:tc>
      </w:tr>
      <w:tr>
        <w:trPr>
          <w:trHeight w:hRule="exact" w:val="1512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558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66" w:history="1">
                <w:r>
                  <w:rPr>
                    <w:rStyle w:val="Hyperlink"/>
                  </w:rPr>
                  <w:t>23-19-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66" w:history="1">
                <w:r>
                  <w:rPr>
                    <w:rStyle w:val="Hyperlink"/>
                  </w:rPr>
                  <w:t>00644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перспективных методов управления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пограничным слоем на стреловидном крыле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0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теоретической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прикладной механики им. С.А. Христиановича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Сибирского отделения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Бойко А.В. </w:t>
            </w:r>
          </w:p>
        </w:tc>
      </w:tr>
      <w:tr>
        <w:trPr>
          <w:trHeight w:hRule="exact" w:val="15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559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67" w:history="1">
                <w:r>
                  <w:rPr>
                    <w:rStyle w:val="Hyperlink"/>
                  </w:rPr>
                  <w:t>23-19-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67" w:history="1">
                <w:r>
                  <w:rPr>
                    <w:rStyle w:val="Hyperlink"/>
                  </w:rPr>
                  <w:t>00649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метода прецизионного формирования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микро- и наноструктур фокусированным ионным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пучком в полупроводниковых и диэлектрических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материалах с предотвращением имплантации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ионов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"Национальный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"Московский институт электронной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техники"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Боргардт Н.И. </w:t>
            </w:r>
          </w:p>
        </w:tc>
      </w:tr>
      <w:tr>
        <w:trPr>
          <w:trHeight w:hRule="exact" w:val="15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560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68" w:history="1">
                <w:r>
                  <w:rPr>
                    <w:rStyle w:val="Hyperlink"/>
                  </w:rPr>
                  <w:t>23-19-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68" w:history="1">
                <w:r>
                  <w:rPr>
                    <w:rStyle w:val="Hyperlink"/>
                  </w:rPr>
                  <w:t>00657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закономерностей смачивания,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растекания и пропитки расплавами на основе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серебра и меди в новом классе слоистых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материалов на основе MAX фаз в системах (Cr, Mn,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V)-Al-C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"Национальный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технологический университет "МИСИС"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Жевненко С.Н. </w:t>
            </w:r>
          </w:p>
        </w:tc>
      </w:tr>
      <w:tr>
        <w:trPr>
          <w:trHeight w:hRule="exact" w:val="1190"/>
        </w:trPr>
        <w:tc>
          <w:tcPr>
            <w:tcW w:type="dxa" w:w="94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561 </w:t>
            </w:r>
          </w:p>
        </w:tc>
        <w:tc>
          <w:tcPr>
            <w:tcW w:type="dxa" w:w="131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69" w:history="1">
                <w:r>
                  <w:rPr>
                    <w:rStyle w:val="Hyperlink"/>
                  </w:rPr>
                  <w:t>23-19-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69" w:history="1">
                <w:r>
                  <w:rPr>
                    <w:rStyle w:val="Hyperlink"/>
                  </w:rPr>
                  <w:t>00664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Взаимная адаптация пользователей и интерфейсов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человек- компьютер(мозг-компьютер,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окулографических, миографических): методика,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алгоритмы, программная реализация. </w:t>
            </w:r>
          </w:p>
        </w:tc>
        <w:tc>
          <w:tcPr>
            <w:tcW w:type="dxa" w:w="487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0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проблем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управления им. В. А. Трапезникова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227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Туровский Я.А.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1016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6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5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562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70" w:history="1">
                <w:r>
                  <w:rPr>
                    <w:rStyle w:val="Hyperlink"/>
                  </w:rPr>
                  <w:t>23-19-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70" w:history="1">
                <w:r>
                  <w:rPr>
                    <w:rStyle w:val="Hyperlink"/>
                  </w:rPr>
                  <w:t>00680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Математическое моделирование теплофизических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 термомеханических процессов в теплозащитных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композиционных материалах (ТКМ) при высоких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температурах.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0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"Московский авиационный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(национальный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университет)"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Кузнецова Е.Л. </w:t>
            </w:r>
          </w:p>
        </w:tc>
      </w:tr>
      <w:tr>
        <w:trPr>
          <w:trHeight w:hRule="exact" w:val="15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563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71" w:history="1">
                <w:r>
                  <w:rPr>
                    <w:rStyle w:val="Hyperlink"/>
                  </w:rPr>
                  <w:t>23-19-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71" w:history="1">
                <w:r>
                  <w:rPr>
                    <w:rStyle w:val="Hyperlink"/>
                  </w:rPr>
                  <w:t>00684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Экспериментально-теоретическая отработка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тепловой защиты элементов конструкций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высокоскоростных летательных аппаратов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условиях аэрогазодинамического нагрева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0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"Московский авиационный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(национальный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университет)"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Тушавина О.В. </w:t>
            </w:r>
          </w:p>
        </w:tc>
      </w:tr>
      <w:tr>
        <w:trPr>
          <w:trHeight w:hRule="exact" w:val="1512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564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72" w:history="1">
                <w:r>
                  <w:rPr>
                    <w:rStyle w:val="Hyperlink"/>
                  </w:rPr>
                  <w:t>23-19-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72" w:history="1">
                <w:r>
                  <w:rPr>
                    <w:rStyle w:val="Hyperlink"/>
                  </w:rPr>
                  <w:t>00699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влияния деформаций и режимов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течения на миграцию коллоидов и проницаемость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естественных пористых сред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0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"Пермский национальный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политехнический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Турбаков М.С. </w:t>
            </w:r>
          </w:p>
        </w:tc>
      </w:tr>
      <w:tr>
        <w:trPr>
          <w:trHeight w:hRule="exact" w:val="18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565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73" w:history="1">
                <w:r>
                  <w:rPr>
                    <w:rStyle w:val="Hyperlink"/>
                  </w:rPr>
                  <w:t>23-19-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73" w:history="1">
                <w:r>
                  <w:rPr>
                    <w:rStyle w:val="Hyperlink"/>
                  </w:rPr>
                  <w:t>00700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методов стабилизации амплитудных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частотно-временных выходных характеристик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волоконных генераторов оптических гребенок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телекоммуникационном диапазоне спектра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0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"Московский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технический университет имени Н.Э. Баумана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(национальный исследовательский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университет)"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Карасик В.Е. </w:t>
            </w:r>
          </w:p>
        </w:tc>
      </w:tr>
      <w:tr>
        <w:trPr>
          <w:trHeight w:hRule="exact" w:val="12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566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74" w:history="1">
                <w:r>
                  <w:rPr>
                    <w:rStyle w:val="Hyperlink"/>
                  </w:rPr>
                  <w:t>23-19-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74" w:history="1">
                <w:r>
                  <w:rPr>
                    <w:rStyle w:val="Hyperlink"/>
                  </w:rPr>
                  <w:t>00702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Наноструктурированные криокатаные листы из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сложнолегированных алюминиевых сплавов: метод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получения, особенности строения и уникальные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свойства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0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проблем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сверхпластичности металлов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Маркушев М.В. </w:t>
            </w:r>
          </w:p>
        </w:tc>
      </w:tr>
      <w:tr>
        <w:trPr>
          <w:trHeight w:hRule="exact" w:val="1192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567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75" w:history="1">
                <w:r>
                  <w:rPr>
                    <w:rStyle w:val="Hyperlink"/>
                  </w:rPr>
                  <w:t>23-19-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75" w:history="1">
                <w:r>
                  <w:rPr>
                    <w:rStyle w:val="Hyperlink"/>
                  </w:rPr>
                  <w:t>00729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условий формирования структуры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свойств труб из никелида титана в процессе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винтовой прокатки и ротационной ковки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0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металлургии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материаловедения им. А.А. Байкова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Андреев В.А.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716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6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5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568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76" w:history="1">
                <w:r>
                  <w:rPr>
                    <w:rStyle w:val="Hyperlink"/>
                  </w:rPr>
                  <w:t>23-19-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76" w:history="1">
                <w:r>
                  <w:rPr>
                    <w:rStyle w:val="Hyperlink"/>
                  </w:rPr>
                  <w:t>00734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Фундаментальные исследования обтекания тел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двухфазными потоками с целью решения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критических проблем создания перспективных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объектов энергетики, ракетно-космической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авиационной техники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0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Объединенный институт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высоких температур Российской академии наук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Вараксин А.Ю. </w:t>
            </w:r>
          </w:p>
        </w:tc>
      </w:tr>
      <w:tr>
        <w:trPr>
          <w:trHeight w:hRule="exact" w:val="12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569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77" w:history="1">
                <w:r>
                  <w:rPr>
                    <w:rStyle w:val="Hyperlink"/>
                  </w:rPr>
                  <w:t>23-19-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77" w:history="1">
                <w:r>
                  <w:rPr>
                    <w:rStyle w:val="Hyperlink"/>
                  </w:rPr>
                  <w:t>00756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Оптимизация многомерного распределения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радиоресурсов для поддержания стабильно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высоких скоростей доставки данных 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беспроводных локальных сетях нового поколения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0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проблем передачи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информации им. А.А. Харкевича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Хоров Е.М. </w:t>
            </w:r>
          </w:p>
        </w:tc>
      </w:tr>
      <w:tr>
        <w:trPr>
          <w:trHeight w:hRule="exact" w:val="1512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570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78" w:history="1">
                <w:r>
                  <w:rPr>
                    <w:rStyle w:val="Hyperlink"/>
                  </w:rPr>
                  <w:t>23-19-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78" w:history="1">
                <w:r>
                  <w:rPr>
                    <w:rStyle w:val="Hyperlink"/>
                  </w:rPr>
                  <w:t>00763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новых физико-химических технологий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СВЧ-комплексов для глубокой переработки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целлюлозосодержащих материалов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0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научное учреждение "Федеральный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центр Институт прикладной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физики им. А.В. Гапонова-Грехова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наук"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Глявин М.Ю. </w:t>
            </w:r>
          </w:p>
        </w:tc>
      </w:tr>
      <w:tr>
        <w:trPr>
          <w:trHeight w:hRule="exact" w:val="15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571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79" w:history="1">
                <w:r>
                  <w:rPr>
                    <w:rStyle w:val="Hyperlink"/>
                  </w:rPr>
                  <w:t>23-19-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79" w:history="1">
                <w:r>
                  <w:rPr>
                    <w:rStyle w:val="Hyperlink"/>
                  </w:rPr>
                  <w:t>00764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Методы идентификации многофакторных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математических моделей теплопереноса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высокопористых теплозащитных материалах,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функционирующих в условиях переменного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давления и нестационарного нагрева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0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"Московский авиационный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(национальный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университет)"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Алифанов О.М. </w:t>
            </w:r>
          </w:p>
        </w:tc>
      </w:tr>
      <w:tr>
        <w:trPr>
          <w:trHeight w:hRule="exact" w:val="12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572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80" w:history="1">
                <w:r>
                  <w:rPr>
                    <w:rStyle w:val="Hyperlink"/>
                  </w:rPr>
                  <w:t>23-19-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80" w:history="1">
                <w:r>
                  <w:rPr>
                    <w:rStyle w:val="Hyperlink"/>
                  </w:rPr>
                  <w:t>00767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научных основ создания и режимов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функционирования высокоэффективных мембран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 основе системы Pd-Cu для устройств глубокой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очистки водорода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0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металлургии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материаловедения им. А.А. Байкова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Иевлев В.М. </w:t>
            </w:r>
          </w:p>
        </w:tc>
      </w:tr>
      <w:tr>
        <w:trPr>
          <w:trHeight w:hRule="exact" w:val="1490"/>
        </w:trPr>
        <w:tc>
          <w:tcPr>
            <w:tcW w:type="dxa" w:w="94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573 </w:t>
            </w:r>
          </w:p>
        </w:tc>
        <w:tc>
          <w:tcPr>
            <w:tcW w:type="dxa" w:w="131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81" w:history="1">
                <w:r>
                  <w:rPr>
                    <w:rStyle w:val="Hyperlink"/>
                  </w:rPr>
                  <w:t>23-19-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81" w:history="1">
                <w:r>
                  <w:rPr>
                    <w:rStyle w:val="Hyperlink"/>
                  </w:rPr>
                  <w:t>00771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и разработка методов построения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пассивного локатора миллиметрового диапазона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 основе СВЧ элементной базы </w:t>
            </w:r>
          </w:p>
        </w:tc>
        <w:tc>
          <w:tcPr>
            <w:tcW w:type="dxa" w:w="487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"Национальный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"Московский институт электронной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техники" </w:t>
            </w:r>
          </w:p>
        </w:tc>
        <w:tc>
          <w:tcPr>
            <w:tcW w:type="dxa" w:w="227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Лосев В.В.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866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6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5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574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82" w:history="1">
                <w:r>
                  <w:rPr>
                    <w:rStyle w:val="Hyperlink"/>
                  </w:rPr>
                  <w:t>23-19-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82" w:history="1">
                <w:r>
                  <w:rPr>
                    <w:rStyle w:val="Hyperlink"/>
                  </w:rPr>
                  <w:t>00775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и разработка процесса пластической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деформации труднодеформируемых титановых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сплавов путем прокатки сплошных и полых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заготовок на многовалковом стане винтовой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прокатки новой отечественной конструкции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0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металлургии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материаловедения им. А.А. Байкова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Скрипаленко М.М. </w:t>
            </w:r>
          </w:p>
        </w:tc>
      </w:tr>
      <w:tr>
        <w:trPr>
          <w:trHeight w:hRule="exact" w:val="12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575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83" w:history="1">
                <w:r>
                  <w:rPr>
                    <w:rStyle w:val="Hyperlink"/>
                  </w:rPr>
                  <w:t>23-19-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83" w:history="1">
                <w:r>
                  <w:rPr>
                    <w:rStyle w:val="Hyperlink"/>
                  </w:rPr>
                  <w:t>00784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Деградация перспективных конструкционных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материалов: закономерности, критерии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диагностика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0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металлургии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материаловедения им. А.А. Байкова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Ботвина Л.Р. </w:t>
            </w:r>
          </w:p>
        </w:tc>
      </w:tr>
      <w:tr>
        <w:trPr>
          <w:trHeight w:hRule="exact" w:val="1212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576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84" w:history="1">
                <w:r>
                  <w:rPr>
                    <w:rStyle w:val="Hyperlink"/>
                  </w:rPr>
                  <w:t>23-19-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84" w:history="1">
                <w:r>
                  <w:rPr>
                    <w:rStyle w:val="Hyperlink"/>
                  </w:rPr>
                  <w:t>00788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микрофлюидных биосенсоров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основе гигантского комбинационного рассеяния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света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0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теоретической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прикладной электродинамики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Сарычев А.К. </w:t>
            </w:r>
          </w:p>
        </w:tc>
      </w:tr>
      <w:tr>
        <w:trPr>
          <w:trHeight w:hRule="exact" w:val="15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577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85" w:history="1">
                <w:r>
                  <w:rPr>
                    <w:rStyle w:val="Hyperlink"/>
                  </w:rPr>
                  <w:t>23-19-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85" w:history="1">
                <w:r>
                  <w:rPr>
                    <w:rStyle w:val="Hyperlink"/>
                  </w:rPr>
                  <w:t>00791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Научные основы создания высокопрочных сплавов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 основе алюминия со структурой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композиционного типа, упрочненных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наноразмерными дисперсоидами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квазикристаллических и упорядоченных фаз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"Национальный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технологический университет "МИСИС"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Михайловская А.В. </w:t>
            </w:r>
          </w:p>
        </w:tc>
      </w:tr>
      <w:tr>
        <w:trPr>
          <w:trHeight w:hRule="exact" w:val="12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578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86" w:history="1">
                <w:r>
                  <w:rPr>
                    <w:rStyle w:val="Hyperlink"/>
                  </w:rPr>
                  <w:t>23-19-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86" w:history="1">
                <w:r>
                  <w:rPr>
                    <w:rStyle w:val="Hyperlink"/>
                  </w:rPr>
                  <w:t>00796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Физико-химические принципы проектирования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органоминеральных композиционных материалов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для ремонта и реконструкции дорожных одежд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0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"Белгородский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технологический университет им. В.Г. Шухова"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Строкова В.В. </w:t>
            </w:r>
          </w:p>
        </w:tc>
      </w:tr>
      <w:tr>
        <w:trPr>
          <w:trHeight w:hRule="exact" w:val="1490"/>
        </w:trPr>
        <w:tc>
          <w:tcPr>
            <w:tcW w:type="dxa" w:w="94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579 </w:t>
            </w:r>
          </w:p>
        </w:tc>
        <w:tc>
          <w:tcPr>
            <w:tcW w:type="dxa" w:w="131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87" w:history="1">
                <w:r>
                  <w:rPr>
                    <w:rStyle w:val="Hyperlink"/>
                  </w:rPr>
                  <w:t>23-19-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87" w:history="1">
                <w:r>
                  <w:rPr>
                    <w:rStyle w:val="Hyperlink"/>
                  </w:rPr>
                  <w:t>00840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Гидродинамика и теплоперенос при испарении,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кипении и конденсации рабочих жидкостей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поверхности гибридных графеновых композитов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применительно к перспективным направлениям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традиционной и альтернативной энергетики </w:t>
            </w:r>
          </w:p>
        </w:tc>
        <w:tc>
          <w:tcPr>
            <w:tcW w:type="dxa" w:w="487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"Национальный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"МЭИ" </w:t>
            </w:r>
          </w:p>
        </w:tc>
        <w:tc>
          <w:tcPr>
            <w:tcW w:type="dxa" w:w="227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Дмитриев А.С.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1112" w:bottom="1016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6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2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580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88" w:history="1">
                <w:r>
                  <w:rPr>
                    <w:rStyle w:val="Hyperlink"/>
                  </w:rPr>
                  <w:t>23-19-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88" w:history="1">
                <w:r>
                  <w:rPr>
                    <w:rStyle w:val="Hyperlink"/>
                  </w:rPr>
                  <w:t>00849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Повышение эффективности управления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параметрами терагерцового излучения на основе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спинтронных эмиттеров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0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"МИРЭА - Российский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технологический университет"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Преображенский В.Л. </w:t>
            </w:r>
          </w:p>
        </w:tc>
      </w:tr>
      <w:tr>
        <w:trPr>
          <w:trHeight w:hRule="exact" w:val="9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581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89" w:history="1">
                <w:r>
                  <w:rPr>
                    <w:rStyle w:val="Hyperlink"/>
                  </w:rPr>
                  <w:t>23-19-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89" w:history="1">
                <w:r>
                  <w:rPr>
                    <w:rStyle w:val="Hyperlink"/>
                  </w:rPr>
                  <w:t>00866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86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Термомеханика ультратонких мембран,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подвергаемых облучению в рентгеновском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диапазоне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проблем механики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им. А.Ю. Ишлинского Российской академии наук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Устинов К.Б. </w:t>
            </w:r>
          </w:p>
        </w:tc>
      </w:tr>
      <w:tr>
        <w:trPr>
          <w:trHeight w:hRule="exact" w:val="12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582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90" w:history="1">
                <w:r>
                  <w:rPr>
                    <w:rStyle w:val="Hyperlink"/>
                  </w:rPr>
                  <w:t>23-19-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90" w:history="1">
                <w:r>
                  <w:rPr>
                    <w:rStyle w:val="Hyperlink"/>
                  </w:rPr>
                  <w:t>00875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Формирование, распространение и динамическое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взаимодействие аэрозолей в ультразвуковых полях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0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"Алтайский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технический университет им. И.И. Ползунова"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Шалунов А.В. </w:t>
            </w:r>
          </w:p>
        </w:tc>
      </w:tr>
      <w:tr>
        <w:trPr>
          <w:trHeight w:hRule="exact" w:val="1512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583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91" w:history="1">
                <w:r>
                  <w:rPr>
                    <w:rStyle w:val="Hyperlink"/>
                  </w:rPr>
                  <w:t>23-19-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91" w:history="1">
                <w:r>
                  <w:rPr>
                    <w:rStyle w:val="Hyperlink"/>
                  </w:rPr>
                  <w:t>00880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генераторов, усилителей, электронных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эмиттеров и антенн субтерагерцевого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терагерцевого диапазонов на основе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наноструктурированных поверхностей с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включением аллотропных форм углерода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0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"Ульяновский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Золотовский И.О. </w:t>
            </w:r>
          </w:p>
        </w:tc>
      </w:tr>
      <w:tr>
        <w:trPr>
          <w:trHeight w:hRule="exact" w:val="1210"/>
        </w:trPr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584 </w:t>
            </w:r>
          </w:p>
        </w:tc>
        <w:tc>
          <w:tcPr>
            <w:tcW w:type="dxa" w:w="131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92" w:history="1">
                <w:r>
                  <w:rPr>
                    <w:rStyle w:val="Hyperlink"/>
                  </w:rPr>
                  <w:t>23-19-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92" w:history="1">
                <w:r>
                  <w:rPr>
                    <w:rStyle w:val="Hyperlink"/>
                  </w:rPr>
                  <w:t>00882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физико-механических свойств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аддитивно-производимых мета-биоматериалов для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тканевой инженерии </w:t>
            </w:r>
          </w:p>
        </w:tc>
        <w:tc>
          <w:tcPr>
            <w:tcW w:type="dxa" w:w="487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0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"Санкт-Петербургский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политехнический университет Петра Великого" </w:t>
            </w:r>
          </w:p>
        </w:tc>
        <w:tc>
          <w:tcPr>
            <w:tcW w:type="dxa" w:w="227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Боровков А.И. </w:t>
            </w:r>
          </w:p>
        </w:tc>
      </w:tr>
      <w:tr>
        <w:trPr>
          <w:trHeight w:hRule="exact" w:val="1190"/>
        </w:trPr>
        <w:tc>
          <w:tcPr>
            <w:tcW w:type="dxa" w:w="94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585 </w:t>
            </w:r>
          </w:p>
        </w:tc>
        <w:tc>
          <w:tcPr>
            <w:tcW w:type="dxa" w:w="131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93" w:history="1">
                <w:r>
                  <w:rPr>
                    <w:rStyle w:val="Hyperlink"/>
                  </w:rPr>
                  <w:t>23-19-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93" w:history="1">
                <w:r>
                  <w:rPr>
                    <w:rStyle w:val="Hyperlink"/>
                  </w:rPr>
                  <w:t>00884</w:t>
                </w:r>
              </w:hyperlink>
            </w:r>
          </w:p>
        </w:tc>
        <w:tc>
          <w:tcPr>
            <w:tcW w:type="dxa" w:w="5154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86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Перовскитные материалы для регистрации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излучений, применяемых в биомедицине </w:t>
            </w:r>
          </w:p>
        </w:tc>
        <w:tc>
          <w:tcPr>
            <w:tcW w:type="dxa" w:w="487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физической химии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электрохимии им. А. Н. Фрумкина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227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Тамеев А.Р.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6838" w:h="11906"/>
      <w:pgMar w:top="850" w:right="1112" w:bottom="1440" w:left="1132" w:header="720" w:footer="720" w:gutter="0"/>
      <w:cols w:space="720" w:num="1" w:equalWidth="0"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626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rscf.ru/project/23-11-00002/" TargetMode="External"/><Relationship Id="rId10" Type="http://schemas.openxmlformats.org/officeDocument/2006/relationships/hyperlink" Target="https://rscf.ru/project/23-11-00009/" TargetMode="External"/><Relationship Id="rId11" Type="http://schemas.openxmlformats.org/officeDocument/2006/relationships/hyperlink" Target="https://rscf.ru/project/23-11-00014/" TargetMode="External"/><Relationship Id="rId12" Type="http://schemas.openxmlformats.org/officeDocument/2006/relationships/hyperlink" Target="https://rscf.ru/project/23-11-00027/" TargetMode="External"/><Relationship Id="rId13" Type="http://schemas.openxmlformats.org/officeDocument/2006/relationships/hyperlink" Target="https://rscf.ru/project/23-11-00033/" TargetMode="External"/><Relationship Id="rId14" Type="http://schemas.openxmlformats.org/officeDocument/2006/relationships/hyperlink" Target="https://rscf.ru/project/23-11-00035/" TargetMode="External"/><Relationship Id="rId15" Type="http://schemas.openxmlformats.org/officeDocument/2006/relationships/hyperlink" Target="https://rscf.ru/project/23-11-00047/" TargetMode="External"/><Relationship Id="rId16" Type="http://schemas.openxmlformats.org/officeDocument/2006/relationships/hyperlink" Target="https://rscf.ru/project/23-11-00056/" TargetMode="External"/><Relationship Id="rId17" Type="http://schemas.openxmlformats.org/officeDocument/2006/relationships/hyperlink" Target="https://rscf.ru/project/23-11-00066/" TargetMode="External"/><Relationship Id="rId18" Type="http://schemas.openxmlformats.org/officeDocument/2006/relationships/hyperlink" Target="https://rscf.ru/project/23-11-00067/" TargetMode="External"/><Relationship Id="rId19" Type="http://schemas.openxmlformats.org/officeDocument/2006/relationships/hyperlink" Target="https://rscf.ru/project/23-11-00069/" TargetMode="External"/><Relationship Id="rId20" Type="http://schemas.openxmlformats.org/officeDocument/2006/relationships/hyperlink" Target="https://rscf.ru/project/23-11-00080/" TargetMode="External"/><Relationship Id="rId21" Type="http://schemas.openxmlformats.org/officeDocument/2006/relationships/hyperlink" Target="https://rscf.ru/project/23-11-00104/" TargetMode="External"/><Relationship Id="rId22" Type="http://schemas.openxmlformats.org/officeDocument/2006/relationships/hyperlink" Target="https://rscf.ru/project/23-11-00116/" TargetMode="External"/><Relationship Id="rId23" Type="http://schemas.openxmlformats.org/officeDocument/2006/relationships/hyperlink" Target="https://rscf.ru/project/23-11-00117/" TargetMode="External"/><Relationship Id="rId24" Type="http://schemas.openxmlformats.org/officeDocument/2006/relationships/hyperlink" Target="https://rscf.ru/project/23-11-00128/" TargetMode="External"/><Relationship Id="rId25" Type="http://schemas.openxmlformats.org/officeDocument/2006/relationships/hyperlink" Target="https://rscf.ru/project/23-11-00133/" TargetMode="External"/><Relationship Id="rId26" Type="http://schemas.openxmlformats.org/officeDocument/2006/relationships/hyperlink" Target="https://rscf.ru/project/23-11-00134/" TargetMode="External"/><Relationship Id="rId27" Type="http://schemas.openxmlformats.org/officeDocument/2006/relationships/hyperlink" Target="https://rscf.ru/project/23-11-00142/" TargetMode="External"/><Relationship Id="rId28" Type="http://schemas.openxmlformats.org/officeDocument/2006/relationships/hyperlink" Target="https://rscf.ru/project/23-11-00143/" TargetMode="External"/><Relationship Id="rId29" Type="http://schemas.openxmlformats.org/officeDocument/2006/relationships/hyperlink" Target="https://rscf.ru/project/23-11-00150/" TargetMode="External"/><Relationship Id="rId30" Type="http://schemas.openxmlformats.org/officeDocument/2006/relationships/hyperlink" Target="https://rscf.ru/project/23-11-00153/" TargetMode="External"/><Relationship Id="rId31" Type="http://schemas.openxmlformats.org/officeDocument/2006/relationships/hyperlink" Target="https://rscf.ru/project/23-11-00160/" TargetMode="External"/><Relationship Id="rId32" Type="http://schemas.openxmlformats.org/officeDocument/2006/relationships/hyperlink" Target="https://rscf.ru/project/23-11-00164/" TargetMode="External"/><Relationship Id="rId33" Type="http://schemas.openxmlformats.org/officeDocument/2006/relationships/hyperlink" Target="https://rscf.ru/project/23-11-00170/" TargetMode="External"/><Relationship Id="rId34" Type="http://schemas.openxmlformats.org/officeDocument/2006/relationships/hyperlink" Target="https://rscf.ru/project/23-11-00171/" TargetMode="External"/><Relationship Id="rId35" Type="http://schemas.openxmlformats.org/officeDocument/2006/relationships/hyperlink" Target="https://rscf.ru/project/23-11-00178/" TargetMode="External"/><Relationship Id="rId36" Type="http://schemas.openxmlformats.org/officeDocument/2006/relationships/hyperlink" Target="https://rscf.ru/project/23-11-00197/" TargetMode="External"/><Relationship Id="rId37" Type="http://schemas.openxmlformats.org/officeDocument/2006/relationships/hyperlink" Target="https://rscf.ru/project/23-11-00205/" TargetMode="External"/><Relationship Id="rId38" Type="http://schemas.openxmlformats.org/officeDocument/2006/relationships/hyperlink" Target="https://rscf.ru/project/23-11-00210/" TargetMode="External"/><Relationship Id="rId39" Type="http://schemas.openxmlformats.org/officeDocument/2006/relationships/hyperlink" Target="https://rscf.ru/project/23-11-00214/" TargetMode="External"/><Relationship Id="rId40" Type="http://schemas.openxmlformats.org/officeDocument/2006/relationships/hyperlink" Target="https://rscf.ru/project/23-11-00218/" TargetMode="External"/><Relationship Id="rId41" Type="http://schemas.openxmlformats.org/officeDocument/2006/relationships/hyperlink" Target="https://rscf.ru/project/23-11-00222/" TargetMode="External"/><Relationship Id="rId42" Type="http://schemas.openxmlformats.org/officeDocument/2006/relationships/hyperlink" Target="https://rscf.ru/project/23-11-00229/" TargetMode="External"/><Relationship Id="rId43" Type="http://schemas.openxmlformats.org/officeDocument/2006/relationships/hyperlink" Target="https://rscf.ru/project/23-11-00242/" TargetMode="External"/><Relationship Id="rId44" Type="http://schemas.openxmlformats.org/officeDocument/2006/relationships/hyperlink" Target="https://rscf.ru/project/23-11-00245/" TargetMode="External"/><Relationship Id="rId45" Type="http://schemas.openxmlformats.org/officeDocument/2006/relationships/hyperlink" Target="https://rscf.ru/project/23-11-00258/" TargetMode="External"/><Relationship Id="rId46" Type="http://schemas.openxmlformats.org/officeDocument/2006/relationships/hyperlink" Target="https://rscf.ru/project/23-11-00260/" TargetMode="External"/><Relationship Id="rId47" Type="http://schemas.openxmlformats.org/officeDocument/2006/relationships/hyperlink" Target="https://rscf.ru/project/23-11-00261/" TargetMode="External"/><Relationship Id="rId48" Type="http://schemas.openxmlformats.org/officeDocument/2006/relationships/hyperlink" Target="https://rscf.ru/project/23-11-00265/" TargetMode="External"/><Relationship Id="rId49" Type="http://schemas.openxmlformats.org/officeDocument/2006/relationships/hyperlink" Target="https://rscf.ru/project/23-11-00275/" TargetMode="External"/><Relationship Id="rId50" Type="http://schemas.openxmlformats.org/officeDocument/2006/relationships/hyperlink" Target="https://rscf.ru/project/23-11-00311/" TargetMode="External"/><Relationship Id="rId51" Type="http://schemas.openxmlformats.org/officeDocument/2006/relationships/hyperlink" Target="https://rscf.ru/project/23-11-00340/" TargetMode="External"/><Relationship Id="rId52" Type="http://schemas.openxmlformats.org/officeDocument/2006/relationships/hyperlink" Target="https://rscf.ru/project/23-11-00346/" TargetMode="External"/><Relationship Id="rId53" Type="http://schemas.openxmlformats.org/officeDocument/2006/relationships/hyperlink" Target="https://rscf.ru/project/23-11-00358/" TargetMode="External"/><Relationship Id="rId54" Type="http://schemas.openxmlformats.org/officeDocument/2006/relationships/hyperlink" Target="https://rscf.ru/project/23-11-00363/" TargetMode="External"/><Relationship Id="rId55" Type="http://schemas.openxmlformats.org/officeDocument/2006/relationships/hyperlink" Target="https://rscf.ru/project/23-11-00364/" TargetMode="External"/><Relationship Id="rId56" Type="http://schemas.openxmlformats.org/officeDocument/2006/relationships/hyperlink" Target="https://rscf.ru/project/23-11-00375/" TargetMode="External"/><Relationship Id="rId57" Type="http://schemas.openxmlformats.org/officeDocument/2006/relationships/hyperlink" Target="https://rscf.ru/project/23-12-00011/" TargetMode="External"/><Relationship Id="rId58" Type="http://schemas.openxmlformats.org/officeDocument/2006/relationships/hyperlink" Target="https://rscf.ru/project/23-12-00012/" TargetMode="External"/><Relationship Id="rId59" Type="http://schemas.openxmlformats.org/officeDocument/2006/relationships/hyperlink" Target="https://rscf.ru/project/23-12-00016/" TargetMode="External"/><Relationship Id="rId60" Type="http://schemas.openxmlformats.org/officeDocument/2006/relationships/hyperlink" Target="https://rscf.ru/project/23-12-00028/" TargetMode="External"/><Relationship Id="rId61" Type="http://schemas.openxmlformats.org/officeDocument/2006/relationships/hyperlink" Target="https://rscf.ru/project/23-12-00031/" TargetMode="External"/><Relationship Id="rId62" Type="http://schemas.openxmlformats.org/officeDocument/2006/relationships/hyperlink" Target="https://rscf.ru/project/23-12-00036/" TargetMode="External"/><Relationship Id="rId63" Type="http://schemas.openxmlformats.org/officeDocument/2006/relationships/hyperlink" Target="https://rscf.ru/project/23-12-00039/" TargetMode="External"/><Relationship Id="rId64" Type="http://schemas.openxmlformats.org/officeDocument/2006/relationships/hyperlink" Target="https://rscf.ru/project/23-12-00042/" TargetMode="External"/><Relationship Id="rId65" Type="http://schemas.openxmlformats.org/officeDocument/2006/relationships/hyperlink" Target="https://rscf.ru/project/23-12-00047/" TargetMode="External"/><Relationship Id="rId66" Type="http://schemas.openxmlformats.org/officeDocument/2006/relationships/hyperlink" Target="https://rscf.ru/project/23-12-00051/" TargetMode="External"/><Relationship Id="rId67" Type="http://schemas.openxmlformats.org/officeDocument/2006/relationships/hyperlink" Target="https://rscf.ru/project/23-12-00054/" TargetMode="External"/><Relationship Id="rId68" Type="http://schemas.openxmlformats.org/officeDocument/2006/relationships/hyperlink" Target="https://rscf.ru/project/23-12-00057/" TargetMode="External"/><Relationship Id="rId69" Type="http://schemas.openxmlformats.org/officeDocument/2006/relationships/hyperlink" Target="https://rscf.ru/project/23-12-00067/" TargetMode="External"/><Relationship Id="rId70" Type="http://schemas.openxmlformats.org/officeDocument/2006/relationships/hyperlink" Target="https://rscf.ru/project/23-12-00072/" TargetMode="External"/><Relationship Id="rId71" Type="http://schemas.openxmlformats.org/officeDocument/2006/relationships/hyperlink" Target="https://rscf.ru/project/23-12-00083/" TargetMode="External"/><Relationship Id="rId72" Type="http://schemas.openxmlformats.org/officeDocument/2006/relationships/hyperlink" Target="https://rscf.ru/project/23-12-00085/" TargetMode="External"/><Relationship Id="rId73" Type="http://schemas.openxmlformats.org/officeDocument/2006/relationships/hyperlink" Target="https://rscf.ru/project/23-12-00092/" TargetMode="External"/><Relationship Id="rId74" Type="http://schemas.openxmlformats.org/officeDocument/2006/relationships/hyperlink" Target="https://rscf.ru/project/23-12-00102/" TargetMode="External"/><Relationship Id="rId75" Type="http://schemas.openxmlformats.org/officeDocument/2006/relationships/hyperlink" Target="https://rscf.ru/project/23-12-00103/" TargetMode="External"/><Relationship Id="rId76" Type="http://schemas.openxmlformats.org/officeDocument/2006/relationships/hyperlink" Target="https://rscf.ru/project/23-12-00114/" TargetMode="External"/><Relationship Id="rId77" Type="http://schemas.openxmlformats.org/officeDocument/2006/relationships/hyperlink" Target="https://rscf.ru/project/23-12-00115/" TargetMode="External"/><Relationship Id="rId78" Type="http://schemas.openxmlformats.org/officeDocument/2006/relationships/hyperlink" Target="https://rscf.ru/project/23-12-00125/" TargetMode="External"/><Relationship Id="rId79" Type="http://schemas.openxmlformats.org/officeDocument/2006/relationships/hyperlink" Target="https://rscf.ru/project/23-12-00134/" TargetMode="External"/><Relationship Id="rId80" Type="http://schemas.openxmlformats.org/officeDocument/2006/relationships/hyperlink" Target="https://rscf.ru/project/23-12-00142/" TargetMode="External"/><Relationship Id="rId81" Type="http://schemas.openxmlformats.org/officeDocument/2006/relationships/hyperlink" Target="https://rscf.ru/project/23-12-00146/" TargetMode="External"/><Relationship Id="rId82" Type="http://schemas.openxmlformats.org/officeDocument/2006/relationships/hyperlink" Target="https://rscf.ru/project/23-12-00152/" TargetMode="External"/><Relationship Id="rId83" Type="http://schemas.openxmlformats.org/officeDocument/2006/relationships/hyperlink" Target="https://rscf.ru/project/23-12-00159/" TargetMode="External"/><Relationship Id="rId84" Type="http://schemas.openxmlformats.org/officeDocument/2006/relationships/hyperlink" Target="https://rscf.ru/project/23-12-00161/" TargetMode="External"/><Relationship Id="rId85" Type="http://schemas.openxmlformats.org/officeDocument/2006/relationships/hyperlink" Target="https://rscf.ru/project/23-12-00162/" TargetMode="External"/><Relationship Id="rId86" Type="http://schemas.openxmlformats.org/officeDocument/2006/relationships/hyperlink" Target="https://rscf.ru/project/23-12-00166/" TargetMode="External"/><Relationship Id="rId87" Type="http://schemas.openxmlformats.org/officeDocument/2006/relationships/hyperlink" Target="https://rscf.ru/project/23-12-00180/" TargetMode="External"/><Relationship Id="rId88" Type="http://schemas.openxmlformats.org/officeDocument/2006/relationships/hyperlink" Target="https://rscf.ru/project/23-12-00182/" TargetMode="External"/><Relationship Id="rId89" Type="http://schemas.openxmlformats.org/officeDocument/2006/relationships/hyperlink" Target="https://rscf.ru/project/23-12-00187/" TargetMode="External"/><Relationship Id="rId90" Type="http://schemas.openxmlformats.org/officeDocument/2006/relationships/hyperlink" Target="https://rscf.ru/project/23-12-00195/" TargetMode="External"/><Relationship Id="rId91" Type="http://schemas.openxmlformats.org/officeDocument/2006/relationships/hyperlink" Target="https://rscf.ru/project/23-12-00198/" TargetMode="External"/><Relationship Id="rId92" Type="http://schemas.openxmlformats.org/officeDocument/2006/relationships/hyperlink" Target="https://rscf.ru/project/23-12-00199/" TargetMode="External"/><Relationship Id="rId93" Type="http://schemas.openxmlformats.org/officeDocument/2006/relationships/hyperlink" Target="https://rscf.ru/project/23-12-00200/" TargetMode="External"/><Relationship Id="rId94" Type="http://schemas.openxmlformats.org/officeDocument/2006/relationships/hyperlink" Target="https://rscf.ru/project/23-12-00205/" TargetMode="External"/><Relationship Id="rId95" Type="http://schemas.openxmlformats.org/officeDocument/2006/relationships/hyperlink" Target="https://rscf.ru/project/23-12-00207/" TargetMode="External"/><Relationship Id="rId96" Type="http://schemas.openxmlformats.org/officeDocument/2006/relationships/hyperlink" Target="https://rscf.ru/project/23-12-00220/" TargetMode="External"/><Relationship Id="rId97" Type="http://schemas.openxmlformats.org/officeDocument/2006/relationships/hyperlink" Target="https://rscf.ru/project/23-12-00221/" TargetMode="External"/><Relationship Id="rId98" Type="http://schemas.openxmlformats.org/officeDocument/2006/relationships/hyperlink" Target="https://rscf.ru/project/23-12-00236/" TargetMode="External"/><Relationship Id="rId99" Type="http://schemas.openxmlformats.org/officeDocument/2006/relationships/hyperlink" Target="https://rscf.ru/project/23-12-00239/" TargetMode="External"/><Relationship Id="rId100" Type="http://schemas.openxmlformats.org/officeDocument/2006/relationships/hyperlink" Target="https://rscf.ru/project/23-12-00241/" TargetMode="External"/><Relationship Id="rId101" Type="http://schemas.openxmlformats.org/officeDocument/2006/relationships/hyperlink" Target="https://rscf.ru/project/23-12-00248/" TargetMode="External"/><Relationship Id="rId102" Type="http://schemas.openxmlformats.org/officeDocument/2006/relationships/hyperlink" Target="https://rscf.ru/project/23-12-00251/" TargetMode="External"/><Relationship Id="rId103" Type="http://schemas.openxmlformats.org/officeDocument/2006/relationships/hyperlink" Target="https://rscf.ru/project/23-12-00258/" TargetMode="External"/><Relationship Id="rId104" Type="http://schemas.openxmlformats.org/officeDocument/2006/relationships/hyperlink" Target="https://rscf.ru/project/23-12-00265/" TargetMode="External"/><Relationship Id="rId105" Type="http://schemas.openxmlformats.org/officeDocument/2006/relationships/hyperlink" Target="https://rscf.ru/project/23-12-00278/" TargetMode="External"/><Relationship Id="rId106" Type="http://schemas.openxmlformats.org/officeDocument/2006/relationships/hyperlink" Target="https://rscf.ru/project/23-12-00291/" TargetMode="External"/><Relationship Id="rId107" Type="http://schemas.openxmlformats.org/officeDocument/2006/relationships/hyperlink" Target="https://rscf.ru/project/23-12-00292/" TargetMode="External"/><Relationship Id="rId108" Type="http://schemas.openxmlformats.org/officeDocument/2006/relationships/hyperlink" Target="https://rscf.ru/project/23-12-00297/" TargetMode="External"/><Relationship Id="rId109" Type="http://schemas.openxmlformats.org/officeDocument/2006/relationships/hyperlink" Target="https://rscf.ru/project/23-12-00300/" TargetMode="External"/><Relationship Id="rId110" Type="http://schemas.openxmlformats.org/officeDocument/2006/relationships/hyperlink" Target="https://rscf.ru/project/23-12-00307/" TargetMode="External"/><Relationship Id="rId111" Type="http://schemas.openxmlformats.org/officeDocument/2006/relationships/hyperlink" Target="https://rscf.ru/project/23-12-00310/" TargetMode="External"/><Relationship Id="rId112" Type="http://schemas.openxmlformats.org/officeDocument/2006/relationships/hyperlink" Target="https://rscf.ru/project/23-12-00315/" TargetMode="External"/><Relationship Id="rId113" Type="http://schemas.openxmlformats.org/officeDocument/2006/relationships/hyperlink" Target="https://rscf.ru/project/23-12-00317/" TargetMode="External"/><Relationship Id="rId114" Type="http://schemas.openxmlformats.org/officeDocument/2006/relationships/hyperlink" Target="https://rscf.ru/project/23-12-00321/" TargetMode="External"/><Relationship Id="rId115" Type="http://schemas.openxmlformats.org/officeDocument/2006/relationships/hyperlink" Target="https://rscf.ru/project/23-12-00333/" TargetMode="External"/><Relationship Id="rId116" Type="http://schemas.openxmlformats.org/officeDocument/2006/relationships/hyperlink" Target="https://rscf.ru/project/23-12-00336/" TargetMode="External"/><Relationship Id="rId117" Type="http://schemas.openxmlformats.org/officeDocument/2006/relationships/hyperlink" Target="https://rscf.ru/project/23-12-00340/" TargetMode="External"/><Relationship Id="rId118" Type="http://schemas.openxmlformats.org/officeDocument/2006/relationships/hyperlink" Target="https://rscf.ru/project/23-12-00351/" TargetMode="External"/><Relationship Id="rId119" Type="http://schemas.openxmlformats.org/officeDocument/2006/relationships/hyperlink" Target="https://rscf.ru/project/23-13-00011/" TargetMode="External"/><Relationship Id="rId120" Type="http://schemas.openxmlformats.org/officeDocument/2006/relationships/hyperlink" Target="https://rscf.ru/project/23-13-00014/" TargetMode="External"/><Relationship Id="rId121" Type="http://schemas.openxmlformats.org/officeDocument/2006/relationships/hyperlink" Target="https://rscf.ru/project/23-13-00015/" TargetMode="External"/><Relationship Id="rId122" Type="http://schemas.openxmlformats.org/officeDocument/2006/relationships/hyperlink" Target="https://rscf.ru/project/23-13-00033/" TargetMode="External"/><Relationship Id="rId123" Type="http://schemas.openxmlformats.org/officeDocument/2006/relationships/hyperlink" Target="https://rscf.ru/project/23-13-00035/" TargetMode="External"/><Relationship Id="rId124" Type="http://schemas.openxmlformats.org/officeDocument/2006/relationships/hyperlink" Target="https://rscf.ru/project/23-13-00038/" TargetMode="External"/><Relationship Id="rId125" Type="http://schemas.openxmlformats.org/officeDocument/2006/relationships/hyperlink" Target="https://rscf.ru/project/23-13-00045/" TargetMode="External"/><Relationship Id="rId126" Type="http://schemas.openxmlformats.org/officeDocument/2006/relationships/hyperlink" Target="https://rscf.ru/project/23-13-00051/" TargetMode="External"/><Relationship Id="rId127" Type="http://schemas.openxmlformats.org/officeDocument/2006/relationships/hyperlink" Target="https://rscf.ru/project/23-13-00056/" TargetMode="External"/><Relationship Id="rId128" Type="http://schemas.openxmlformats.org/officeDocument/2006/relationships/hyperlink" Target="https://rscf.ru/project/23-13-00071/" TargetMode="External"/><Relationship Id="rId129" Type="http://schemas.openxmlformats.org/officeDocument/2006/relationships/hyperlink" Target="https://rscf.ru/project/23-13-00078/" TargetMode="External"/><Relationship Id="rId130" Type="http://schemas.openxmlformats.org/officeDocument/2006/relationships/hyperlink" Target="https://rscf.ru/project/23-13-00081/" TargetMode="External"/><Relationship Id="rId131" Type="http://schemas.openxmlformats.org/officeDocument/2006/relationships/hyperlink" Target="https://rscf.ru/project/23-13-00085/" TargetMode="External"/><Relationship Id="rId132" Type="http://schemas.openxmlformats.org/officeDocument/2006/relationships/hyperlink" Target="https://rscf.ru/project/23-13-00089/" TargetMode="External"/><Relationship Id="rId133" Type="http://schemas.openxmlformats.org/officeDocument/2006/relationships/hyperlink" Target="https://rscf.ru/project/23-13-00095/" TargetMode="External"/><Relationship Id="rId134" Type="http://schemas.openxmlformats.org/officeDocument/2006/relationships/hyperlink" Target="https://rscf.ru/project/23-13-00098/" TargetMode="External"/><Relationship Id="rId135" Type="http://schemas.openxmlformats.org/officeDocument/2006/relationships/hyperlink" Target="https://rscf.ru/project/23-13-00115/" TargetMode="External"/><Relationship Id="rId136" Type="http://schemas.openxmlformats.org/officeDocument/2006/relationships/hyperlink" Target="https://rscf.ru/project/23-13-00117/" TargetMode="External"/><Relationship Id="rId137" Type="http://schemas.openxmlformats.org/officeDocument/2006/relationships/hyperlink" Target="https://rscf.ru/project/23-13-00118/" TargetMode="External"/><Relationship Id="rId138" Type="http://schemas.openxmlformats.org/officeDocument/2006/relationships/hyperlink" Target="https://rscf.ru/project/23-13-00130/" TargetMode="External"/><Relationship Id="rId139" Type="http://schemas.openxmlformats.org/officeDocument/2006/relationships/hyperlink" Target="https://rscf.ru/project/23-13-00134/" TargetMode="External"/><Relationship Id="rId140" Type="http://schemas.openxmlformats.org/officeDocument/2006/relationships/hyperlink" Target="https://rscf.ru/project/23-13-00138/" TargetMode="External"/><Relationship Id="rId141" Type="http://schemas.openxmlformats.org/officeDocument/2006/relationships/hyperlink" Target="https://rscf.ru/project/23-13-00139/" TargetMode="External"/><Relationship Id="rId142" Type="http://schemas.openxmlformats.org/officeDocument/2006/relationships/hyperlink" Target="https://rscf.ru/project/23-13-00144/" TargetMode="External"/><Relationship Id="rId143" Type="http://schemas.openxmlformats.org/officeDocument/2006/relationships/hyperlink" Target="https://rscf.ru/project/23-13-00150/" TargetMode="External"/><Relationship Id="rId144" Type="http://schemas.openxmlformats.org/officeDocument/2006/relationships/hyperlink" Target="https://rscf.ru/project/23-13-00151/" TargetMode="External"/><Relationship Id="rId145" Type="http://schemas.openxmlformats.org/officeDocument/2006/relationships/hyperlink" Target="https://rscf.ru/project/23-13-00156/" TargetMode="External"/><Relationship Id="rId146" Type="http://schemas.openxmlformats.org/officeDocument/2006/relationships/hyperlink" Target="https://rscf.ru/project/23-13-00161/" TargetMode="External"/><Relationship Id="rId147" Type="http://schemas.openxmlformats.org/officeDocument/2006/relationships/hyperlink" Target="https://rscf.ru/project/23-13-00162/" TargetMode="External"/><Relationship Id="rId148" Type="http://schemas.openxmlformats.org/officeDocument/2006/relationships/hyperlink" Target="https://rscf.ru/project/23-13-00163/" TargetMode="External"/><Relationship Id="rId149" Type="http://schemas.openxmlformats.org/officeDocument/2006/relationships/hyperlink" Target="https://rscf.ru/project/23-13-00171/" TargetMode="External"/><Relationship Id="rId150" Type="http://schemas.openxmlformats.org/officeDocument/2006/relationships/hyperlink" Target="https://rscf.ru/project/23-13-00174/" TargetMode="External"/><Relationship Id="rId151" Type="http://schemas.openxmlformats.org/officeDocument/2006/relationships/hyperlink" Target="https://rscf.ru/project/23-13-00177/" TargetMode="External"/><Relationship Id="rId152" Type="http://schemas.openxmlformats.org/officeDocument/2006/relationships/hyperlink" Target="https://rscf.ru/project/23-13-00178/" TargetMode="External"/><Relationship Id="rId153" Type="http://schemas.openxmlformats.org/officeDocument/2006/relationships/hyperlink" Target="https://rscf.ru/project/23-13-00195/" TargetMode="External"/><Relationship Id="rId154" Type="http://schemas.openxmlformats.org/officeDocument/2006/relationships/hyperlink" Target="https://rscf.ru/project/23-13-00201/" TargetMode="External"/><Relationship Id="rId155" Type="http://schemas.openxmlformats.org/officeDocument/2006/relationships/hyperlink" Target="https://rscf.ru/project/23-13-00205/" TargetMode="External"/><Relationship Id="rId156" Type="http://schemas.openxmlformats.org/officeDocument/2006/relationships/hyperlink" Target="https://rscf.ru/project/23-13-00207/" TargetMode="External"/><Relationship Id="rId157" Type="http://schemas.openxmlformats.org/officeDocument/2006/relationships/hyperlink" Target="https://rscf.ru/project/23-13-00213/" TargetMode="External"/><Relationship Id="rId158" Type="http://schemas.openxmlformats.org/officeDocument/2006/relationships/hyperlink" Target="https://rscf.ru/project/23-13-00214/" TargetMode="External"/><Relationship Id="rId159" Type="http://schemas.openxmlformats.org/officeDocument/2006/relationships/hyperlink" Target="https://rscf.ru/project/23-13-00224/" TargetMode="External"/><Relationship Id="rId160" Type="http://schemas.openxmlformats.org/officeDocument/2006/relationships/hyperlink" Target="https://rscf.ru/project/23-13-00226/" TargetMode="External"/><Relationship Id="rId161" Type="http://schemas.openxmlformats.org/officeDocument/2006/relationships/hyperlink" Target="https://rscf.ru/project/23-13-00235/" TargetMode="External"/><Relationship Id="rId162" Type="http://schemas.openxmlformats.org/officeDocument/2006/relationships/hyperlink" Target="https://rscf.ru/project/23-13-00244/" TargetMode="External"/><Relationship Id="rId163" Type="http://schemas.openxmlformats.org/officeDocument/2006/relationships/hyperlink" Target="https://rscf.ru/project/23-13-00248/" TargetMode="External"/><Relationship Id="rId164" Type="http://schemas.openxmlformats.org/officeDocument/2006/relationships/hyperlink" Target="https://rscf.ru/project/23-13-00250/" TargetMode="External"/><Relationship Id="rId165" Type="http://schemas.openxmlformats.org/officeDocument/2006/relationships/hyperlink" Target="https://rscf.ru/project/23-13-00254/" TargetMode="External"/><Relationship Id="rId166" Type="http://schemas.openxmlformats.org/officeDocument/2006/relationships/hyperlink" Target="https://rscf.ru/project/23-13-00263/" TargetMode="External"/><Relationship Id="rId167" Type="http://schemas.openxmlformats.org/officeDocument/2006/relationships/hyperlink" Target="https://rscf.ru/project/23-13-00276/" TargetMode="External"/><Relationship Id="rId168" Type="http://schemas.openxmlformats.org/officeDocument/2006/relationships/hyperlink" Target="https://rscf.ru/project/23-13-00301/" TargetMode="External"/><Relationship Id="rId169" Type="http://schemas.openxmlformats.org/officeDocument/2006/relationships/hyperlink" Target="https://rscf.ru/project/23-13-00305/" TargetMode="External"/><Relationship Id="rId170" Type="http://schemas.openxmlformats.org/officeDocument/2006/relationships/hyperlink" Target="https://rscf.ru/project/23-13-00310/" TargetMode="External"/><Relationship Id="rId171" Type="http://schemas.openxmlformats.org/officeDocument/2006/relationships/hyperlink" Target="https://rscf.ru/project/23-13-00314/" TargetMode="External"/><Relationship Id="rId172" Type="http://schemas.openxmlformats.org/officeDocument/2006/relationships/hyperlink" Target="https://rscf.ru/project/23-13-00318/" TargetMode="External"/><Relationship Id="rId173" Type="http://schemas.openxmlformats.org/officeDocument/2006/relationships/hyperlink" Target="https://rscf.ru/project/23-13-00323/" TargetMode="External"/><Relationship Id="rId174" Type="http://schemas.openxmlformats.org/officeDocument/2006/relationships/hyperlink" Target="https://rscf.ru/project/23-13-00324/" TargetMode="External"/><Relationship Id="rId175" Type="http://schemas.openxmlformats.org/officeDocument/2006/relationships/hyperlink" Target="https://rscf.ru/project/23-13-00328/" TargetMode="External"/><Relationship Id="rId176" Type="http://schemas.openxmlformats.org/officeDocument/2006/relationships/hyperlink" Target="https://rscf.ru/project/23-13-00329/" TargetMode="External"/><Relationship Id="rId177" Type="http://schemas.openxmlformats.org/officeDocument/2006/relationships/hyperlink" Target="https://rscf.ru/project/23-13-00332/" TargetMode="External"/><Relationship Id="rId178" Type="http://schemas.openxmlformats.org/officeDocument/2006/relationships/hyperlink" Target="https://rscf.ru/project/23-13-00342/" TargetMode="External"/><Relationship Id="rId179" Type="http://schemas.openxmlformats.org/officeDocument/2006/relationships/hyperlink" Target="https://rscf.ru/project/23-13-00344/" TargetMode="External"/><Relationship Id="rId180" Type="http://schemas.openxmlformats.org/officeDocument/2006/relationships/hyperlink" Target="https://rscf.ru/project/23-13-00345/" TargetMode="External"/><Relationship Id="rId181" Type="http://schemas.openxmlformats.org/officeDocument/2006/relationships/hyperlink" Target="https://rscf.ru/project/23-13-00354/" TargetMode="External"/><Relationship Id="rId182" Type="http://schemas.openxmlformats.org/officeDocument/2006/relationships/hyperlink" Target="https://rscf.ru/project/23-13-00356/" TargetMode="External"/><Relationship Id="rId183" Type="http://schemas.openxmlformats.org/officeDocument/2006/relationships/hyperlink" Target="https://rscf.ru/project/23-13-00359/" TargetMode="External"/><Relationship Id="rId184" Type="http://schemas.openxmlformats.org/officeDocument/2006/relationships/hyperlink" Target="https://rscf.ru/project/23-13-00360/" TargetMode="External"/><Relationship Id="rId185" Type="http://schemas.openxmlformats.org/officeDocument/2006/relationships/hyperlink" Target="https://rscf.ru/project/23-13-00368/" TargetMode="External"/><Relationship Id="rId186" Type="http://schemas.openxmlformats.org/officeDocument/2006/relationships/hyperlink" Target="https://rscf.ru/project/23-13-00373/" TargetMode="External"/><Relationship Id="rId187" Type="http://schemas.openxmlformats.org/officeDocument/2006/relationships/hyperlink" Target="https://rscf.ru/project/23-13-00374/" TargetMode="External"/><Relationship Id="rId188" Type="http://schemas.openxmlformats.org/officeDocument/2006/relationships/hyperlink" Target="https://rscf.ru/project/23-13-00380/" TargetMode="External"/><Relationship Id="rId189" Type="http://schemas.openxmlformats.org/officeDocument/2006/relationships/hyperlink" Target="https://rscf.ru/project/23-13-00418/" TargetMode="External"/><Relationship Id="rId190" Type="http://schemas.openxmlformats.org/officeDocument/2006/relationships/hyperlink" Target="https://rscf.ru/project/23-13-00424/" TargetMode="External"/><Relationship Id="rId191" Type="http://schemas.openxmlformats.org/officeDocument/2006/relationships/hyperlink" Target="https://rscf.ru/project/23-13-00427/" TargetMode="External"/><Relationship Id="rId192" Type="http://schemas.openxmlformats.org/officeDocument/2006/relationships/hyperlink" Target="https://rscf.ru/project/23-13-00428/" TargetMode="External"/><Relationship Id="rId193" Type="http://schemas.openxmlformats.org/officeDocument/2006/relationships/hyperlink" Target="https://rscf.ru/project/23-14-00011/" TargetMode="External"/><Relationship Id="rId194" Type="http://schemas.openxmlformats.org/officeDocument/2006/relationships/hyperlink" Target="https://rscf.ru/project/23-14-00020/" TargetMode="External"/><Relationship Id="rId195" Type="http://schemas.openxmlformats.org/officeDocument/2006/relationships/hyperlink" Target="https://rscf.ru/project/23-14-00028/" TargetMode="External"/><Relationship Id="rId196" Type="http://schemas.openxmlformats.org/officeDocument/2006/relationships/hyperlink" Target="https://rscf.ru/project/23-14-00030/" TargetMode="External"/><Relationship Id="rId197" Type="http://schemas.openxmlformats.org/officeDocument/2006/relationships/hyperlink" Target="https://rscf.ru/project/23-14-00040/" TargetMode="External"/><Relationship Id="rId198" Type="http://schemas.openxmlformats.org/officeDocument/2006/relationships/hyperlink" Target="https://rscf.ru/project/23-14-00042/" TargetMode="External"/><Relationship Id="rId199" Type="http://schemas.openxmlformats.org/officeDocument/2006/relationships/hyperlink" Target="https://rscf.ru/project/23-14-00043/" TargetMode="External"/><Relationship Id="rId200" Type="http://schemas.openxmlformats.org/officeDocument/2006/relationships/hyperlink" Target="https://rscf.ru/project/23-14-00047/" TargetMode="External"/><Relationship Id="rId201" Type="http://schemas.openxmlformats.org/officeDocument/2006/relationships/hyperlink" Target="https://rscf.ru/project/23-14-00049/" TargetMode="External"/><Relationship Id="rId202" Type="http://schemas.openxmlformats.org/officeDocument/2006/relationships/hyperlink" Target="https://rscf.ru/project/23-14-00050/" TargetMode="External"/><Relationship Id="rId203" Type="http://schemas.openxmlformats.org/officeDocument/2006/relationships/hyperlink" Target="https://rscf.ru/project/23-14-00058/" TargetMode="External"/><Relationship Id="rId204" Type="http://schemas.openxmlformats.org/officeDocument/2006/relationships/hyperlink" Target="https://rscf.ru/project/23-14-00061/" TargetMode="External"/><Relationship Id="rId205" Type="http://schemas.openxmlformats.org/officeDocument/2006/relationships/hyperlink" Target="https://rscf.ru/project/23-14-00063/" TargetMode="External"/><Relationship Id="rId206" Type="http://schemas.openxmlformats.org/officeDocument/2006/relationships/hyperlink" Target="https://rscf.ru/project/23-14-00076/" TargetMode="External"/><Relationship Id="rId207" Type="http://schemas.openxmlformats.org/officeDocument/2006/relationships/hyperlink" Target="https://rscf.ru/project/23-14-00078/" TargetMode="External"/><Relationship Id="rId208" Type="http://schemas.openxmlformats.org/officeDocument/2006/relationships/hyperlink" Target="https://rscf.ru/project/23-14-00084/" TargetMode="External"/><Relationship Id="rId209" Type="http://schemas.openxmlformats.org/officeDocument/2006/relationships/hyperlink" Target="https://rscf.ru/project/23-14-00092/" TargetMode="External"/><Relationship Id="rId210" Type="http://schemas.openxmlformats.org/officeDocument/2006/relationships/hyperlink" Target="https://rscf.ru/project/23-14-00106/" TargetMode="External"/><Relationship Id="rId211" Type="http://schemas.openxmlformats.org/officeDocument/2006/relationships/hyperlink" Target="https://rscf.ru/project/23-14-00115/" TargetMode="External"/><Relationship Id="rId212" Type="http://schemas.openxmlformats.org/officeDocument/2006/relationships/hyperlink" Target="https://rscf.ru/project/23-14-00127/" TargetMode="External"/><Relationship Id="rId213" Type="http://schemas.openxmlformats.org/officeDocument/2006/relationships/hyperlink" Target="https://rscf.ru/project/23-14-00128/" TargetMode="External"/><Relationship Id="rId214" Type="http://schemas.openxmlformats.org/officeDocument/2006/relationships/hyperlink" Target="https://rscf.ru/project/23-14-00129/" TargetMode="External"/><Relationship Id="rId215" Type="http://schemas.openxmlformats.org/officeDocument/2006/relationships/hyperlink" Target="https://rscf.ru/project/23-14-00130/" TargetMode="External"/><Relationship Id="rId216" Type="http://schemas.openxmlformats.org/officeDocument/2006/relationships/hyperlink" Target="https://rscf.ru/project/23-14-00131/" TargetMode="External"/><Relationship Id="rId217" Type="http://schemas.openxmlformats.org/officeDocument/2006/relationships/hyperlink" Target="https://rscf.ru/project/23-14-00134/" TargetMode="External"/><Relationship Id="rId218" Type="http://schemas.openxmlformats.org/officeDocument/2006/relationships/hyperlink" Target="https://rscf.ru/project/23-14-00136/" TargetMode="External"/><Relationship Id="rId219" Type="http://schemas.openxmlformats.org/officeDocument/2006/relationships/hyperlink" Target="https://rscf.ru/project/23-14-00150/" TargetMode="External"/><Relationship Id="rId220" Type="http://schemas.openxmlformats.org/officeDocument/2006/relationships/hyperlink" Target="https://rscf.ru/project/23-14-00152/" TargetMode="External"/><Relationship Id="rId221" Type="http://schemas.openxmlformats.org/officeDocument/2006/relationships/hyperlink" Target="https://rscf.ru/project/23-14-00160/" TargetMode="External"/><Relationship Id="rId222" Type="http://schemas.openxmlformats.org/officeDocument/2006/relationships/hyperlink" Target="https://rscf.ru/project/23-14-00165/" TargetMode="External"/><Relationship Id="rId223" Type="http://schemas.openxmlformats.org/officeDocument/2006/relationships/hyperlink" Target="https://rscf.ru/project/23-14-00172/" TargetMode="External"/><Relationship Id="rId224" Type="http://schemas.openxmlformats.org/officeDocument/2006/relationships/hyperlink" Target="https://rscf.ru/project/23-14-00179/" TargetMode="External"/><Relationship Id="rId225" Type="http://schemas.openxmlformats.org/officeDocument/2006/relationships/hyperlink" Target="https://rscf.ru/project/23-14-00182/" TargetMode="External"/><Relationship Id="rId226" Type="http://schemas.openxmlformats.org/officeDocument/2006/relationships/hyperlink" Target="https://rscf.ru/project/23-14-00184/" TargetMode="External"/><Relationship Id="rId227" Type="http://schemas.openxmlformats.org/officeDocument/2006/relationships/hyperlink" Target="https://rscf.ru/project/23-14-00201/" TargetMode="External"/><Relationship Id="rId228" Type="http://schemas.openxmlformats.org/officeDocument/2006/relationships/hyperlink" Target="https://rscf.ru/project/23-14-00209/" TargetMode="External"/><Relationship Id="rId229" Type="http://schemas.openxmlformats.org/officeDocument/2006/relationships/hyperlink" Target="https://rscf.ru/project/23-14-00218/" TargetMode="External"/><Relationship Id="rId230" Type="http://schemas.openxmlformats.org/officeDocument/2006/relationships/hyperlink" Target="https://rscf.ru/project/23-14-00220/" TargetMode="External"/><Relationship Id="rId231" Type="http://schemas.openxmlformats.org/officeDocument/2006/relationships/hyperlink" Target="https://rscf.ru/project/23-14-00224/" TargetMode="External"/><Relationship Id="rId232" Type="http://schemas.openxmlformats.org/officeDocument/2006/relationships/hyperlink" Target="https://rscf.ru/project/23-14-00230/" TargetMode="External"/><Relationship Id="rId233" Type="http://schemas.openxmlformats.org/officeDocument/2006/relationships/hyperlink" Target="https://rscf.ru/project/23-14-00266/" TargetMode="External"/><Relationship Id="rId234" Type="http://schemas.openxmlformats.org/officeDocument/2006/relationships/hyperlink" Target="https://rscf.ru/project/23-14-00277/" TargetMode="External"/><Relationship Id="rId235" Type="http://schemas.openxmlformats.org/officeDocument/2006/relationships/hyperlink" Target="https://rscf.ru/project/23-14-00280/" TargetMode="External"/><Relationship Id="rId236" Type="http://schemas.openxmlformats.org/officeDocument/2006/relationships/hyperlink" Target="https://rscf.ru/project/23-14-00285/" TargetMode="External"/><Relationship Id="rId237" Type="http://schemas.openxmlformats.org/officeDocument/2006/relationships/hyperlink" Target="https://rscf.ru/project/23-14-00287/" TargetMode="External"/><Relationship Id="rId238" Type="http://schemas.openxmlformats.org/officeDocument/2006/relationships/hyperlink" Target="https://rscf.ru/project/23-14-00312/" TargetMode="External"/><Relationship Id="rId239" Type="http://schemas.openxmlformats.org/officeDocument/2006/relationships/hyperlink" Target="https://rscf.ru/project/23-14-00313/" TargetMode="External"/><Relationship Id="rId240" Type="http://schemas.openxmlformats.org/officeDocument/2006/relationships/hyperlink" Target="https://rscf.ru/project/23-14-00316/" TargetMode="External"/><Relationship Id="rId241" Type="http://schemas.openxmlformats.org/officeDocument/2006/relationships/hyperlink" Target="https://rscf.ru/project/23-14-00327/" TargetMode="External"/><Relationship Id="rId242" Type="http://schemas.openxmlformats.org/officeDocument/2006/relationships/hyperlink" Target="https://rscf.ru/project/23-14-00329/" TargetMode="External"/><Relationship Id="rId243" Type="http://schemas.openxmlformats.org/officeDocument/2006/relationships/hyperlink" Target="https://rscf.ru/project/23-14-00331/" TargetMode="External"/><Relationship Id="rId244" Type="http://schemas.openxmlformats.org/officeDocument/2006/relationships/hyperlink" Target="https://rscf.ru/project/23-14-00335/" TargetMode="External"/><Relationship Id="rId245" Type="http://schemas.openxmlformats.org/officeDocument/2006/relationships/hyperlink" Target="https://rscf.ru/project/23-14-00348/" TargetMode="External"/><Relationship Id="rId246" Type="http://schemas.openxmlformats.org/officeDocument/2006/relationships/hyperlink" Target="https://rscf.ru/project/23-14-00350/" TargetMode="External"/><Relationship Id="rId247" Type="http://schemas.openxmlformats.org/officeDocument/2006/relationships/hyperlink" Target="https://rscf.ru/project/23-14-00351/" TargetMode="External"/><Relationship Id="rId248" Type="http://schemas.openxmlformats.org/officeDocument/2006/relationships/hyperlink" Target="https://rscf.ru/project/23-14-00358/" TargetMode="External"/><Relationship Id="rId249" Type="http://schemas.openxmlformats.org/officeDocument/2006/relationships/hyperlink" Target="https://rscf.ru/project/23-14-00370/" TargetMode="External"/><Relationship Id="rId250" Type="http://schemas.openxmlformats.org/officeDocument/2006/relationships/hyperlink" Target="https://rscf.ru/project/23-14-00371/" TargetMode="External"/><Relationship Id="rId251" Type="http://schemas.openxmlformats.org/officeDocument/2006/relationships/hyperlink" Target="https://rscf.ru/project/23-14-00374/" TargetMode="External"/><Relationship Id="rId252" Type="http://schemas.openxmlformats.org/officeDocument/2006/relationships/hyperlink" Target="https://rscf.ru/project/23-14-00383/" TargetMode="External"/><Relationship Id="rId253" Type="http://schemas.openxmlformats.org/officeDocument/2006/relationships/hyperlink" Target="https://rscf.ru/project/23-14-00390/" TargetMode="External"/><Relationship Id="rId254" Type="http://schemas.openxmlformats.org/officeDocument/2006/relationships/hyperlink" Target="https://rscf.ru/project/23-14-00396/" TargetMode="External"/><Relationship Id="rId255" Type="http://schemas.openxmlformats.org/officeDocument/2006/relationships/hyperlink" Target="https://rscf.ru/project/23-15-00018/" TargetMode="External"/><Relationship Id="rId256" Type="http://schemas.openxmlformats.org/officeDocument/2006/relationships/hyperlink" Target="https://rscf.ru/project/23-15-00027/" TargetMode="External"/><Relationship Id="rId257" Type="http://schemas.openxmlformats.org/officeDocument/2006/relationships/hyperlink" Target="https://rscf.ru/project/23-15-00060/" TargetMode="External"/><Relationship Id="rId258" Type="http://schemas.openxmlformats.org/officeDocument/2006/relationships/hyperlink" Target="https://rscf.ru/project/23-15-00061/" TargetMode="External"/><Relationship Id="rId259" Type="http://schemas.openxmlformats.org/officeDocument/2006/relationships/hyperlink" Target="https://rscf.ru/project/23-15-00062/" TargetMode="External"/><Relationship Id="rId260" Type="http://schemas.openxmlformats.org/officeDocument/2006/relationships/hyperlink" Target="https://rscf.ru/project/23-15-00069/" TargetMode="External"/><Relationship Id="rId261" Type="http://schemas.openxmlformats.org/officeDocument/2006/relationships/hyperlink" Target="https://rscf.ru/project/23-15-00084/" TargetMode="External"/><Relationship Id="rId262" Type="http://schemas.openxmlformats.org/officeDocument/2006/relationships/hyperlink" Target="https://rscf.ru/project/23-15-00093/" TargetMode="External"/><Relationship Id="rId263" Type="http://schemas.openxmlformats.org/officeDocument/2006/relationships/hyperlink" Target="https://rscf.ru/project/23-15-00113/" TargetMode="External"/><Relationship Id="rId264" Type="http://schemas.openxmlformats.org/officeDocument/2006/relationships/hyperlink" Target="https://rscf.ru/project/23-15-00115/" TargetMode="External"/><Relationship Id="rId265" Type="http://schemas.openxmlformats.org/officeDocument/2006/relationships/hyperlink" Target="https://rscf.ru/project/23-15-00124/" TargetMode="External"/><Relationship Id="rId266" Type="http://schemas.openxmlformats.org/officeDocument/2006/relationships/hyperlink" Target="https://rscf.ru/project/23-15-00132/" TargetMode="External"/><Relationship Id="rId267" Type="http://schemas.openxmlformats.org/officeDocument/2006/relationships/hyperlink" Target="https://rscf.ru/project/23-15-00135/" TargetMode="External"/><Relationship Id="rId268" Type="http://schemas.openxmlformats.org/officeDocument/2006/relationships/hyperlink" Target="https://rscf.ru/project/23-15-00137/" TargetMode="External"/><Relationship Id="rId269" Type="http://schemas.openxmlformats.org/officeDocument/2006/relationships/hyperlink" Target="https://rscf.ru/project/23-15-00138/" TargetMode="External"/><Relationship Id="rId270" Type="http://schemas.openxmlformats.org/officeDocument/2006/relationships/hyperlink" Target="https://rscf.ru/project/23-15-00139/" TargetMode="External"/><Relationship Id="rId271" Type="http://schemas.openxmlformats.org/officeDocument/2006/relationships/hyperlink" Target="https://rscf.ru/project/23-15-00140/" TargetMode="External"/><Relationship Id="rId272" Type="http://schemas.openxmlformats.org/officeDocument/2006/relationships/hyperlink" Target="https://rscf.ru/project/23-15-00142/" TargetMode="External"/><Relationship Id="rId273" Type="http://schemas.openxmlformats.org/officeDocument/2006/relationships/hyperlink" Target="https://rscf.ru/project/23-15-00149/" TargetMode="External"/><Relationship Id="rId274" Type="http://schemas.openxmlformats.org/officeDocument/2006/relationships/hyperlink" Target="https://rscf.ru/project/23-15-00151/" TargetMode="External"/><Relationship Id="rId275" Type="http://schemas.openxmlformats.org/officeDocument/2006/relationships/hyperlink" Target="https://rscf.ru/project/23-15-00158/" TargetMode="External"/><Relationship Id="rId276" Type="http://schemas.openxmlformats.org/officeDocument/2006/relationships/hyperlink" Target="https://rscf.ru/project/23-15-00173/" TargetMode="External"/><Relationship Id="rId277" Type="http://schemas.openxmlformats.org/officeDocument/2006/relationships/hyperlink" Target="https://rscf.ru/project/23-15-00177/" TargetMode="External"/><Relationship Id="rId278" Type="http://schemas.openxmlformats.org/officeDocument/2006/relationships/hyperlink" Target="https://rscf.ru/project/23-15-00188/" TargetMode="External"/><Relationship Id="rId279" Type="http://schemas.openxmlformats.org/officeDocument/2006/relationships/hyperlink" Target="https://rscf.ru/project/23-15-00198/" TargetMode="External"/><Relationship Id="rId280" Type="http://schemas.openxmlformats.org/officeDocument/2006/relationships/hyperlink" Target="https://rscf.ru/project/23-15-00224/" TargetMode="External"/><Relationship Id="rId281" Type="http://schemas.openxmlformats.org/officeDocument/2006/relationships/hyperlink" Target="https://rscf.ru/project/23-15-00262/" TargetMode="External"/><Relationship Id="rId282" Type="http://schemas.openxmlformats.org/officeDocument/2006/relationships/hyperlink" Target="https://rscf.ru/project/23-15-00263/" TargetMode="External"/><Relationship Id="rId283" Type="http://schemas.openxmlformats.org/officeDocument/2006/relationships/hyperlink" Target="https://rscf.ru/project/23-15-00275/" TargetMode="External"/><Relationship Id="rId284" Type="http://schemas.openxmlformats.org/officeDocument/2006/relationships/hyperlink" Target="https://rscf.ru/project/23-15-00280/" TargetMode="External"/><Relationship Id="rId285" Type="http://schemas.openxmlformats.org/officeDocument/2006/relationships/hyperlink" Target="https://rscf.ru/project/23-15-00289/" TargetMode="External"/><Relationship Id="rId286" Type="http://schemas.openxmlformats.org/officeDocument/2006/relationships/hyperlink" Target="https://rscf.ru/project/23-15-00294/" TargetMode="External"/><Relationship Id="rId287" Type="http://schemas.openxmlformats.org/officeDocument/2006/relationships/hyperlink" Target="https://rscf.ru/project/23-15-00295/" TargetMode="External"/><Relationship Id="rId288" Type="http://schemas.openxmlformats.org/officeDocument/2006/relationships/hyperlink" Target="https://rscf.ru/project/23-15-00310/" TargetMode="External"/><Relationship Id="rId289" Type="http://schemas.openxmlformats.org/officeDocument/2006/relationships/hyperlink" Target="https://rscf.ru/project/23-15-00318/" TargetMode="External"/><Relationship Id="rId290" Type="http://schemas.openxmlformats.org/officeDocument/2006/relationships/hyperlink" Target="https://rscf.ru/project/23-15-00320/" TargetMode="External"/><Relationship Id="rId291" Type="http://schemas.openxmlformats.org/officeDocument/2006/relationships/hyperlink" Target="https://rscf.ru/project/23-15-00321/" TargetMode="External"/><Relationship Id="rId292" Type="http://schemas.openxmlformats.org/officeDocument/2006/relationships/hyperlink" Target="https://rscf.ru/project/23-15-00327/" TargetMode="External"/><Relationship Id="rId293" Type="http://schemas.openxmlformats.org/officeDocument/2006/relationships/hyperlink" Target="https://rscf.ru/project/23-15-00328/" TargetMode="External"/><Relationship Id="rId294" Type="http://schemas.openxmlformats.org/officeDocument/2006/relationships/hyperlink" Target="https://rscf.ru/project/23-15-00331/" TargetMode="External"/><Relationship Id="rId295" Type="http://schemas.openxmlformats.org/officeDocument/2006/relationships/hyperlink" Target="https://rscf.ru/project/23-15-00338/" TargetMode="External"/><Relationship Id="rId296" Type="http://schemas.openxmlformats.org/officeDocument/2006/relationships/hyperlink" Target="https://rscf.ru/project/23-15-00341/" TargetMode="External"/><Relationship Id="rId297" Type="http://schemas.openxmlformats.org/officeDocument/2006/relationships/hyperlink" Target="https://rscf.ru/project/23-15-00347/" TargetMode="External"/><Relationship Id="rId298" Type="http://schemas.openxmlformats.org/officeDocument/2006/relationships/hyperlink" Target="https://rscf.ru/project/23-15-00357/" TargetMode="External"/><Relationship Id="rId299" Type="http://schemas.openxmlformats.org/officeDocument/2006/relationships/hyperlink" Target="https://rscf.ru/project/23-15-00362/" TargetMode="External"/><Relationship Id="rId300" Type="http://schemas.openxmlformats.org/officeDocument/2006/relationships/hyperlink" Target="https://rscf.ru/project/23-15-00372/" TargetMode="External"/><Relationship Id="rId301" Type="http://schemas.openxmlformats.org/officeDocument/2006/relationships/hyperlink" Target="https://rscf.ru/project/23-15-00377/" TargetMode="External"/><Relationship Id="rId302" Type="http://schemas.openxmlformats.org/officeDocument/2006/relationships/hyperlink" Target="https://rscf.ru/project/23-15-00379/" TargetMode="External"/><Relationship Id="rId303" Type="http://schemas.openxmlformats.org/officeDocument/2006/relationships/hyperlink" Target="https://rscf.ru/project/23-15-00417/" TargetMode="External"/><Relationship Id="rId304" Type="http://schemas.openxmlformats.org/officeDocument/2006/relationships/hyperlink" Target="https://rscf.ru/project/23-15-00421/" TargetMode="External"/><Relationship Id="rId305" Type="http://schemas.openxmlformats.org/officeDocument/2006/relationships/hyperlink" Target="https://rscf.ru/project/23-15-00428/" TargetMode="External"/><Relationship Id="rId306" Type="http://schemas.openxmlformats.org/officeDocument/2006/relationships/hyperlink" Target="https://rscf.ru/project/23-15-00432/" TargetMode="External"/><Relationship Id="rId307" Type="http://schemas.openxmlformats.org/officeDocument/2006/relationships/hyperlink" Target="https://rscf.ru/project/23-15-00433/" TargetMode="External"/><Relationship Id="rId308" Type="http://schemas.openxmlformats.org/officeDocument/2006/relationships/hyperlink" Target="https://rscf.ru/project/23-15-00434/" TargetMode="External"/><Relationship Id="rId309" Type="http://schemas.openxmlformats.org/officeDocument/2006/relationships/hyperlink" Target="https://rscf.ru/project/23-15-00438/" TargetMode="External"/><Relationship Id="rId310" Type="http://schemas.openxmlformats.org/officeDocument/2006/relationships/hyperlink" Target="https://rscf.ru/project/23-15-00443/" TargetMode="External"/><Relationship Id="rId311" Type="http://schemas.openxmlformats.org/officeDocument/2006/relationships/hyperlink" Target="https://rscf.ru/project/23-15-00456/" TargetMode="External"/><Relationship Id="rId312" Type="http://schemas.openxmlformats.org/officeDocument/2006/relationships/hyperlink" Target="https://rscf.ru/project/23-15-00461/" TargetMode="External"/><Relationship Id="rId313" Type="http://schemas.openxmlformats.org/officeDocument/2006/relationships/hyperlink" Target="https://rscf.ru/project/23-15-00464/" TargetMode="External"/><Relationship Id="rId314" Type="http://schemas.openxmlformats.org/officeDocument/2006/relationships/hyperlink" Target="https://rscf.ru/project/23-15-00468/" TargetMode="External"/><Relationship Id="rId315" Type="http://schemas.openxmlformats.org/officeDocument/2006/relationships/hyperlink" Target="https://rscf.ru/project/23-15-00471/" TargetMode="External"/><Relationship Id="rId316" Type="http://schemas.openxmlformats.org/officeDocument/2006/relationships/hyperlink" Target="https://rscf.ru/project/23-15-00472/" TargetMode="External"/><Relationship Id="rId317" Type="http://schemas.openxmlformats.org/officeDocument/2006/relationships/hyperlink" Target="https://rscf.ru/project/23-15-00481/" TargetMode="External"/><Relationship Id="rId318" Type="http://schemas.openxmlformats.org/officeDocument/2006/relationships/hyperlink" Target="https://rscf.ru/project/23-15-00482/" TargetMode="External"/><Relationship Id="rId319" Type="http://schemas.openxmlformats.org/officeDocument/2006/relationships/hyperlink" Target="https://rscf.ru/project/23-15-00487/" TargetMode="External"/><Relationship Id="rId320" Type="http://schemas.openxmlformats.org/officeDocument/2006/relationships/hyperlink" Target="https://rscf.ru/project/23-15-00494/" TargetMode="External"/><Relationship Id="rId321" Type="http://schemas.openxmlformats.org/officeDocument/2006/relationships/hyperlink" Target="https://rscf.ru/project/23-15-00510/" TargetMode="External"/><Relationship Id="rId322" Type="http://schemas.openxmlformats.org/officeDocument/2006/relationships/hyperlink" Target="https://rscf.ru/project/23-15-00539/" TargetMode="External"/><Relationship Id="rId323" Type="http://schemas.openxmlformats.org/officeDocument/2006/relationships/hyperlink" Target="https://rscf.ru/project/23-15-00540/" TargetMode="External"/><Relationship Id="rId324" Type="http://schemas.openxmlformats.org/officeDocument/2006/relationships/hyperlink" Target="https://rscf.ru/project/23-16-00023/" TargetMode="External"/><Relationship Id="rId325" Type="http://schemas.openxmlformats.org/officeDocument/2006/relationships/hyperlink" Target="https://rscf.ru/project/23-16-00032/" TargetMode="External"/><Relationship Id="rId326" Type="http://schemas.openxmlformats.org/officeDocument/2006/relationships/hyperlink" Target="https://rscf.ru/project/23-16-00037/" TargetMode="External"/><Relationship Id="rId327" Type="http://schemas.openxmlformats.org/officeDocument/2006/relationships/hyperlink" Target="https://rscf.ru/project/23-16-00041/" TargetMode="External"/><Relationship Id="rId328" Type="http://schemas.openxmlformats.org/officeDocument/2006/relationships/hyperlink" Target="https://rscf.ru/project/23-16-00048/" TargetMode="External"/><Relationship Id="rId329" Type="http://schemas.openxmlformats.org/officeDocument/2006/relationships/hyperlink" Target="https://rscf.ru/project/23-16-00052/" TargetMode="External"/><Relationship Id="rId330" Type="http://schemas.openxmlformats.org/officeDocument/2006/relationships/hyperlink" Target="https://rscf.ru/project/23-16-00059/" TargetMode="External"/><Relationship Id="rId331" Type="http://schemas.openxmlformats.org/officeDocument/2006/relationships/hyperlink" Target="https://rscf.ru/project/23-16-00060/" TargetMode="External"/><Relationship Id="rId332" Type="http://schemas.openxmlformats.org/officeDocument/2006/relationships/hyperlink" Target="https://rscf.ru/project/23-16-00061/" TargetMode="External"/><Relationship Id="rId333" Type="http://schemas.openxmlformats.org/officeDocument/2006/relationships/hyperlink" Target="https://rscf.ru/project/23-16-00086/" TargetMode="External"/><Relationship Id="rId334" Type="http://schemas.openxmlformats.org/officeDocument/2006/relationships/hyperlink" Target="https://rscf.ru/project/23-16-00090/" TargetMode="External"/><Relationship Id="rId335" Type="http://schemas.openxmlformats.org/officeDocument/2006/relationships/hyperlink" Target="https://rscf.ru/project/23-16-00092/" TargetMode="External"/><Relationship Id="rId336" Type="http://schemas.openxmlformats.org/officeDocument/2006/relationships/hyperlink" Target="https://rscf.ru/project/23-16-00103/" TargetMode="External"/><Relationship Id="rId337" Type="http://schemas.openxmlformats.org/officeDocument/2006/relationships/hyperlink" Target="https://rscf.ru/project/23-16-00113/" TargetMode="External"/><Relationship Id="rId338" Type="http://schemas.openxmlformats.org/officeDocument/2006/relationships/hyperlink" Target="https://rscf.ru/project/23-16-00117/" TargetMode="External"/><Relationship Id="rId339" Type="http://schemas.openxmlformats.org/officeDocument/2006/relationships/hyperlink" Target="https://rscf.ru/project/23-16-00119/" TargetMode="External"/><Relationship Id="rId340" Type="http://schemas.openxmlformats.org/officeDocument/2006/relationships/hyperlink" Target="https://rscf.ru/project/23-16-00120/" TargetMode="External"/><Relationship Id="rId341" Type="http://schemas.openxmlformats.org/officeDocument/2006/relationships/hyperlink" Target="https://rscf.ru/project/23-16-00123/" TargetMode="External"/><Relationship Id="rId342" Type="http://schemas.openxmlformats.org/officeDocument/2006/relationships/hyperlink" Target="https://rscf.ru/project/23-16-00139/" TargetMode="External"/><Relationship Id="rId343" Type="http://schemas.openxmlformats.org/officeDocument/2006/relationships/hyperlink" Target="https://rscf.ru/project/23-16-00147/" TargetMode="External"/><Relationship Id="rId344" Type="http://schemas.openxmlformats.org/officeDocument/2006/relationships/hyperlink" Target="https://rscf.ru/project/23-16-00160/" TargetMode="External"/><Relationship Id="rId345" Type="http://schemas.openxmlformats.org/officeDocument/2006/relationships/hyperlink" Target="https://rscf.ru/project/23-16-00163/" TargetMode="External"/><Relationship Id="rId346" Type="http://schemas.openxmlformats.org/officeDocument/2006/relationships/hyperlink" Target="https://rscf.ru/project/23-16-00165/" TargetMode="External"/><Relationship Id="rId347" Type="http://schemas.openxmlformats.org/officeDocument/2006/relationships/hyperlink" Target="https://rscf.ru/project/23-16-00167/" TargetMode="External"/><Relationship Id="rId348" Type="http://schemas.openxmlformats.org/officeDocument/2006/relationships/hyperlink" Target="https://rscf.ru/project/23-16-00170/" TargetMode="External"/><Relationship Id="rId349" Type="http://schemas.openxmlformats.org/officeDocument/2006/relationships/hyperlink" Target="https://rscf.ru/project/23-16-00181/" TargetMode="External"/><Relationship Id="rId350" Type="http://schemas.openxmlformats.org/officeDocument/2006/relationships/hyperlink" Target="https://rscf.ru/project/23-16-00184/" TargetMode="External"/><Relationship Id="rId351" Type="http://schemas.openxmlformats.org/officeDocument/2006/relationships/hyperlink" Target="https://rscf.ru/project/23-16-00195/" TargetMode="External"/><Relationship Id="rId352" Type="http://schemas.openxmlformats.org/officeDocument/2006/relationships/hyperlink" Target="https://rscf.ru/project/23-16-00218/" TargetMode="External"/><Relationship Id="rId353" Type="http://schemas.openxmlformats.org/officeDocument/2006/relationships/hyperlink" Target="https://rscf.ru/project/23-16-00220/" TargetMode="External"/><Relationship Id="rId354" Type="http://schemas.openxmlformats.org/officeDocument/2006/relationships/hyperlink" Target="https://rscf.ru/project/23-16-00224/" TargetMode="External"/><Relationship Id="rId355" Type="http://schemas.openxmlformats.org/officeDocument/2006/relationships/hyperlink" Target="https://rscf.ru/project/23-16-00226/" TargetMode="External"/><Relationship Id="rId356" Type="http://schemas.openxmlformats.org/officeDocument/2006/relationships/hyperlink" Target="https://rscf.ru/project/23-16-00231/" TargetMode="External"/><Relationship Id="rId357" Type="http://schemas.openxmlformats.org/officeDocument/2006/relationships/hyperlink" Target="https://rscf.ru/project/23-16-00232/" TargetMode="External"/><Relationship Id="rId358" Type="http://schemas.openxmlformats.org/officeDocument/2006/relationships/hyperlink" Target="https://rscf.ru/project/23-16-00234/" TargetMode="External"/><Relationship Id="rId359" Type="http://schemas.openxmlformats.org/officeDocument/2006/relationships/hyperlink" Target="https://rscf.ru/project/23-16-00242/" TargetMode="External"/><Relationship Id="rId360" Type="http://schemas.openxmlformats.org/officeDocument/2006/relationships/hyperlink" Target="https://rscf.ru/project/23-16-00243/" TargetMode="External"/><Relationship Id="rId361" Type="http://schemas.openxmlformats.org/officeDocument/2006/relationships/hyperlink" Target="https://rscf.ru/project/23-16-00247/" TargetMode="External"/><Relationship Id="rId362" Type="http://schemas.openxmlformats.org/officeDocument/2006/relationships/hyperlink" Target="https://rscf.ru/project/23-16-00260/" TargetMode="External"/><Relationship Id="rId363" Type="http://schemas.openxmlformats.org/officeDocument/2006/relationships/hyperlink" Target="https://rscf.ru/project/23-16-00262/" TargetMode="External"/><Relationship Id="rId364" Type="http://schemas.openxmlformats.org/officeDocument/2006/relationships/hyperlink" Target="https://rscf.ru/project/23-17-00001/" TargetMode="External"/><Relationship Id="rId365" Type="http://schemas.openxmlformats.org/officeDocument/2006/relationships/hyperlink" Target="https://rscf.ru/project/23-17-00005/" TargetMode="External"/><Relationship Id="rId366" Type="http://schemas.openxmlformats.org/officeDocument/2006/relationships/hyperlink" Target="https://rscf.ru/project/23-17-00019/" TargetMode="External"/><Relationship Id="rId367" Type="http://schemas.openxmlformats.org/officeDocument/2006/relationships/hyperlink" Target="https://rscf.ru/project/23-17-00030/" TargetMode="External"/><Relationship Id="rId368" Type="http://schemas.openxmlformats.org/officeDocument/2006/relationships/hyperlink" Target="https://rscf.ru/project/23-17-00032/" TargetMode="External"/><Relationship Id="rId369" Type="http://schemas.openxmlformats.org/officeDocument/2006/relationships/hyperlink" Target="https://rscf.ru/project/23-17-00056/" TargetMode="External"/><Relationship Id="rId370" Type="http://schemas.openxmlformats.org/officeDocument/2006/relationships/hyperlink" Target="https://rscf.ru/project/23-17-00064/" TargetMode="External"/><Relationship Id="rId371" Type="http://schemas.openxmlformats.org/officeDocument/2006/relationships/hyperlink" Target="https://rscf.ru/project/23-17-00065/" TargetMode="External"/><Relationship Id="rId372" Type="http://schemas.openxmlformats.org/officeDocument/2006/relationships/hyperlink" Target="https://rscf.ru/project/23-17-00066/" TargetMode="External"/><Relationship Id="rId373" Type="http://schemas.openxmlformats.org/officeDocument/2006/relationships/hyperlink" Target="https://rscf.ru/project/23-17-00067/" TargetMode="External"/><Relationship Id="rId374" Type="http://schemas.openxmlformats.org/officeDocument/2006/relationships/hyperlink" Target="https://rscf.ru/project/23-17-00068/" TargetMode="External"/><Relationship Id="rId375" Type="http://schemas.openxmlformats.org/officeDocument/2006/relationships/hyperlink" Target="https://rscf.ru/project/23-17-00071/" TargetMode="External"/><Relationship Id="rId376" Type="http://schemas.openxmlformats.org/officeDocument/2006/relationships/hyperlink" Target="https://rscf.ru/project/23-17-00073/" TargetMode="External"/><Relationship Id="rId377" Type="http://schemas.openxmlformats.org/officeDocument/2006/relationships/hyperlink" Target="https://rscf.ru/project/23-17-00080/" TargetMode="External"/><Relationship Id="rId378" Type="http://schemas.openxmlformats.org/officeDocument/2006/relationships/hyperlink" Target="https://rscf.ru/project/23-17-00082/" TargetMode="External"/><Relationship Id="rId379" Type="http://schemas.openxmlformats.org/officeDocument/2006/relationships/hyperlink" Target="https://rscf.ru/project/23-17-00084/" TargetMode="External"/><Relationship Id="rId380" Type="http://schemas.openxmlformats.org/officeDocument/2006/relationships/hyperlink" Target="https://rscf.ru/project/23-17-00087/" TargetMode="External"/><Relationship Id="rId381" Type="http://schemas.openxmlformats.org/officeDocument/2006/relationships/hyperlink" Target="https://rscf.ru/project/23-17-00090/" TargetMode="External"/><Relationship Id="rId382" Type="http://schemas.openxmlformats.org/officeDocument/2006/relationships/hyperlink" Target="https://rscf.ru/project/23-17-00093/" TargetMode="External"/><Relationship Id="rId383" Type="http://schemas.openxmlformats.org/officeDocument/2006/relationships/hyperlink" Target="https://rscf.ru/project/23-17-00098/" TargetMode="External"/><Relationship Id="rId384" Type="http://schemas.openxmlformats.org/officeDocument/2006/relationships/hyperlink" Target="https://rscf.ru/project/23-17-00112/" TargetMode="External"/><Relationship Id="rId385" Type="http://schemas.openxmlformats.org/officeDocument/2006/relationships/hyperlink" Target="https://rscf.ru/project/23-17-00118/" TargetMode="External"/><Relationship Id="rId386" Type="http://schemas.openxmlformats.org/officeDocument/2006/relationships/hyperlink" Target="https://rscf.ru/project/23-17-00121/" TargetMode="External"/><Relationship Id="rId387" Type="http://schemas.openxmlformats.org/officeDocument/2006/relationships/hyperlink" Target="https://rscf.ru/project/23-17-00125/" TargetMode="External"/><Relationship Id="rId388" Type="http://schemas.openxmlformats.org/officeDocument/2006/relationships/hyperlink" Target="https://rscf.ru/project/23-17-00144/" TargetMode="External"/><Relationship Id="rId389" Type="http://schemas.openxmlformats.org/officeDocument/2006/relationships/hyperlink" Target="https://rscf.ru/project/23-17-00148/" TargetMode="External"/><Relationship Id="rId390" Type="http://schemas.openxmlformats.org/officeDocument/2006/relationships/hyperlink" Target="https://rscf.ru/project/23-17-00156/" TargetMode="External"/><Relationship Id="rId391" Type="http://schemas.openxmlformats.org/officeDocument/2006/relationships/hyperlink" Target="https://rscf.ru/project/23-17-00157/" TargetMode="External"/><Relationship Id="rId392" Type="http://schemas.openxmlformats.org/officeDocument/2006/relationships/hyperlink" Target="https://rscf.ru/project/23-17-00161/" TargetMode="External"/><Relationship Id="rId393" Type="http://schemas.openxmlformats.org/officeDocument/2006/relationships/hyperlink" Target="https://rscf.ru/project/23-17-00167/" TargetMode="External"/><Relationship Id="rId394" Type="http://schemas.openxmlformats.org/officeDocument/2006/relationships/hyperlink" Target="https://rscf.ru/project/23-17-00169/" TargetMode="External"/><Relationship Id="rId395" Type="http://schemas.openxmlformats.org/officeDocument/2006/relationships/hyperlink" Target="https://rscf.ru/project/23-17-00174/" TargetMode="External"/><Relationship Id="rId396" Type="http://schemas.openxmlformats.org/officeDocument/2006/relationships/hyperlink" Target="https://rscf.ru/project/23-17-00176/" TargetMode="External"/><Relationship Id="rId397" Type="http://schemas.openxmlformats.org/officeDocument/2006/relationships/hyperlink" Target="https://rscf.ru/project/23-17-00189/" TargetMode="External"/><Relationship Id="rId398" Type="http://schemas.openxmlformats.org/officeDocument/2006/relationships/hyperlink" Target="https://rscf.ru/project/23-17-00192/" TargetMode="External"/><Relationship Id="rId399" Type="http://schemas.openxmlformats.org/officeDocument/2006/relationships/hyperlink" Target="https://rscf.ru/project/23-17-00196/" TargetMode="External"/><Relationship Id="rId400" Type="http://schemas.openxmlformats.org/officeDocument/2006/relationships/hyperlink" Target="https://rscf.ru/project/23-17-00202/" TargetMode="External"/><Relationship Id="rId401" Type="http://schemas.openxmlformats.org/officeDocument/2006/relationships/hyperlink" Target="https://rscf.ru/project/23-17-00218/" TargetMode="External"/><Relationship Id="rId402" Type="http://schemas.openxmlformats.org/officeDocument/2006/relationships/hyperlink" Target="https://rscf.ru/project/23-17-00224/" TargetMode="External"/><Relationship Id="rId403" Type="http://schemas.openxmlformats.org/officeDocument/2006/relationships/hyperlink" Target="https://rscf.ru/project/23-17-00232/" TargetMode="External"/><Relationship Id="rId404" Type="http://schemas.openxmlformats.org/officeDocument/2006/relationships/hyperlink" Target="https://rscf.ru/project/23-17-00237/" TargetMode="External"/><Relationship Id="rId405" Type="http://schemas.openxmlformats.org/officeDocument/2006/relationships/hyperlink" Target="https://rscf.ru/project/23-17-00247/" TargetMode="External"/><Relationship Id="rId406" Type="http://schemas.openxmlformats.org/officeDocument/2006/relationships/hyperlink" Target="https://rscf.ru/project/23-17-00260/" TargetMode="External"/><Relationship Id="rId407" Type="http://schemas.openxmlformats.org/officeDocument/2006/relationships/hyperlink" Target="https://rscf.ru/project/23-17-00264/" TargetMode="External"/><Relationship Id="rId408" Type="http://schemas.openxmlformats.org/officeDocument/2006/relationships/hyperlink" Target="https://rscf.ru/project/23-17-00266/" TargetMode="External"/><Relationship Id="rId409" Type="http://schemas.openxmlformats.org/officeDocument/2006/relationships/hyperlink" Target="https://rscf.ru/project/23-17-00273/" TargetMode="External"/><Relationship Id="rId410" Type="http://schemas.openxmlformats.org/officeDocument/2006/relationships/hyperlink" Target="https://rscf.ru/project/23-17-00281/" TargetMode="External"/><Relationship Id="rId411" Type="http://schemas.openxmlformats.org/officeDocument/2006/relationships/hyperlink" Target="https://rscf.ru/project/23-18-00011/" TargetMode="External"/><Relationship Id="rId412" Type="http://schemas.openxmlformats.org/officeDocument/2006/relationships/hyperlink" Target="https://rscf.ru/project/23-18-00019/" TargetMode="External"/><Relationship Id="rId413" Type="http://schemas.openxmlformats.org/officeDocument/2006/relationships/hyperlink" Target="https://rscf.ru/project/23-18-00027/" TargetMode="External"/><Relationship Id="rId414" Type="http://schemas.openxmlformats.org/officeDocument/2006/relationships/hyperlink" Target="https://rscf.ru/project/23-18-00048/" TargetMode="External"/><Relationship Id="rId415" Type="http://schemas.openxmlformats.org/officeDocument/2006/relationships/hyperlink" Target="https://rscf.ru/project/23-18-00086/" TargetMode="External"/><Relationship Id="rId416" Type="http://schemas.openxmlformats.org/officeDocument/2006/relationships/hyperlink" Target="https://rscf.ru/project/23-18-00088/" TargetMode="External"/><Relationship Id="rId417" Type="http://schemas.openxmlformats.org/officeDocument/2006/relationships/hyperlink" Target="https://rscf.ru/project/23-18-00093/" TargetMode="External"/><Relationship Id="rId418" Type="http://schemas.openxmlformats.org/officeDocument/2006/relationships/hyperlink" Target="https://rscf.ru/project/23-18-00109/" TargetMode="External"/><Relationship Id="rId419" Type="http://schemas.openxmlformats.org/officeDocument/2006/relationships/hyperlink" Target="https://rscf.ru/project/23-18-00117/" TargetMode="External"/><Relationship Id="rId420" Type="http://schemas.openxmlformats.org/officeDocument/2006/relationships/hyperlink" Target="https://rscf.ru/project/23-18-00141/" TargetMode="External"/><Relationship Id="rId421" Type="http://schemas.openxmlformats.org/officeDocument/2006/relationships/hyperlink" Target="https://rscf.ru/project/23-18-00142/" TargetMode="External"/><Relationship Id="rId422" Type="http://schemas.openxmlformats.org/officeDocument/2006/relationships/hyperlink" Target="https://rscf.ru/project/23-18-00146/" TargetMode="External"/><Relationship Id="rId423" Type="http://schemas.openxmlformats.org/officeDocument/2006/relationships/hyperlink" Target="https://rscf.ru/project/23-18-00147/" TargetMode="External"/><Relationship Id="rId424" Type="http://schemas.openxmlformats.org/officeDocument/2006/relationships/hyperlink" Target="https://rscf.ru/project/23-18-00155/" TargetMode="External"/><Relationship Id="rId425" Type="http://schemas.openxmlformats.org/officeDocument/2006/relationships/hyperlink" Target="https://rscf.ru/project/23-18-00166/" TargetMode="External"/><Relationship Id="rId426" Type="http://schemas.openxmlformats.org/officeDocument/2006/relationships/hyperlink" Target="https://rscf.ru/project/23-18-00180/" TargetMode="External"/><Relationship Id="rId427" Type="http://schemas.openxmlformats.org/officeDocument/2006/relationships/hyperlink" Target="https://rscf.ru/project/23-18-00196/" TargetMode="External"/><Relationship Id="rId428" Type="http://schemas.openxmlformats.org/officeDocument/2006/relationships/hyperlink" Target="https://rscf.ru/project/23-18-00204/" TargetMode="External"/><Relationship Id="rId429" Type="http://schemas.openxmlformats.org/officeDocument/2006/relationships/hyperlink" Target="https://rscf.ru/project/23-18-00214/" TargetMode="External"/><Relationship Id="rId430" Type="http://schemas.openxmlformats.org/officeDocument/2006/relationships/hyperlink" Target="https://rscf.ru/project/23-18-00232/" TargetMode="External"/><Relationship Id="rId431" Type="http://schemas.openxmlformats.org/officeDocument/2006/relationships/hyperlink" Target="https://rscf.ru/project/23-18-00236/" TargetMode="External"/><Relationship Id="rId432" Type="http://schemas.openxmlformats.org/officeDocument/2006/relationships/hyperlink" Target="https://rscf.ru/project/23-18-00238/" TargetMode="External"/><Relationship Id="rId433" Type="http://schemas.openxmlformats.org/officeDocument/2006/relationships/hyperlink" Target="https://rscf.ru/project/23-18-00249/" TargetMode="External"/><Relationship Id="rId434" Type="http://schemas.openxmlformats.org/officeDocument/2006/relationships/hyperlink" Target="https://rscf.ru/project/23-18-00251/" TargetMode="External"/><Relationship Id="rId435" Type="http://schemas.openxmlformats.org/officeDocument/2006/relationships/hyperlink" Target="https://rscf.ru/project/23-18-00252/" TargetMode="External"/><Relationship Id="rId436" Type="http://schemas.openxmlformats.org/officeDocument/2006/relationships/hyperlink" Target="https://rscf.ru/project/23-18-00260/" TargetMode="External"/><Relationship Id="rId437" Type="http://schemas.openxmlformats.org/officeDocument/2006/relationships/hyperlink" Target="https://rscf.ru/project/23-18-00268/" TargetMode="External"/><Relationship Id="rId438" Type="http://schemas.openxmlformats.org/officeDocument/2006/relationships/hyperlink" Target="https://rscf.ru/project/23-18-00277/" TargetMode="External"/><Relationship Id="rId439" Type="http://schemas.openxmlformats.org/officeDocument/2006/relationships/hyperlink" Target="https://rscf.ru/project/23-18-00288/" TargetMode="External"/><Relationship Id="rId440" Type="http://schemas.openxmlformats.org/officeDocument/2006/relationships/hyperlink" Target="https://rscf.ru/project/23-18-00293/" TargetMode="External"/><Relationship Id="rId441" Type="http://schemas.openxmlformats.org/officeDocument/2006/relationships/hyperlink" Target="https://rscf.ru/project/23-18-00303/" TargetMode="External"/><Relationship Id="rId442" Type="http://schemas.openxmlformats.org/officeDocument/2006/relationships/hyperlink" Target="https://rscf.ru/project/23-18-00329/" TargetMode="External"/><Relationship Id="rId443" Type="http://schemas.openxmlformats.org/officeDocument/2006/relationships/hyperlink" Target="https://rscf.ru/project/23-18-00350/" TargetMode="External"/><Relationship Id="rId444" Type="http://schemas.openxmlformats.org/officeDocument/2006/relationships/hyperlink" Target="https://rscf.ru/project/23-18-00375/" TargetMode="External"/><Relationship Id="rId445" Type="http://schemas.openxmlformats.org/officeDocument/2006/relationships/hyperlink" Target="https://rscf.ru/project/23-18-00393/" TargetMode="External"/><Relationship Id="rId446" Type="http://schemas.openxmlformats.org/officeDocument/2006/relationships/hyperlink" Target="https://rscf.ru/project/23-18-00400/" TargetMode="External"/><Relationship Id="rId447" Type="http://schemas.openxmlformats.org/officeDocument/2006/relationships/hyperlink" Target="https://rscf.ru/project/23-18-00402/" TargetMode="External"/><Relationship Id="rId448" Type="http://schemas.openxmlformats.org/officeDocument/2006/relationships/hyperlink" Target="https://rscf.ru/project/23-18-00407/" TargetMode="External"/><Relationship Id="rId449" Type="http://schemas.openxmlformats.org/officeDocument/2006/relationships/hyperlink" Target="https://rscf.ru/project/23-18-00408/" TargetMode="External"/><Relationship Id="rId450" Type="http://schemas.openxmlformats.org/officeDocument/2006/relationships/hyperlink" Target="https://rscf.ru/project/23-18-00409/" TargetMode="External"/><Relationship Id="rId451" Type="http://schemas.openxmlformats.org/officeDocument/2006/relationships/hyperlink" Target="https://rscf.ru/project/23-18-00419/" TargetMode="External"/><Relationship Id="rId452" Type="http://schemas.openxmlformats.org/officeDocument/2006/relationships/hyperlink" Target="https://rscf.ru/project/23-18-00420/" TargetMode="External"/><Relationship Id="rId453" Type="http://schemas.openxmlformats.org/officeDocument/2006/relationships/hyperlink" Target="https://rscf.ru/project/23-18-00422/" TargetMode="External"/><Relationship Id="rId454" Type="http://schemas.openxmlformats.org/officeDocument/2006/relationships/hyperlink" Target="https://rscf.ru/project/23-18-00424/" TargetMode="External"/><Relationship Id="rId455" Type="http://schemas.openxmlformats.org/officeDocument/2006/relationships/hyperlink" Target="https://rscf.ru/project/23-18-00427/" TargetMode="External"/><Relationship Id="rId456" Type="http://schemas.openxmlformats.org/officeDocument/2006/relationships/hyperlink" Target="https://rscf.ru/project/23-18-00438/" TargetMode="External"/><Relationship Id="rId457" Type="http://schemas.openxmlformats.org/officeDocument/2006/relationships/hyperlink" Target="https://rscf.ru/project/23-18-00439/" TargetMode="External"/><Relationship Id="rId458" Type="http://schemas.openxmlformats.org/officeDocument/2006/relationships/hyperlink" Target="https://rscf.ru/project/23-18-00465/" TargetMode="External"/><Relationship Id="rId459" Type="http://schemas.openxmlformats.org/officeDocument/2006/relationships/hyperlink" Target="https://rscf.ru/project/23-18-00473/" TargetMode="External"/><Relationship Id="rId460" Type="http://schemas.openxmlformats.org/officeDocument/2006/relationships/hyperlink" Target="https://rscf.ru/project/23-18-00478/" TargetMode="External"/><Relationship Id="rId461" Type="http://schemas.openxmlformats.org/officeDocument/2006/relationships/hyperlink" Target="https://rscf.ru/project/23-18-00480/" TargetMode="External"/><Relationship Id="rId462" Type="http://schemas.openxmlformats.org/officeDocument/2006/relationships/hyperlink" Target="https://rscf.ru/project/23-18-00506/" TargetMode="External"/><Relationship Id="rId463" Type="http://schemas.openxmlformats.org/officeDocument/2006/relationships/hyperlink" Target="https://rscf.ru/project/23-18-00508/" TargetMode="External"/><Relationship Id="rId464" Type="http://schemas.openxmlformats.org/officeDocument/2006/relationships/hyperlink" Target="https://rscf.ru/project/23-18-00515/" TargetMode="External"/><Relationship Id="rId465" Type="http://schemas.openxmlformats.org/officeDocument/2006/relationships/hyperlink" Target="https://rscf.ru/project/23-18-00518/" TargetMode="External"/><Relationship Id="rId466" Type="http://schemas.openxmlformats.org/officeDocument/2006/relationships/hyperlink" Target="https://rscf.ru/project/23-18-00520/" TargetMode="External"/><Relationship Id="rId467" Type="http://schemas.openxmlformats.org/officeDocument/2006/relationships/hyperlink" Target="https://rscf.ru/project/23-18-00521/" TargetMode="External"/><Relationship Id="rId468" Type="http://schemas.openxmlformats.org/officeDocument/2006/relationships/hyperlink" Target="https://rscf.ru/project/23-18-00530/" TargetMode="External"/><Relationship Id="rId469" Type="http://schemas.openxmlformats.org/officeDocument/2006/relationships/hyperlink" Target="https://rscf.ru/project/23-18-00535/" TargetMode="External"/><Relationship Id="rId470" Type="http://schemas.openxmlformats.org/officeDocument/2006/relationships/hyperlink" Target="https://rscf.ru/project/23-18-00537/" TargetMode="External"/><Relationship Id="rId471" Type="http://schemas.openxmlformats.org/officeDocument/2006/relationships/hyperlink" Target="https://rscf.ru/project/23-18-00621/" TargetMode="External"/><Relationship Id="rId472" Type="http://schemas.openxmlformats.org/officeDocument/2006/relationships/hyperlink" Target="https://rscf.ru/project/23-18-00635/" TargetMode="External"/><Relationship Id="rId473" Type="http://schemas.openxmlformats.org/officeDocument/2006/relationships/hyperlink" Target="https://rscf.ru/project/23-18-00637/" TargetMode="External"/><Relationship Id="rId474" Type="http://schemas.openxmlformats.org/officeDocument/2006/relationships/hyperlink" Target="https://rscf.ru/project/23-18-00649/" TargetMode="External"/><Relationship Id="rId475" Type="http://schemas.openxmlformats.org/officeDocument/2006/relationships/hyperlink" Target="https://rscf.ru/project/23-18-00659/" TargetMode="External"/><Relationship Id="rId476" Type="http://schemas.openxmlformats.org/officeDocument/2006/relationships/hyperlink" Target="https://rscf.ru/project/23-18-00661/" TargetMode="External"/><Relationship Id="rId477" Type="http://schemas.openxmlformats.org/officeDocument/2006/relationships/hyperlink" Target="https://rscf.ru/project/23-18-00672/" TargetMode="External"/><Relationship Id="rId478" Type="http://schemas.openxmlformats.org/officeDocument/2006/relationships/hyperlink" Target="https://rscf.ru/project/23-18-00695/" TargetMode="External"/><Relationship Id="rId479" Type="http://schemas.openxmlformats.org/officeDocument/2006/relationships/hyperlink" Target="https://rscf.ru/project/23-18-00756/" TargetMode="External"/><Relationship Id="rId480" Type="http://schemas.openxmlformats.org/officeDocument/2006/relationships/hyperlink" Target="https://rscf.ru/project/23-18-00770/" TargetMode="External"/><Relationship Id="rId481" Type="http://schemas.openxmlformats.org/officeDocument/2006/relationships/hyperlink" Target="https://rscf.ru/project/23-18-00775/" TargetMode="External"/><Relationship Id="rId482" Type="http://schemas.openxmlformats.org/officeDocument/2006/relationships/hyperlink" Target="https://rscf.ru/project/23-18-00801/" TargetMode="External"/><Relationship Id="rId483" Type="http://schemas.openxmlformats.org/officeDocument/2006/relationships/hyperlink" Target="https://rscf.ru/project/23-18-00802/" TargetMode="External"/><Relationship Id="rId484" Type="http://schemas.openxmlformats.org/officeDocument/2006/relationships/hyperlink" Target="https://rscf.ru/project/23-18-00830/" TargetMode="External"/><Relationship Id="rId485" Type="http://schemas.openxmlformats.org/officeDocument/2006/relationships/hyperlink" Target="https://rscf.ru/project/23-18-00834/" TargetMode="External"/><Relationship Id="rId486" Type="http://schemas.openxmlformats.org/officeDocument/2006/relationships/hyperlink" Target="https://rscf.ru/project/23-18-00848/" TargetMode="External"/><Relationship Id="rId487" Type="http://schemas.openxmlformats.org/officeDocument/2006/relationships/hyperlink" Target="https://rscf.ru/project/23-18-00851/" TargetMode="External"/><Relationship Id="rId488" Type="http://schemas.openxmlformats.org/officeDocument/2006/relationships/hyperlink" Target="https://rscf.ru/project/23-18-00869/" TargetMode="External"/><Relationship Id="rId489" Type="http://schemas.openxmlformats.org/officeDocument/2006/relationships/hyperlink" Target="https://rscf.ru/project/23-18-00962/" TargetMode="External"/><Relationship Id="rId490" Type="http://schemas.openxmlformats.org/officeDocument/2006/relationships/hyperlink" Target="https://rscf.ru/project/23-18-00971/" TargetMode="External"/><Relationship Id="rId491" Type="http://schemas.openxmlformats.org/officeDocument/2006/relationships/hyperlink" Target="https://rscf.ru/project/23-18-00977/" TargetMode="External"/><Relationship Id="rId492" Type="http://schemas.openxmlformats.org/officeDocument/2006/relationships/hyperlink" Target="https://rscf.ru/project/23-18-00978/" TargetMode="External"/><Relationship Id="rId493" Type="http://schemas.openxmlformats.org/officeDocument/2006/relationships/hyperlink" Target="https://rscf.ru/project/23-18-01007/" TargetMode="External"/><Relationship Id="rId494" Type="http://schemas.openxmlformats.org/officeDocument/2006/relationships/hyperlink" Target="https://rscf.ru/project/23-18-01045/" TargetMode="External"/><Relationship Id="rId495" Type="http://schemas.openxmlformats.org/officeDocument/2006/relationships/hyperlink" Target="https://rscf.ru/project/23-18-01059/" TargetMode="External"/><Relationship Id="rId496" Type="http://schemas.openxmlformats.org/officeDocument/2006/relationships/hyperlink" Target="https://rscf.ru/project/23-18-01065/" TargetMode="External"/><Relationship Id="rId497" Type="http://schemas.openxmlformats.org/officeDocument/2006/relationships/hyperlink" Target="https://rscf.ru/project/23-18-01067/" TargetMode="External"/><Relationship Id="rId498" Type="http://schemas.openxmlformats.org/officeDocument/2006/relationships/hyperlink" Target="https://rscf.ru/project/23-18-01091/" TargetMode="External"/><Relationship Id="rId499" Type="http://schemas.openxmlformats.org/officeDocument/2006/relationships/hyperlink" Target="https://rscf.ru/project/23-19-00021/" TargetMode="External"/><Relationship Id="rId500" Type="http://schemas.openxmlformats.org/officeDocument/2006/relationships/hyperlink" Target="https://rscf.ru/project/23-19-00039/" TargetMode="External"/><Relationship Id="rId501" Type="http://schemas.openxmlformats.org/officeDocument/2006/relationships/hyperlink" Target="https://rscf.ru/project/23-19-00041/" TargetMode="External"/><Relationship Id="rId502" Type="http://schemas.openxmlformats.org/officeDocument/2006/relationships/hyperlink" Target="https://rscf.ru/project/23-19-00053/" TargetMode="External"/><Relationship Id="rId503" Type="http://schemas.openxmlformats.org/officeDocument/2006/relationships/hyperlink" Target="https://rscf.ru/project/23-19-00083/" TargetMode="External"/><Relationship Id="rId504" Type="http://schemas.openxmlformats.org/officeDocument/2006/relationships/hyperlink" Target="https://rscf.ru/project/23-19-00096/" TargetMode="External"/><Relationship Id="rId505" Type="http://schemas.openxmlformats.org/officeDocument/2006/relationships/hyperlink" Target="https://rscf.ru/project/23-19-00109/" TargetMode="External"/><Relationship Id="rId506" Type="http://schemas.openxmlformats.org/officeDocument/2006/relationships/hyperlink" Target="https://rscf.ru/project/23-19-00134/" TargetMode="External"/><Relationship Id="rId507" Type="http://schemas.openxmlformats.org/officeDocument/2006/relationships/hyperlink" Target="https://rscf.ru/project/23-19-00144/" TargetMode="External"/><Relationship Id="rId508" Type="http://schemas.openxmlformats.org/officeDocument/2006/relationships/hyperlink" Target="https://rscf.ru/project/23-19-00145/" TargetMode="External"/><Relationship Id="rId509" Type="http://schemas.openxmlformats.org/officeDocument/2006/relationships/hyperlink" Target="https://rscf.ru/project/23-19-00150/" TargetMode="External"/><Relationship Id="rId510" Type="http://schemas.openxmlformats.org/officeDocument/2006/relationships/hyperlink" Target="https://rscf.ru/project/23-19-00158/" TargetMode="External"/><Relationship Id="rId511" Type="http://schemas.openxmlformats.org/officeDocument/2006/relationships/hyperlink" Target="https://rscf.ru/project/23-19-00166/" TargetMode="External"/><Relationship Id="rId512" Type="http://schemas.openxmlformats.org/officeDocument/2006/relationships/hyperlink" Target="https://rscf.ru/project/23-19-00186/" TargetMode="External"/><Relationship Id="rId513" Type="http://schemas.openxmlformats.org/officeDocument/2006/relationships/hyperlink" Target="https://rscf.ru/project/23-19-00212/" TargetMode="External"/><Relationship Id="rId514" Type="http://schemas.openxmlformats.org/officeDocument/2006/relationships/hyperlink" Target="https://rscf.ru/project/23-19-00214/" TargetMode="External"/><Relationship Id="rId515" Type="http://schemas.openxmlformats.org/officeDocument/2006/relationships/hyperlink" Target="https://rscf.ru/project/23-19-00222/" TargetMode="External"/><Relationship Id="rId516" Type="http://schemas.openxmlformats.org/officeDocument/2006/relationships/hyperlink" Target="https://rscf.ru/project/23-19-00227/" TargetMode="External"/><Relationship Id="rId517" Type="http://schemas.openxmlformats.org/officeDocument/2006/relationships/hyperlink" Target="https://rscf.ru/project/23-19-00236/" TargetMode="External"/><Relationship Id="rId518" Type="http://schemas.openxmlformats.org/officeDocument/2006/relationships/hyperlink" Target="https://rscf.ru/project/23-19-00241/" TargetMode="External"/><Relationship Id="rId519" Type="http://schemas.openxmlformats.org/officeDocument/2006/relationships/hyperlink" Target="https://rscf.ru/project/23-19-00245/" TargetMode="External"/><Relationship Id="rId520" Type="http://schemas.openxmlformats.org/officeDocument/2006/relationships/hyperlink" Target="https://rscf.ru/project/23-19-00246/" TargetMode="External"/><Relationship Id="rId521" Type="http://schemas.openxmlformats.org/officeDocument/2006/relationships/hyperlink" Target="https://rscf.ru/project/23-19-00258/" TargetMode="External"/><Relationship Id="rId522" Type="http://schemas.openxmlformats.org/officeDocument/2006/relationships/hyperlink" Target="https://rscf.ru/project/23-19-00268/" TargetMode="External"/><Relationship Id="rId523" Type="http://schemas.openxmlformats.org/officeDocument/2006/relationships/hyperlink" Target="https://rscf.ru/project/23-19-00269/" TargetMode="External"/><Relationship Id="rId524" Type="http://schemas.openxmlformats.org/officeDocument/2006/relationships/hyperlink" Target="https://rscf.ru/project/23-19-00280/" TargetMode="External"/><Relationship Id="rId525" Type="http://schemas.openxmlformats.org/officeDocument/2006/relationships/hyperlink" Target="https://rscf.ru/project/23-19-00334/" TargetMode="External"/><Relationship Id="rId526" Type="http://schemas.openxmlformats.org/officeDocument/2006/relationships/hyperlink" Target="https://rscf.ru/project/23-19-00337/" TargetMode="External"/><Relationship Id="rId527" Type="http://schemas.openxmlformats.org/officeDocument/2006/relationships/hyperlink" Target="https://rscf.ru/project/23-19-00338/" TargetMode="External"/><Relationship Id="rId528" Type="http://schemas.openxmlformats.org/officeDocument/2006/relationships/hyperlink" Target="https://rscf.ru/project/23-19-00342/" TargetMode="External"/><Relationship Id="rId529" Type="http://schemas.openxmlformats.org/officeDocument/2006/relationships/hyperlink" Target="https://rscf.ru/project/23-19-00347/" TargetMode="External"/><Relationship Id="rId530" Type="http://schemas.openxmlformats.org/officeDocument/2006/relationships/hyperlink" Target="https://rscf.ru/project/23-19-00360/" TargetMode="External"/><Relationship Id="rId531" Type="http://schemas.openxmlformats.org/officeDocument/2006/relationships/hyperlink" Target="https://rscf.ru/project/23-19-00363/" TargetMode="External"/><Relationship Id="rId532" Type="http://schemas.openxmlformats.org/officeDocument/2006/relationships/hyperlink" Target="https://rscf.ru/project/23-19-00370/" TargetMode="External"/><Relationship Id="rId533" Type="http://schemas.openxmlformats.org/officeDocument/2006/relationships/hyperlink" Target="https://rscf.ru/project/23-19-00394/" TargetMode="External"/><Relationship Id="rId534" Type="http://schemas.openxmlformats.org/officeDocument/2006/relationships/hyperlink" Target="https://rscf.ru/project/23-19-00398/" TargetMode="External"/><Relationship Id="rId535" Type="http://schemas.openxmlformats.org/officeDocument/2006/relationships/hyperlink" Target="https://rscf.ru/project/23-19-00407/" TargetMode="External"/><Relationship Id="rId536" Type="http://schemas.openxmlformats.org/officeDocument/2006/relationships/hyperlink" Target="https://rscf.ru/project/23-19-00413/" TargetMode="External"/><Relationship Id="rId537" Type="http://schemas.openxmlformats.org/officeDocument/2006/relationships/hyperlink" Target="https://rscf.ru/project/23-19-00419/" TargetMode="External"/><Relationship Id="rId538" Type="http://schemas.openxmlformats.org/officeDocument/2006/relationships/hyperlink" Target="https://rscf.ru/project/23-19-00424/" TargetMode="External"/><Relationship Id="rId539" Type="http://schemas.openxmlformats.org/officeDocument/2006/relationships/hyperlink" Target="https://rscf.ru/project/23-19-00436/" TargetMode="External"/><Relationship Id="rId540" Type="http://schemas.openxmlformats.org/officeDocument/2006/relationships/hyperlink" Target="https://rscf.ru/project/23-19-00445/" TargetMode="External"/><Relationship Id="rId541" Type="http://schemas.openxmlformats.org/officeDocument/2006/relationships/hyperlink" Target="https://rscf.ru/project/23-19-00446/" TargetMode="External"/><Relationship Id="rId542" Type="http://schemas.openxmlformats.org/officeDocument/2006/relationships/hyperlink" Target="https://rscf.ru/project/23-19-00451/" TargetMode="External"/><Relationship Id="rId543" Type="http://schemas.openxmlformats.org/officeDocument/2006/relationships/hyperlink" Target="https://rscf.ru/project/23-19-00464/" TargetMode="External"/><Relationship Id="rId544" Type="http://schemas.openxmlformats.org/officeDocument/2006/relationships/hyperlink" Target="https://rscf.ru/project/23-19-00476/" TargetMode="External"/><Relationship Id="rId545" Type="http://schemas.openxmlformats.org/officeDocument/2006/relationships/hyperlink" Target="https://rscf.ru/project/23-19-00477/" TargetMode="External"/><Relationship Id="rId546" Type="http://schemas.openxmlformats.org/officeDocument/2006/relationships/hyperlink" Target="https://rscf.ru/project/23-19-00484/" TargetMode="External"/><Relationship Id="rId547" Type="http://schemas.openxmlformats.org/officeDocument/2006/relationships/hyperlink" Target="https://rscf.ru/project/23-19-00485/" TargetMode="External"/><Relationship Id="rId548" Type="http://schemas.openxmlformats.org/officeDocument/2006/relationships/hyperlink" Target="https://rscf.ru/project/23-19-00511/" TargetMode="External"/><Relationship Id="rId549" Type="http://schemas.openxmlformats.org/officeDocument/2006/relationships/hyperlink" Target="https://rscf.ru/project/23-19-00514/" TargetMode="External"/><Relationship Id="rId550" Type="http://schemas.openxmlformats.org/officeDocument/2006/relationships/hyperlink" Target="https://rscf.ru/project/23-19-00515/" TargetMode="External"/><Relationship Id="rId551" Type="http://schemas.openxmlformats.org/officeDocument/2006/relationships/hyperlink" Target="https://rscf.ru/project/23-19-00517/" TargetMode="External"/><Relationship Id="rId552" Type="http://schemas.openxmlformats.org/officeDocument/2006/relationships/hyperlink" Target="https://rscf.ru/project/23-19-00520/" TargetMode="External"/><Relationship Id="rId553" Type="http://schemas.openxmlformats.org/officeDocument/2006/relationships/hyperlink" Target="https://rscf.ru/project/23-19-00524/" TargetMode="External"/><Relationship Id="rId554" Type="http://schemas.openxmlformats.org/officeDocument/2006/relationships/hyperlink" Target="https://rscf.ru/project/23-19-00540/" TargetMode="External"/><Relationship Id="rId555" Type="http://schemas.openxmlformats.org/officeDocument/2006/relationships/hyperlink" Target="https://rscf.ru/project/23-19-00566/" TargetMode="External"/><Relationship Id="rId556" Type="http://schemas.openxmlformats.org/officeDocument/2006/relationships/hyperlink" Target="https://rscf.ru/project/23-19-00568/" TargetMode="External"/><Relationship Id="rId557" Type="http://schemas.openxmlformats.org/officeDocument/2006/relationships/hyperlink" Target="https://rscf.ru/project/23-19-00591/" TargetMode="External"/><Relationship Id="rId558" Type="http://schemas.openxmlformats.org/officeDocument/2006/relationships/hyperlink" Target="https://rscf.ru/project/23-19-00614/" TargetMode="External"/><Relationship Id="rId559" Type="http://schemas.openxmlformats.org/officeDocument/2006/relationships/hyperlink" Target="https://rscf.ru/project/23-19-00617/" TargetMode="External"/><Relationship Id="rId560" Type="http://schemas.openxmlformats.org/officeDocument/2006/relationships/hyperlink" Target="https://rscf.ru/project/23-19-00622/" TargetMode="External"/><Relationship Id="rId561" Type="http://schemas.openxmlformats.org/officeDocument/2006/relationships/hyperlink" Target="https://rscf.ru/project/23-19-00624/" TargetMode="External"/><Relationship Id="rId562" Type="http://schemas.openxmlformats.org/officeDocument/2006/relationships/hyperlink" Target="https://rscf.ru/project/23-19-00626/" TargetMode="External"/><Relationship Id="rId563" Type="http://schemas.openxmlformats.org/officeDocument/2006/relationships/hyperlink" Target="https://rscf.ru/project/23-19-00636/" TargetMode="External"/><Relationship Id="rId564" Type="http://schemas.openxmlformats.org/officeDocument/2006/relationships/hyperlink" Target="https://rscf.ru/project/23-19-00640/" TargetMode="External"/><Relationship Id="rId565" Type="http://schemas.openxmlformats.org/officeDocument/2006/relationships/hyperlink" Target="https://rscf.ru/project/23-19-00642/" TargetMode="External"/><Relationship Id="rId566" Type="http://schemas.openxmlformats.org/officeDocument/2006/relationships/hyperlink" Target="https://rscf.ru/project/23-19-00644/" TargetMode="External"/><Relationship Id="rId567" Type="http://schemas.openxmlformats.org/officeDocument/2006/relationships/hyperlink" Target="https://rscf.ru/project/23-19-00649/" TargetMode="External"/><Relationship Id="rId568" Type="http://schemas.openxmlformats.org/officeDocument/2006/relationships/hyperlink" Target="https://rscf.ru/project/23-19-00657/" TargetMode="External"/><Relationship Id="rId569" Type="http://schemas.openxmlformats.org/officeDocument/2006/relationships/hyperlink" Target="https://rscf.ru/project/23-19-00664/" TargetMode="External"/><Relationship Id="rId570" Type="http://schemas.openxmlformats.org/officeDocument/2006/relationships/hyperlink" Target="https://rscf.ru/project/23-19-00680/" TargetMode="External"/><Relationship Id="rId571" Type="http://schemas.openxmlformats.org/officeDocument/2006/relationships/hyperlink" Target="https://rscf.ru/project/23-19-00684/" TargetMode="External"/><Relationship Id="rId572" Type="http://schemas.openxmlformats.org/officeDocument/2006/relationships/hyperlink" Target="https://rscf.ru/project/23-19-00699/" TargetMode="External"/><Relationship Id="rId573" Type="http://schemas.openxmlformats.org/officeDocument/2006/relationships/hyperlink" Target="https://rscf.ru/project/23-19-00700/" TargetMode="External"/><Relationship Id="rId574" Type="http://schemas.openxmlformats.org/officeDocument/2006/relationships/hyperlink" Target="https://rscf.ru/project/23-19-00702/" TargetMode="External"/><Relationship Id="rId575" Type="http://schemas.openxmlformats.org/officeDocument/2006/relationships/hyperlink" Target="https://rscf.ru/project/23-19-00729/" TargetMode="External"/><Relationship Id="rId576" Type="http://schemas.openxmlformats.org/officeDocument/2006/relationships/hyperlink" Target="https://rscf.ru/project/23-19-00734/" TargetMode="External"/><Relationship Id="rId577" Type="http://schemas.openxmlformats.org/officeDocument/2006/relationships/hyperlink" Target="https://rscf.ru/project/23-19-00756/" TargetMode="External"/><Relationship Id="rId578" Type="http://schemas.openxmlformats.org/officeDocument/2006/relationships/hyperlink" Target="https://rscf.ru/project/23-19-00763/" TargetMode="External"/><Relationship Id="rId579" Type="http://schemas.openxmlformats.org/officeDocument/2006/relationships/hyperlink" Target="https://rscf.ru/project/23-19-00764/" TargetMode="External"/><Relationship Id="rId580" Type="http://schemas.openxmlformats.org/officeDocument/2006/relationships/hyperlink" Target="https://rscf.ru/project/23-19-00767/" TargetMode="External"/><Relationship Id="rId581" Type="http://schemas.openxmlformats.org/officeDocument/2006/relationships/hyperlink" Target="https://rscf.ru/project/23-19-00771/" TargetMode="External"/><Relationship Id="rId582" Type="http://schemas.openxmlformats.org/officeDocument/2006/relationships/hyperlink" Target="https://rscf.ru/project/23-19-00775/" TargetMode="External"/><Relationship Id="rId583" Type="http://schemas.openxmlformats.org/officeDocument/2006/relationships/hyperlink" Target="https://rscf.ru/project/23-19-00784/" TargetMode="External"/><Relationship Id="rId584" Type="http://schemas.openxmlformats.org/officeDocument/2006/relationships/hyperlink" Target="https://rscf.ru/project/23-19-00788/" TargetMode="External"/><Relationship Id="rId585" Type="http://schemas.openxmlformats.org/officeDocument/2006/relationships/hyperlink" Target="https://rscf.ru/project/23-19-00791/" TargetMode="External"/><Relationship Id="rId586" Type="http://schemas.openxmlformats.org/officeDocument/2006/relationships/hyperlink" Target="https://rscf.ru/project/23-19-00796/" TargetMode="External"/><Relationship Id="rId587" Type="http://schemas.openxmlformats.org/officeDocument/2006/relationships/hyperlink" Target="https://rscf.ru/project/23-19-00840/" TargetMode="External"/><Relationship Id="rId588" Type="http://schemas.openxmlformats.org/officeDocument/2006/relationships/hyperlink" Target="https://rscf.ru/project/23-19-00849/" TargetMode="External"/><Relationship Id="rId589" Type="http://schemas.openxmlformats.org/officeDocument/2006/relationships/hyperlink" Target="https://rscf.ru/project/23-19-00866/" TargetMode="External"/><Relationship Id="rId590" Type="http://schemas.openxmlformats.org/officeDocument/2006/relationships/hyperlink" Target="https://rscf.ru/project/23-19-00875/" TargetMode="External"/><Relationship Id="rId591" Type="http://schemas.openxmlformats.org/officeDocument/2006/relationships/hyperlink" Target="https://rscf.ru/project/23-19-00880/" TargetMode="External"/><Relationship Id="rId592" Type="http://schemas.openxmlformats.org/officeDocument/2006/relationships/hyperlink" Target="https://rscf.ru/project/23-19-00882/" TargetMode="External"/><Relationship Id="rId593" Type="http://schemas.openxmlformats.org/officeDocument/2006/relationships/hyperlink" Target="https://rscf.ru/project/23-19-0088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