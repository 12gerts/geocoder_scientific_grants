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59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руководителя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субгармонических и мероморфных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функций с приложениями к задачам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интерполяции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Малютин К.Г.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Пространственные периодические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контактные задачи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Пожарский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Вероятностные подходы к построению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решений эволюционных уравнений и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Смородина Н.В.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исследование неустойчивости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пограничного слоя с диффузионным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пламенем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Гапонов С.А.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Интерпретируемый нечеткий классификатор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рукописных данных для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нейродегенеративных заболеваний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радиоэлектроники"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Ходашинский И.А.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Рост целых, мероморфных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субгармонических функций и апроксимация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функциональных пространствах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Хабибуллин Б.Н. </w:t>
            </w:r>
          </w:p>
        </w:tc>
      </w:tr>
    </w:tbl>
    <w:p>
      <w:pPr>
        <w:autoSpaceDN w:val="0"/>
        <w:autoSpaceDE w:val="0"/>
        <w:widowControl/>
        <w:spacing w:line="197" w:lineRule="auto" w:before="3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Разрешимость и качественные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решений параболических задач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минимальных требованиях на коэффициенты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Назаров А.И.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Решение в пространственной постановке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геометрически нелинейных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термоэлектроупругости для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оболочек с пьезоэлектрическими сенсорами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актуаторами, свойства которых зависят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Куликов Г.М.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алгоритмов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спектров собственных значений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персистентных лапласианов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симплициальных комплексов,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представляющих изображения объектов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Чуканов С.Н.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Фреймы Парсеваля в нульмерных группах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Лукомский С.Ф.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00044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Классификация теоретико-модельных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объектов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Судоплатов С.В.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прочности и трещиностойкости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нанокристаллических металлических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зернограничными сегрегациями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машиноведения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Шейнерман А.Г. </w:t>
            </w:r>
          </w:p>
        </w:tc>
      </w:tr>
    </w:tbl>
    <w:p>
      <w:pPr>
        <w:autoSpaceDN w:val="0"/>
        <w:autoSpaceDE w:val="0"/>
        <w:widowControl/>
        <w:spacing w:line="197" w:lineRule="auto" w:before="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84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Обработка оптических изображений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интерференционных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передаточных функций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Котов В.М.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и физическое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процесса тепло-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массопереноса композиционных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пожара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Якимов А.С.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00075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8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Численные методы решения уравнений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дробными производными с нелинейным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эффектом запаздывания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Пименов В.Г.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00077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Интегральные оценки устойчивости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деформирования нелинейно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вязкоупругих и вязкопластических тел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Георгиевский Д.В.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Геометрия многомерных цепных дробей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Герман О.Н.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генеративной аугментации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нейросетевого анализа гистологических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изображений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Крылов А.С.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00099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Модели, методы и средства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интегрируемых проблемно-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ориентированных интеллектуальных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помощников на основе модельно-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ориентированного подхода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управления имени В.М. Матросова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Юрин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Квазимногообразия алгебраических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дуальность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Швидефски М.В.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общественных настроений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анализа временных рядов текстового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контента социальных сетей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уравнений Фоккера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Планка и нелинейной диффузии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Лесько С.А.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00110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Математические модели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эффектов магнитоплазмоники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Еремин Ю.А.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Псевдоримановы многообразия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ограничениями на тензор Риччи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Родионов Е.Д.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00125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совместной сегментации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совмещения микроскопических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изображений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Сорокин Д.В.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теории самоорганизации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самосборки многокомпонентных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наноматериалов на основе метода блочного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Бабешко В.А.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теории контактных задач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деформируемыми штампами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 блочного элемента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Евдокимова О.В.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Регулярные множества в задачах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комбинаторики и теории кодирования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Могильных И.Ю.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Задачи математической теории рассеяния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дифракционных решетках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Сарафанов О.В.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Совместное спектральное и фазо-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разрешающее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периодических морских волн.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Чаликов Д.В.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00146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сжатия функционально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разнородных измерительных данных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"Тихоокеанский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Чье Е.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00148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Динамические системы со случайными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переключениями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Ратанов Н.Е. </w:t>
            </w:r>
          </w:p>
        </w:tc>
      </w:tr>
    </w:tbl>
    <w:p>
      <w:pPr>
        <w:autoSpaceDN w:val="0"/>
        <w:autoSpaceDE w:val="0"/>
        <w:widowControl/>
        <w:spacing w:line="197" w:lineRule="auto" w:before="6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стабилизации 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переключаемыми системами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неопределенности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Фурсов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00166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Аппроксимируемость теоретико-групповых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конструкций корневыми классами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нильпотентными группами относительно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равенства и вхождения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Е.В.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00176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характеристик аэрозольных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фильтров нового типа с нано-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микроволокнами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Зарипов Ш.Х.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Моделирование, прогноз и оценивание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экстремальных характеристик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случайных графов с применением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информационно-телекоммуникационным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Маркович Н.М.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исследование оптимальных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 для наполнения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актуализации проблемно–ориентированных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графов ядерных знаний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семантического веб–портала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Коровин Ю.А.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Численное исследование турбулентных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течений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высокопроизводительных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многопроцессорных вычислительных систем.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Вторичные течения Прандтля 2-ого 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 неравновесных потоках.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Н.В.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00186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Асимптотические методы в задачах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фазовых переходах в подвижных средах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Данилов В.Г.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Иерархические нейроподобные сети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спайковых осцилляторов как основа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микророботов с когнитивными свойствами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Ванаг В.К.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00194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методологии сверхскоростной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больших данных в геномике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GB-спекл-структур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возбудителей африканской чумы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свиней и заразного узелкового дерматита).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Ульянов С.С.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00199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улучшения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речевых сигналов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глубоких нейронных сетей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Лепендин А.А.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00202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Раскраски и структуры в гиперграфах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Тараненко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00204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Аналитические и функционально-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геометрические задачи в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приближений и их приложения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естествознании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Царьков И.Г.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00213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алгоритмов и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решения задач стохастической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управления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Кибзун А.И.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Оптимальное управление пространственным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движением и маневрированием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космических аппаратов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дуальных кватернионов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механики и управления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Челноков Ю.Н.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00221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Компьютерные модели для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биомеханических и механо-химических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в цельной крови при тромбозе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микрососудов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00226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эффективный в широком диапазоне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частот метод решения задач колебания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устойчивости элементов конструкций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"Севастопольский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Папков С.О.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00227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Представление структурной информации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задачах машинного обучения на графах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 И.А.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00236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неустойчивого вытеснения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жидкостей из пористых сред при наличии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внутрипластового горения и других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термохимических взаимодействий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В.Ф.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00243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моделирование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планктонных сообществ на основе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дискретным временем: влияние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межвидового взаимодействия и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Неверова Г.П.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00257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Алгебраические группы над кольцами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группы Стейнберга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Синчук С.С.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00260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Разработка, исследование и применение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численных алгоритмов и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процессов и явлений, протекающих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контактном взаимодействии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Галанин М.П.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00261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Вычислительно эффективные алгоритмы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 на основе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метрик ансамблевого сходства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неполноты обучающей информации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Бериков В.Б.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Классификация и применение в космологии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 астрофизике моделей пространства-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времени, допускающих интегрирование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уравнений девиации геодезических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гравитационно-волновых пространствах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Шаповалова.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Осетрин К.Е.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00267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Алгоритмическая классификация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алгебраических структур, имеющих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матричные представления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путей сообщения Императора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Александра I"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Благовещенская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Е.А.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00271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Оптимизационный анализ обратных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дифференциальных уравнений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тепломассопереноса, магнитной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гидродинамики и электромагнетизма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математики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 Г.В.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00278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метода восстановления полей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атмосферного аэрозоля регионального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масштаба на основе данных измерений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подвижных измерительных платформ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промышленной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Наговицына Е.С.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00288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наблюдения и управления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мультиагентных систем.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Фомичев В.В.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00292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Повышенная регулярность решений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линейных и квазилинейных эллиптических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уравнений второго порядка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Алхутов Ю.А.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00297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космического аппарата вблизи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малых небесных тел с нерегулярным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распределением масс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Никонов В.И.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00302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Эффективные статистические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эпидемиологических моделей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Пергаменщиков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С.М.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пространственного движения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частично упругих систем по шероховатой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в применении к построению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инерциоидов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Самсонов В.А.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00304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Хаотические ламинации и их применение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динамических системах и слоениях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Жукова Н.И.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00315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Законы подобия для сжимаемого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турбулентного пограничного слоя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Вигдорович И.И.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00316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интеллектуальной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лингвистической экспертной информации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применения подходов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Курейчик В.М.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эффективных итерационных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решения проблемы собственных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значений для симметричных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незнакоопределенных матриц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высокопроизводительных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Муратова Г.В.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00331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Нелинейная динамика размерно-зависимых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цилиндрических оболочек сетчатой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с учетом термо и электроупругости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Крылова Е.Ю.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00334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нейросетевых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программных средств для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сложности и упрощения текстов на русском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языке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 В.Д. </w:t>
            </w:r>
          </w:p>
        </w:tc>
      </w:tr>
      <w:tr>
        <w:trPr>
          <w:trHeight w:hRule="exact" w:val="64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00344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Энтропийные решения нелинейных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вырождающихся параболических уравнений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 научных исследований и разработок"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Панов Е.Ю.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00346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Теоретико-игровые методы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динамикой мнений в социальных сетях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Седаков А.А.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00363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Численные методы решения задач дробной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Алиханов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00368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Экстремальные задачи на стыке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комбинаторики и геометрии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Сагдеев А.А.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00372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И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ПРЕДОСТАВЛЕНИЯ РЕСУРСОВ ОБЛАЧНЫХ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 ДЛЯ ВЫПОЛНЕНИЯ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КОМПОЗИТНЫХ ПРИЛОЖЕНИЙ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ПАРАДИГМЕ «ПОТОК РАБОТ КАК СЕРВИС»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Топорков В.В. </w:t>
            </w:r>
          </w:p>
        </w:tc>
      </w:tr>
    </w:tbl>
    <w:p>
      <w:pPr>
        <w:autoSpaceDN w:val="0"/>
        <w:autoSpaceDE w:val="0"/>
        <w:widowControl/>
        <w:spacing w:line="197" w:lineRule="auto" w:before="14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00387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Решение задач параметрической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дискретных стохастических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с аддитивными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мультипликативными шумами: 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методы и алгоритмы на основе блочно-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матричных ортогональных преобразований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имени И.Н.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Ульянова"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Цыганов А.В.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00392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Обобщенные решения смешанных задач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уравнений Власова-Пуассона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внешним магнитным полем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Скубачевский А.Л.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00394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нейросетевых методов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передачи цифровых изображений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видеосистемах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"Тихоокеанский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Сай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00396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в граничных задачах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случайных блужданий и процессов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Лотов В.И.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00407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моделей, численных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исследование поведения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композитов при динамических нагрузках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Радченко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00409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математического аппарата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решения обратных задач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и 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 энергетики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Л.А. Мелентьева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Солодуша С.В.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00411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задачи в теории случайных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графов и гиперграфов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Шабанов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00414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Асимптотический анализ аддитивных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статистик, построенных по зависимым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наблюдениям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 И.С.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00415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Геометрия нелинейных приближений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Бородин П.А.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00442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выборок случайных событий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учетом априорной информации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астрофизических экспериментах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Крюков А.П.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00449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актуальных вопросов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краевых задач и их описание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цифровой среде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Моисеев Е.И.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00457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полей распределенных дефектов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электроупругих телах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Лычев С.А.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00464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биотехническими шагающими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Яцун С.Ф.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"Юго-Западный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00470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сверхзвуковых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вихревых структур на обтекание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высокоскоростных летательных аппаратов.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Луцкий А.Е.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00473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Аналитические расчеты 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параметров регулярных структур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произвольным числом ячеек периодичности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Кирсанов М.Н.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00478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объективной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алгоритмов преобразования видео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Ватолин Д.С.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00487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протокола туннелирования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сетевого трафика (VPN)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предиктивных показателей нейронных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повышения безопасности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информационного обмена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социально-экономическими субъектами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Заенчковский А.Э.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00491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экзоскелета с регулируемой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жесткостью звеньев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 А.В. </w:t>
            </w:r>
          </w:p>
        </w:tc>
      </w:tr>
    </w:tbl>
    <w:p>
      <w:pPr>
        <w:autoSpaceDN w:val="0"/>
        <w:autoSpaceDE w:val="0"/>
        <w:widowControl/>
        <w:spacing w:line="197" w:lineRule="auto" w:before="7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00493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предварительного обучения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графовых нейронных сетей для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исходного кода программ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Иннополис"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В.В.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00494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автоматических методов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программного кода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программных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Иннополис"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Суччи Д.Б.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00497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Аналитические модели,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непараметрического оценивания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цифровой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комплексных циклостационарных случайных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Ефимов Е.Н.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00499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адаптивных наблюдателей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переменных состояния для нестационарных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систем, функционирующих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запаздывания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Бобцов А.А.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00509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Обратные спектральные задачи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функционально-дифференциальных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операторов с замороженным аргументом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Бутерин С.А.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00513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 и оптимизация точности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быстродействия адаптивных релейных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стохастических процедур оценивания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параметров геометрических деформаций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последовательности изображений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сигналов, синтезированных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теоретико-информационных мер подобия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Ташлинский А.Г.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00516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сложности последовательностей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Едемский В.А.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00517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Непрерывно-дискретные функционально-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дифференциальные уравнения с неполной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информацией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Максимов В.П.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00526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Оптимальное восстановление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неограниченных операторов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пространствах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родственные экстремальные задачи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Арестов В.В.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00532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ударной волны со слоем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частиц с учетом волновых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частицах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Уткин П.С.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00544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Дзета-функция моноидов натуральных чисел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смежные вопросы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Л.Н. Толстого"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Добровольский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00545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Некоторые современные задачи в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тригонометрических рядов и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аналитических функций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Дьяченко М.И.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00546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исследование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неустойчивостей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распространяющемся фронте горения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Полежаев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00550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Разработка, исследование и оптимизация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алгоритмов обработки изображений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измерения деформаций аэродинамических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поверхностей в летных экспериментах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Поройков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00553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Бифуркации гомоклинических структур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хаотических аттракторов конкретных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динамических систем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водного транспорта"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Белых В.Н.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00556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Гипотеза Пассаре об амебах максимально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разреженных многочленов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экономический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Г.В. Плеханова"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Садыков Т.М.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00557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пограничного слоя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задачах высокочастотной дифракции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негладких препятствиях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Киселев А.П.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00560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вращательных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поступательных движений небесных тел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сложных гравитационных полях.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Красильников П.С.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Оптимальный транспорт и экономические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Колесников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00572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лабораторной модели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циркуляции атмосферы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Сухановский А.Н. </w:t>
            </w:r>
          </w:p>
        </w:tc>
      </w:tr>
      <w:tr>
        <w:trPr>
          <w:trHeight w:hRule="exact" w:val="23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00573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биоактивных поверхностей титановых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для костной имплантации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геометрии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поверхности, структуры и 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состава керамических покрытий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механические и биомедицинские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имплантата.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Земцова Е.Г.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00575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 алгоритмы поиска симметрии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бинарных растровых изображений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Середин О.С.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00578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теории деформирования микро-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нанопластинок, пленок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поверхностных эффектов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Ильгамов М.А.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00579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многомерных интегральных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операторов типа Харди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 В.Д.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00580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Нелинейный анализ дифференциальных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операторов: критические явления,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подходы и 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Ильясов Я.Ш.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00583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оценивания декомпозиционной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трудности булевых формул с применением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задачам синтеза и верификации дискретных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управляющих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00586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Хаотическая динамика джозефсоновских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кубитов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Сатанин А.М.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00604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Интеллектуальные методы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интерпретируемых предсказательных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поведения 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Басов О.О.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" w:history="1">
                <w:r>
                  <w:rPr>
                    <w:rStyle w:val="Hyperlink"/>
                  </w:rPr>
                  <w:t>00605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системы автоматизированного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визуального контроля сварных швов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нейросетевых технологий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с итеративным обучением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переключаемыми стохастическими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системами с запаздыванием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Р.Е. Алексеева"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Пакшин П.В.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" w:history="1">
                <w:r>
                  <w:rPr>
                    <w:rStyle w:val="Hyperlink"/>
                  </w:rPr>
                  <w:t>00614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цифровых моделей рельефа пластин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структур в микроэлектронике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Флоринский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" w:history="1">
                <w:r>
                  <w:rPr>
                    <w:rStyle w:val="Hyperlink"/>
                  </w:rPr>
                  <w:t>00627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Многомасштабный анализ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неоднородных упругих 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Рудой Е.М.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" w:history="1">
                <w:r>
                  <w:rPr>
                    <w:rStyle w:val="Hyperlink"/>
                  </w:rPr>
                  <w:t>00630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Интеллектуальная система диалогового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автономными роботами,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оснащенными многозвенными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манипуляторами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Филаретов В.Ф.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" w:history="1">
                <w:r>
                  <w:rPr>
                    <w:rStyle w:val="Hyperlink"/>
                  </w:rPr>
                  <w:t>00650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Многообразия аддитивно идемпотентных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полуколец: конечная аксиоматизируемость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решетки подмногообразий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Волков М.В.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" w:history="1">
                <w:r>
                  <w:rPr>
                    <w:rStyle w:val="Hyperlink"/>
                  </w:rPr>
                  <w:t>00662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 алгоритмы сжатия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изображений и видео на основе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Гашников М.В.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" w:history="1">
                <w:r>
                  <w:rPr>
                    <w:rStyle w:val="Hyperlink"/>
                  </w:rPr>
                  <w:t>00669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Вычислительный структурный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асимптотического поведения случайных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на комбинаторных объектах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Н.Н.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3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" w:history="1">
                <w:r>
                  <w:rPr>
                    <w:rStyle w:val="Hyperlink"/>
                  </w:rPr>
                  <w:t>00670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основ теории парадигмы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смыслов для формального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представления low-code платформ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коммутации как методологического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познавательного средства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конструированию единства правил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автоматизации бизнес-процессов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(BPM)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Рогозов Ю.И.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" w:history="1">
                <w:r>
                  <w:rPr>
                    <w:rStyle w:val="Hyperlink"/>
                  </w:rPr>
                  <w:t>00671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и методы отображения программ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многоядерные микросхемы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распределенной адресуемой памятью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Штейнберг Б.Я.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Полиномиальная аппроксимируемость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асимметричных задач маршрутизации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неравенством треугольника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механики им.Н.Н.Красовского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Хачай М.Ю.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" w:history="1">
                <w:r>
                  <w:rPr>
                    <w:rStyle w:val="Hyperlink"/>
                  </w:rPr>
                  <w:t>00686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и программные средства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оптимизации выполнения параллельных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 в модели удаленного доступа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памяти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Пазников А.А.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" w:history="1">
                <w:r>
                  <w:rPr>
                    <w:rStyle w:val="Hyperlink"/>
                  </w:rPr>
                  <w:t>00692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реализация расширяемого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подхода к интеграции больших данных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распределенной вычислительной среде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 В.Н. </w:t>
            </w:r>
          </w:p>
        </w:tc>
      </w:tr>
    </w:tbl>
    <w:p>
      <w:pPr>
        <w:autoSpaceDN w:val="0"/>
        <w:autoSpaceDE w:val="0"/>
        <w:widowControl/>
        <w:spacing w:line="197" w:lineRule="auto" w:before="9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" w:history="1">
                <w:r>
                  <w:rPr>
                    <w:rStyle w:val="Hyperlink"/>
                  </w:rPr>
                  <w:t>00697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Автоматическая направленная 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тестов на основе двунаправленного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символьного исполнения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Кознов Д.В.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" w:history="1">
                <w:r>
                  <w:rPr>
                    <w:rStyle w:val="Hyperlink"/>
                  </w:rPr>
                  <w:t>00707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эффективных распределённых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оптимизации для задач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федеративного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Горбунов Э.А.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" w:history="1">
                <w:r>
                  <w:rPr>
                    <w:rStyle w:val="Hyperlink"/>
                  </w:rPr>
                  <w:t>00711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Захват, отслеживание и распознавание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социальных дилемм умного города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технологий мультиагентного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с подкреплением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" w:history="1">
                <w:r>
                  <w:rPr>
                    <w:rStyle w:val="Hyperlink"/>
                  </w:rPr>
                  <w:t>00714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по Хайерсу-Уламу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оптимальная стабилизация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с импульсной структурой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Сесекин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" w:history="1">
                <w:r>
                  <w:rPr>
                    <w:rStyle w:val="Hyperlink"/>
                  </w:rPr>
                  <w:t>00716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вычислительно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управления четырехколесным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беспилотным транспортным средством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построения цифровых карт местности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Белинская Ю.С.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" w:history="1">
                <w:r>
                  <w:rPr>
                    <w:rStyle w:val="Hyperlink"/>
                  </w:rPr>
                  <w:t>00717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Задачи аналитической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дифференциальных и разностных уравнений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Гонцов Р.Р.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" w:history="1">
                <w:r>
                  <w:rPr>
                    <w:rStyle w:val="Hyperlink"/>
                  </w:rPr>
                  <w:t>00724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методов, моделей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обнаружения аномалий и атак в Интернете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вещей на основе федеративного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Новикова Е.С.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" w:history="1">
                <w:r>
                  <w:rPr>
                    <w:rStyle w:val="Hyperlink"/>
                  </w:rPr>
                  <w:t>00727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методы вычисления специальных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функций математической физики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Безродных С.И.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" w:history="1">
                <w:r>
                  <w:rPr>
                    <w:rStyle w:val="Hyperlink"/>
                  </w:rPr>
                  <w:t>00729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нелинейного анализа устойчивости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динамике твердого тела и астродинамике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Бардин Б.С.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" w:history="1">
                <w:r>
                  <w:rPr>
                    <w:rStyle w:val="Hyperlink"/>
                  </w:rPr>
                  <w:t>00733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Комбинаторные и структурные вопросы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групп лиева типа над полями и над кольцами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Нужин Я.Н.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" w:history="1">
                <w:r>
                  <w:rPr>
                    <w:rStyle w:val="Hyperlink"/>
                  </w:rPr>
                  <w:t>00738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Сейсмический мониторинг месторождений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углеводородов: полноволновая инверсия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искусственного интеллекта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Гадыльшин К.Г.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" w:history="1">
                <w:r>
                  <w:rPr>
                    <w:rStyle w:val="Hyperlink"/>
                  </w:rPr>
                  <w:t>00745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Группы, алгебры, лупы: структура,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алгоритмические и теоретико-модельные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свойства, 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Ф.М. Достоевского"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Романьков В.А.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" w:history="1">
                <w:r>
                  <w:rPr>
                    <w:rStyle w:val="Hyperlink"/>
                  </w:rPr>
                  <w:t>00746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Модели, методы и комплексы программ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поддержки моделирования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экономических процессов с возможностью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и сценарных расчетов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Жукова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" w:history="1">
                <w:r>
                  <w:rPr>
                    <w:rStyle w:val="Hyperlink"/>
                  </w:rPr>
                  <w:t>00747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Инварианты типа Тураева - Виро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классификация трехмерных многообразий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Фоминых Е.А.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" w:history="1">
                <w:r>
                  <w:rPr>
                    <w:rStyle w:val="Hyperlink"/>
                  </w:rPr>
                  <w:t>00756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математического аппарата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волновой электрической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головного мозга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Бурлаков Е.О.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" w:history="1">
                <w:r>
                  <w:rPr>
                    <w:rStyle w:val="Hyperlink"/>
                  </w:rPr>
                  <w:t>00759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Неразрушающий контроль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зеркального обращения времени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математики и математической геофизики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Решетова Г.В.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" w:history="1">
                <w:r>
                  <w:rPr>
                    <w:rStyle w:val="Hyperlink"/>
                  </w:rPr>
                  <w:t>00768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Методология построения структурно-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физических моделей трансионосфеных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радиоканалов и их применения к анализу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спутниковых радиосистем при ионосферных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сцинтилляциях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Пашинцев В.П.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" w:history="1">
                <w:r>
                  <w:rPr>
                    <w:rStyle w:val="Hyperlink"/>
                  </w:rPr>
                  <w:t>00772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Уравнения и включения в пространствах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обобщенными метриками и в пространствах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бинарными отношениями, их приложения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задачам управления и оптимизации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Жуковский Е.С.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" w:history="1">
                <w:r>
                  <w:rPr>
                    <w:rStyle w:val="Hyperlink"/>
                  </w:rPr>
                  <w:t>00776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методы математического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возникновения и движения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тепловых волн и тепловых ударных волн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линейных и нелинейных термоупругих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Формалев В.Ф.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" w:history="1">
                <w:r>
                  <w:rPr>
                    <w:rStyle w:val="Hyperlink"/>
                  </w:rPr>
                  <w:t>00790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 модели для систем поддержки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принятия решений в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сложных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Шилов Н.Г.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" w:history="1">
                <w:r>
                  <w:rPr>
                    <w:rStyle w:val="Hyperlink"/>
                  </w:rPr>
                  <w:t>00797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исследование 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эффектов в задачах неголономной механики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"Удмуртский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Килин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" w:history="1">
                <w:r>
                  <w:rPr>
                    <w:rStyle w:val="Hyperlink"/>
                  </w:rPr>
                  <w:t>00800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Аналитическая динамика существенно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неоднородных анизотропных оболочек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Жаворонок С.И.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" w:history="1">
                <w:r>
                  <w:rPr>
                    <w:rStyle w:val="Hyperlink"/>
                  </w:rPr>
                  <w:t>00812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методов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ресурсами и планирования вычислений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крупномасштабных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Сухорослов О.В.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" w:history="1">
                <w:r>
                  <w:rPr>
                    <w:rStyle w:val="Hyperlink"/>
                  </w:rPr>
                  <w:t>00827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искусственных нейронных сетей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идентификации параметров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 в условиях ударно-волнового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Погорелко В.В. </w:t>
            </w:r>
          </w:p>
        </w:tc>
      </w:tr>
    </w:tbl>
    <w:p>
      <w:pPr>
        <w:autoSpaceDN w:val="0"/>
        <w:autoSpaceDE w:val="0"/>
        <w:widowControl/>
        <w:spacing w:line="197" w:lineRule="auto" w:before="9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" w:history="1">
                <w:r>
                  <w:rPr>
                    <w:rStyle w:val="Hyperlink"/>
                  </w:rPr>
                  <w:t>00830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иcследование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пространственной динамики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сердечно-сосудистых заболеваниях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последующей разработки новых методов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экспериментального исследования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медицинской диагностики.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Токарев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" w:history="1">
                <w:r>
                  <w:rPr>
                    <w:rStyle w:val="Hyperlink"/>
                  </w:rPr>
                  <w:t>00831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кинематики и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управляемых мобильных всенаправленных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платформ, оснащённых манипуляторами,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учётом конструкции омни-колёс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Адамов Б.И.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" w:history="1">
                <w:r>
                  <w:rPr>
                    <w:rStyle w:val="Hyperlink"/>
                  </w:rPr>
                  <w:t>00833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граничных элементов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решения плоских и осесимметричных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течений жидкости со свободной границей.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 А.Г.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" w:history="1">
                <w:r>
                  <w:rPr>
                    <w:rStyle w:val="Hyperlink"/>
                  </w:rPr>
                  <w:t>00834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эвристик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современных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решения проблемы максимальной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выполнимости (MaxSAT)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управления имени В.М. Матросова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Кочемазов С.Е.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" w:history="1">
                <w:r>
                  <w:rPr>
                    <w:rStyle w:val="Hyperlink"/>
                  </w:rPr>
                  <w:t>00835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математической модели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неинвазивной опухоли с учетом клеточной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адгезии, механического напряжения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интерстициальной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Колобов А.В.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" w:history="1">
                <w:r>
                  <w:rPr>
                    <w:rStyle w:val="Hyperlink"/>
                  </w:rPr>
                  <w:t>00836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и управление движением 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 в жидкости при наличии сингулярностей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потока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"Удмуртский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Мамаев И.С. </w:t>
            </w:r>
          </w:p>
        </w:tc>
      </w:tr>
    </w:tbl>
    <w:p>
      <w:pPr>
        <w:autoSpaceDN w:val="0"/>
        <w:autoSpaceDE w:val="0"/>
        <w:widowControl/>
        <w:spacing w:line="197" w:lineRule="auto" w:before="5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" w:history="1">
                <w:r>
                  <w:rPr>
                    <w:rStyle w:val="Hyperlink"/>
                  </w:rPr>
                  <w:t>00841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Адаптация и развитие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инструментальных средств ситуационного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и искусственного интеллекта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устойчивости энергетических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 энергетики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Л.А. Мелентьева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Массель Л.В.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" w:history="1">
                <w:r>
                  <w:rPr>
                    <w:rStyle w:val="Hyperlink"/>
                  </w:rPr>
                  <w:t>00843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Автоматическое распознавание речи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малоресурсных языков России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карельского языка)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Кипяткова И.С.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" w:history="1">
                <w:r>
                  <w:rPr>
                    <w:rStyle w:val="Hyperlink"/>
                  </w:rPr>
                  <w:t>00845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формированию роевого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интеллекта для управления движением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группы малых спутников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Д.С.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" w:history="1">
                <w:r>
                  <w:rPr>
                    <w:rStyle w:val="Hyperlink"/>
                  </w:rPr>
                  <w:t>00846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усиленной аутентификации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киберфизических системах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проактивных алгоритмов обнаружения атак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Мещеряков Р.В.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" w:history="1">
                <w:r>
                  <w:rPr>
                    <w:rStyle w:val="Hyperlink"/>
                  </w:rPr>
                  <w:t>00863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локальных и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решений нелинейных уравнений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экстремальных задач с ограничениями без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априорных предположений регулярности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им. 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Арутюнов А.В.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" w:history="1">
                <w:r>
                  <w:rPr>
                    <w:rStyle w:val="Hyperlink"/>
                  </w:rPr>
                  <w:t>00876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комплексных методик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фильтрационно-ёмкостных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трещиноватых пород на основе 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обратных задач.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Журавлёв А.С.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" w:history="1">
                <w:r>
                  <w:rPr>
                    <w:rStyle w:val="Hyperlink"/>
                  </w:rPr>
                  <w:t>00877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Геометрические методы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несимметричных управляемых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программных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Ардентов А.А.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им. А.К. Айламазяна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" w:history="1">
                <w:r>
                  <w:rPr>
                    <w:rStyle w:val="Hyperlink"/>
                  </w:rPr>
                  <w:t>00882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движения мобильных роботов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движителями дискретно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взаимодействующими с опорной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Брискин Е.С.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" w:history="1">
                <w:r>
                  <w:rPr>
                    <w:rStyle w:val="Hyperlink"/>
                  </w:rPr>
                  <w:t>00885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100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генерации текстов с аргументацией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Котельников Е.В.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" w:history="1">
                <w:r>
                  <w:rPr>
                    <w:rStyle w:val="Hyperlink"/>
                  </w:rPr>
                  <w:t>00902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Асимптотическое и численное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динамики детонационных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Касимов А.Р.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" w:history="1">
                <w:r>
                  <w:rPr>
                    <w:rStyle w:val="Hyperlink"/>
                  </w:rPr>
                  <w:t>00905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Адаптация оптимизационного алгоритма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дифференциальной эволюции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моделировании нелинейного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отклика фотосинтетических пигмент-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белковых комплексов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Пищальников Р.Ю.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2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2" w:history="1">
                <w:r>
                  <w:rPr>
                    <w:rStyle w:val="Hyperlink"/>
                  </w:rPr>
                  <w:t>00911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тензорных методов для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интеллектуального анализа больших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массивов данных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последовательностей событий.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Е.П.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3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3" w:history="1">
                <w:r>
                  <w:rPr>
                    <w:rStyle w:val="Hyperlink"/>
                  </w:rPr>
                  <w:t>00912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Некоммутативная алгебра, гомологии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операды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Пионтковский Д.И.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4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4" w:history="1">
                <w:r>
                  <w:rPr>
                    <w:rStyle w:val="Hyperlink"/>
                  </w:rPr>
                  <w:t>00915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устойчивости течения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жидкости с переменной вязкостью в плоских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кольцевых каналах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Урманчеев С.Ф.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5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5" w:history="1">
                <w:r>
                  <w:rPr>
                    <w:rStyle w:val="Hyperlink"/>
                  </w:rPr>
                  <w:t>00929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Платформа искусственного интеллекта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химического пространства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Соснин С.Б.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6" w:history="1">
                <w:r>
                  <w:rPr>
                    <w:rStyle w:val="Hyperlink"/>
                  </w:rPr>
                  <w:t>22-21-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6" w:history="1">
                <w:r>
                  <w:rPr>
                    <w:rStyle w:val="Hyperlink"/>
                  </w:rPr>
                  <w:t>00930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обработки сигналов,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заданных на несруктурированных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поверхностных сетках объектов,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реконструкции электрофизиологической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сердца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глубоких нейронных сетей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Ушенин К.С.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7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Ядерные квантовые эффекты в физике льда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Рыжкин И.А.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8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Тензорные поляризационные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фоторождении пи-мезонов на дейтроне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Гаузштейн В.В.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9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резонансного поглощения солнечных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аксионов атомными ядрами 169Tm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Муратова В.Н.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0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транзиентных явлений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короне Солнца с помощью микроволновых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наблюдений с пространственным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спектральным разрешением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Алтынцев А.Т.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1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Квантовые вычисления на многомодовых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и системах высокой размерности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Голубева Т.Ю.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2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Установление квантовых основных состояний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фрустрированных медь-свинцовых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магнетиков пониженной размерности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3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спиновые возбуждения,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топологические дефекты и вмороженный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беспорядок во фрустрированных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Сыромятников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4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Моделирование и анализ дейтерий-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тритиевой плазмы в условиях токамака-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реактора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Кавеева Е.Г.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5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Спектроскопия динамических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протяженных атмосферах сверхгигантов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различных масс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Специальная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астрофизическая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Клочкова В.Г.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6" w:history="1">
                <w:r>
                  <w:rPr>
                    <w:rStyle w:val="Hyperlink"/>
                  </w:rPr>
                  <w:t>00046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Процессы захвата и 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дезинтеграции в планетных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Шевченко И.И.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7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Трехмерное картирование электрически-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дефектов в CVD алмазе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ультракороткими лазерными импульсами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Кононенко Т.В.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8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Перспективные методы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кооперативной динамики сложных сетей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экспериментальным данным: теоретические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аспекты и применение в нейрофизиологии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Павлов А.Н.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9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кинетики процесса адсорбции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антифриз-протеина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кристаллизацию льда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Воронцов Д.А.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0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распада изомера Тория-229.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электронного моста.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Новиков Ю.Н. </w:t>
            </w:r>
          </w:p>
        </w:tc>
      </w:tr>
    </w:tbl>
    <w:p>
      <w:pPr>
        <w:autoSpaceDN w:val="0"/>
        <w:autoSpaceDE w:val="0"/>
        <w:widowControl/>
        <w:spacing w:line="197" w:lineRule="auto" w:before="12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1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квантовых явлений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формировании свойств ансамбля нано-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локализованных полярных молекул воды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Горшунов Б.П.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2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Высокоточное теоретическое описание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легких ядер и реакций вызываемых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столкновениями.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Чувильский Ю.М.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3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детекторов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методик подавления фона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низкофоновых экспериментов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Гусев К.Н.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4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Терагерцовая электролюминесценция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легированных квантовых ямах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Шалыгин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5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стимулированного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ближнего инфракрасного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на терагерцовую люминесценцию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полупроводниковых микро-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Фирсов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6" w:history="1">
                <w:r>
                  <w:rPr>
                    <w:rStyle w:val="Hyperlink"/>
                  </w:rPr>
                  <w:t>00112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Гипотеза сверхтяжёлых частиц тёмной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материи и её следствия в физике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энергий вблизи черных дыр и в ранней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Вселенной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Гриб А.А.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7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Прецизионные вычисления сечений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одиночного и парного рождения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тяжелых кваркониев при высоких энергиях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Липатов А.В.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8" w:history="1">
                <w:r>
                  <w:rPr>
                    <w:rStyle w:val="Hyperlink"/>
                  </w:rPr>
                  <w:t>00121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Электронные поверхностные состояния в III-V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наноструктурах со слоем естественного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 П.А.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9" w:history="1">
                <w:r>
                  <w:rPr>
                    <w:rStyle w:val="Hyperlink"/>
                  </w:rPr>
                  <w:t>00132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волновых фильтрационных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с целью развития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импульсного воздействия на продуктивные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пласты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69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автономное научное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«Институт стратегических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Республики Башкортостан»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Ахметова О.В.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0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низкочастотных волн в динамике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энергичных частиц радиационных поясов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Земли по данным многоспутниковых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Шкляр Д.Р.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1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Классификация сигналов и управление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коллективной динамикой в сложных сетях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электронных генераторов с адаптивными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связями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Прохоров М.Д.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2" w:history="1">
                <w:r>
                  <w:rPr>
                    <w:rStyle w:val="Hyperlink"/>
                  </w:rPr>
                  <w:t>00153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Когерентная лазерная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низкочастотных резонансов в 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суспензиях наночастиц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Бункин А.Ф. </w:t>
            </w:r>
          </w:p>
        </w:tc>
      </w:tr>
    </w:tbl>
    <w:p>
      <w:pPr>
        <w:autoSpaceDN w:val="0"/>
        <w:autoSpaceDE w:val="0"/>
        <w:widowControl/>
        <w:spacing w:line="197" w:lineRule="auto" w:before="12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3" w:history="1">
                <w:r>
                  <w:rPr>
                    <w:rStyle w:val="Hyperlink"/>
                  </w:rPr>
                  <w:t>00154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Пылевые ловушки в газовых смесях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Дзлиева Е.С.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4" w:history="1">
                <w:r>
                  <w:rPr>
                    <w:rStyle w:val="Hyperlink"/>
                  </w:rPr>
                  <w:t>00164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Межзвёздная среда: скорость ионизации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космическими лучами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Балашев С.А.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5" w:history="1">
                <w:r>
                  <w:rPr>
                    <w:rStyle w:val="Hyperlink"/>
                  </w:rPr>
                  <w:t>00165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оксида цинка,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модифицированного наночастицами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 Р.В.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6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прикладные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спектроскопии высокого разрешения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нелинейных молекул в вырожденных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электронных состояниях: Свободный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радикал диоксид хлора O-Cl-O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Уленеков О.Н.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7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измерения размеров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эмиттанса пучка на источниках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синхротронного излучения поколения 4+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Г.И. Будкера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Мешков О.И.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8" w:history="1">
                <w:r>
                  <w:rPr>
                    <w:rStyle w:val="Hyperlink"/>
                  </w:rPr>
                  <w:t>00178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и результатов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атомов N и H на структуру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двумерного материала MoS2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Воронина Е.Н.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9" w:history="1">
                <w:r>
                  <w:rPr>
                    <w:rStyle w:val="Hyperlink"/>
                  </w:rPr>
                  <w:t>00183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Мультипорядок в квантовых материалах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пирохлорными подрешетками: взаимосвязь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спиновых, орбитальных, зарядовых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структурных степеней свободы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Таланов В.М.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0" w:history="1">
                <w:r>
                  <w:rPr>
                    <w:rStyle w:val="Hyperlink"/>
                  </w:rPr>
                  <w:t>00194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формированию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многослойных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пленочных биосенсоров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Стецюра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1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Хиральная спин-орбитроника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наногетероструктур на основе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гелимагнетиков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Устинов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2" w:history="1">
                <w:r>
                  <w:rPr>
                    <w:rStyle w:val="Hyperlink"/>
                  </w:rPr>
                  <w:t>00225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метод управляемого усиления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терагерцового излучения в замагниченной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А.М. </w:t>
            </w:r>
          </w:p>
        </w:tc>
      </w:tr>
      <w:tr>
        <w:trPr>
          <w:trHeight w:hRule="exact" w:val="23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3" w:history="1">
                <w:r>
                  <w:rPr>
                    <w:rStyle w:val="Hyperlink"/>
                  </w:rPr>
                  <w:t>00226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физико-механических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сплавов, находящихся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сильнонеравновесном состоянии,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синергическом воздействии механической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нагрузки, электромагнитных полей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агрессивных сред (на примере магнито-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мягких аморфных металлических сплавов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кобальта и железа).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 В.А. </w:t>
            </w:r>
          </w:p>
        </w:tc>
      </w:tr>
    </w:tbl>
    <w:p>
      <w:pPr>
        <w:autoSpaceDN w:val="0"/>
        <w:autoSpaceDE w:val="0"/>
        <w:widowControl/>
        <w:spacing w:line="197" w:lineRule="auto" w:before="7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4" w:history="1">
                <w:r>
                  <w:rPr>
                    <w:rStyle w:val="Hyperlink"/>
                  </w:rPr>
                  <w:t>00229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Топологические полуметаллы с большим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топологическим зарядом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сверхпроводящего и ферромагнитного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эффекта близости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Девятов Э.В.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5" w:history="1">
                <w:r>
                  <w:rPr>
                    <w:rStyle w:val="Hyperlink"/>
                  </w:rPr>
                  <w:t>00230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Нелинейная акустическая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структурно-неоднородных 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А.В.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6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Высокоэффективная генерация когерентного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аттосекундного экстремального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ультрафиолетового излучения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комбинированных интенсивном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инфракрасном и терагерцовом полях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Стрелков В.В.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7" w:history="1">
                <w:r>
                  <w:rPr>
                    <w:rStyle w:val="Hyperlink"/>
                  </w:rPr>
                  <w:t>00243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Магнетизм и сверхпроводимость в нано-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неоднородных высших боридах RB12 с ян-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теллеровской структурной неустойчивостью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зарядовыми страйпами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Случанко Н.Е.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8" w:history="1">
                <w:r>
                  <w:rPr>
                    <w:rStyle w:val="Hyperlink"/>
                  </w:rPr>
                  <w:t>00248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Верифицируемые космологические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телепараллельной гравитации 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имени И.Н.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Ульянова"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Червон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9" w:history="1">
                <w:r>
                  <w:rPr>
                    <w:rStyle w:val="Hyperlink"/>
                  </w:rPr>
                  <w:t>00257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Аномальный магнетизм порошков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монокристаллов двойных фторидов редких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земель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Байбеков Э.И.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0" w:history="1">
                <w:r>
                  <w:rPr>
                    <w:rStyle w:val="Hyperlink"/>
                  </w:rPr>
                  <w:t>00264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физических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гиперполяризации ксенона методом спин-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обменной оптической накачки атомов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рубидия в среднем (1 - 3 Вт) диапазоне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мощностей накачки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Раднатаров Д.А.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1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потоками энергии и спина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остром фокусе лазерного оптического вихря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поляризационной сингулярностью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Котляр В.В.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2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аспекты устойчивости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тонкопленочных гибридных перовскитов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солнечных элементов посредством in situ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нейтронной рефлектометрии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Авдеев М.В.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3" w:history="1">
                <w:r>
                  <w:rPr>
                    <w:rStyle w:val="Hyperlink"/>
                  </w:rPr>
                  <w:t>00287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основ масштабной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наработки плутония-238 высокой кондиции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длительного энергообеспечения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аппаратов, используемых на Крайнем Севере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в исследованиях Луны и Марса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Шмелёв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4" w:history="1">
                <w:r>
                  <w:rPr>
                    <w:rStyle w:val="Hyperlink"/>
                  </w:rPr>
                  <w:t>00288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Кинетические свойства взвешенных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жидкости суперпарамагнитных наночастиц: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релаксации и нестационарный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магнитный отклик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Поперечный И.С.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5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возможности измерения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коррекции глобального наклона 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фронта с помощью сигнала от лазерной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опорной звезды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Лукин В.П.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6" w:history="1">
                <w:r>
                  <w:rPr>
                    <w:rStyle w:val="Hyperlink"/>
                  </w:rPr>
                  <w:t>00291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роста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ферромагнитной фазы в сплавах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FeRh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Зверев В.И.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229.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7" w:history="1">
                <w:r>
                  <w:rPr>
                    <w:rStyle w:val="Hyperlink"/>
                  </w:rPr>
                  <w:t>00294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Источники космических лучей сверхвысоких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энергий в неканонических теориях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гравитации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Московской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"Университет "Дубна"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Арбузова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230.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8" w:history="1">
                <w:r>
                  <w:rPr>
                    <w:rStyle w:val="Hyperlink"/>
                  </w:rPr>
                  <w:t>00297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Редкие четырехлептонные распады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мезонов в Стандартной модели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расширениях.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9" w:history="1">
                <w:r>
                  <w:rPr>
                    <w:rStyle w:val="Hyperlink"/>
                  </w:rPr>
                  <w:t>00298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Обменное взаимодействие в перовскитных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2D ВТСП материалах со страйповой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Гавричков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232.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0" w:history="1">
                <w:r>
                  <w:rPr>
                    <w:rStyle w:val="Hyperlink"/>
                  </w:rPr>
                  <w:t>00308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приложения нелокальной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плазмы для исследования условий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инверсии ФРЭ и абсолютной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отрицательной проводимости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Кудрявцев А.А.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1" w:history="1">
                <w:r>
                  <w:rPr>
                    <w:rStyle w:val="Hyperlink"/>
                  </w:rPr>
                  <w:t>00311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Микрофлюидика магнитоуправляемых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"Юго-Западный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Ряполов П.А.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2" w:history="1">
                <w:r>
                  <w:rPr>
                    <w:rStyle w:val="Hyperlink"/>
                  </w:rPr>
                  <w:t>00313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Обменные и сверхтонкие взаимодействия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сплавах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редкоземельных металлов со структурой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фазы Лавеса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Комплексный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им. Х.И.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Ибрагимова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Умхаева З.С.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3" w:history="1">
                <w:r>
                  <w:rPr>
                    <w:rStyle w:val="Hyperlink"/>
                  </w:rPr>
                  <w:t>00314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магнитного момента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ферромагнитных тонкопленочных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и сверхрешетках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Головчанский И.А.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4" w:history="1">
                <w:r>
                  <w:rPr>
                    <w:rStyle w:val="Hyperlink"/>
                  </w:rPr>
                  <w:t>00326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Распространение оптически возбуждаемых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спиновых волн в перестраиваемых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элементах магноники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Хохлов Н.Е.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237.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5" w:history="1">
                <w:r>
                  <w:rPr>
                    <w:rStyle w:val="Hyperlink"/>
                  </w:rPr>
                  <w:t>00331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эффекты в коллективном электронном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транспорте волны зарядовой плотности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Синченко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6" w:history="1">
                <w:r>
                  <w:rPr>
                    <w:rStyle w:val="Hyperlink"/>
                  </w:rPr>
                  <w:t>00333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вызванных сильным электронным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взаимодействием состояний при низких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концентрациях электронов в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Шашкин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7" w:history="1">
                <w:r>
                  <w:rPr>
                    <w:rStyle w:val="Hyperlink"/>
                  </w:rPr>
                  <w:t>00350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лазерного излучения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электродными материалами литиевых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при измерении спектров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комбинационного рассеяния света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Пелегов Д.В.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8" w:history="1">
                <w:r>
                  <w:rPr>
                    <w:rStyle w:val="Hyperlink"/>
                  </w:rPr>
                  <w:t>00367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нейронных сетей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классификации данных орбитальных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стратосферных флуоресцентных телескопов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Зотов М.Ю.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9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Корреляционные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квантовоэлектродинамические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многозарядных ионах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Малышев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0" w:history="1">
                <w:r>
                  <w:rPr>
                    <w:rStyle w:val="Hyperlink"/>
                  </w:rPr>
                  <w:t>00372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Плазменно-растворный синтез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ультрадисперсных порошков ферритов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кобальта и никеля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Рыбкин В.В.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1" w:history="1">
                <w:r>
                  <w:rPr>
                    <w:rStyle w:val="Hyperlink"/>
                  </w:rPr>
                  <w:t>00376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B/PS балджи и барлинзы: природа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кинематика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Сотникова Н.Я.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2" w:history="1">
                <w:r>
                  <w:rPr>
                    <w:rStyle w:val="Hyperlink"/>
                  </w:rPr>
                  <w:t>00379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спинового упорядочения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низкоразмерных электронных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Журавлев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3" w:history="1">
                <w:r>
                  <w:rPr>
                    <w:rStyle w:val="Hyperlink"/>
                  </w:rPr>
                  <w:t>00382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энергетических зон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топологических состояний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порядков в двойных квантовых ямах HgTe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Иконников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4" w:history="1">
                <w:r>
                  <w:rPr>
                    <w:rStyle w:val="Hyperlink"/>
                  </w:rPr>
                  <w:t>00384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Электромагнитные свойства нейтрино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лабораторных экспериментах и астрофизике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Студеникин А.И.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5" w:history="1">
                <w:r>
                  <w:rPr>
                    <w:rStyle w:val="Hyperlink"/>
                  </w:rPr>
                  <w:t>00387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TMD динамика партонов в адронах и ядрах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жесткие процессы высоких энергий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Котиков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6" w:history="1">
                <w:r>
                  <w:rPr>
                    <w:rStyle w:val="Hyperlink"/>
                  </w:rPr>
                  <w:t>00389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программы участия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эксперименте DUNE для прецизионных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измерений осцилляций нейтрино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Самойлов О.Б.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7" w:history="1">
                <w:r>
                  <w:rPr>
                    <w:rStyle w:val="Hyperlink"/>
                  </w:rPr>
                  <w:t>00397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Акустико-гравитационные возмущения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ионосферных высотах как триггер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низкочастотных магнитосферных процессов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Савина О.Н.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250.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8" w:history="1">
                <w:r>
                  <w:rPr>
                    <w:rStyle w:val="Hyperlink"/>
                  </w:rPr>
                  <w:t>00401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тяжелого стерильного нейтрино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распаде Ds-мезона в эксперименте CMS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Чистов Р.Н.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9" w:history="1">
                <w:r>
                  <w:rPr>
                    <w:rStyle w:val="Hyperlink"/>
                  </w:rPr>
                  <w:t>00412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взаимодействия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металлическими (магнитными) слоями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многослойных системах металл-диэлектрик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их оптические и транспортные свойства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Пудонин Ф.А.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0" w:history="1">
                <w:r>
                  <w:rPr>
                    <w:rStyle w:val="Hyperlink"/>
                  </w:rPr>
                  <w:t>00437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Колебательные свойства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катионов в гибридных галогенидных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перовскитах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Чижов Ю.В.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1" w:history="1">
                <w:r>
                  <w:rPr>
                    <w:rStyle w:val="Hyperlink"/>
                  </w:rPr>
                  <w:t>00439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Протокол когерентного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экситонов в малых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 И.А.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2" w:history="1">
                <w:r>
                  <w:rPr>
                    <w:rStyle w:val="Hyperlink"/>
                  </w:rPr>
                  <w:t>00449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Гистерезисные эффекты смачивания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процессах роста нитевидных нанокристаллов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механизму пар-жидкость-кристалл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Небольсин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3" w:history="1">
                <w:r>
                  <w:rPr>
                    <w:rStyle w:val="Hyperlink"/>
                  </w:rPr>
                  <w:t>00464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Экзотические многочастичные фазы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подкрученного двуслойного графена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родственных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электродинамики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Рожков А.В.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4" w:history="1">
                <w:r>
                  <w:rPr>
                    <w:rStyle w:val="Hyperlink"/>
                  </w:rPr>
                  <w:t>00483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свойств спирального узора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галактик на основе глубоких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наблюдательных данных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Главная (Пулковская)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астрономическая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Решетников В.П.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5" w:history="1">
                <w:r>
                  <w:rPr>
                    <w:rStyle w:val="Hyperlink"/>
                  </w:rPr>
                  <w:t>00492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интерфейса на магнитные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наноматериалов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Афремов Л.Л.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6" w:history="1">
                <w:r>
                  <w:rPr>
                    <w:rStyle w:val="Hyperlink"/>
                  </w:rPr>
                  <w:t>00493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Эффекты локального несохранения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четности в сильных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взаимодействиях в эксперименте ALICE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LHC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Коваленко В.Н.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7" w:history="1">
                <w:r>
                  <w:rPr>
                    <w:rStyle w:val="Hyperlink"/>
                  </w:rPr>
                  <w:t>00499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нелинейных акустических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гетерофазных жидкостей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их для изучения 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воды с гетерогенными неоднородностями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различного происхождения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Буланов В.А.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8" w:history="1">
                <w:r>
                  <w:rPr>
                    <w:rStyle w:val="Hyperlink"/>
                  </w:rPr>
                  <w:t>00506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Атомистическое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транспортных свойств жидкостей 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Рыльцев Р.Е.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межчастичных потенциалов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9" w:history="1">
                <w:r>
                  <w:rPr>
                    <w:rStyle w:val="Hyperlink"/>
                  </w:rPr>
                  <w:t>00507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Оптический отклик на магнитный фазовые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переходы в двойных манганитах ReBaMn2O6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Мостовщикова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0" w:history="1">
                <w:r>
                  <w:rPr>
                    <w:rStyle w:val="Hyperlink"/>
                  </w:rPr>
                  <w:t>00508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Структурное упорядочение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микроскопическая динамика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жидкостей с нетривиальной геометрией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внешнего воздействия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Хуснутдинов Р.М.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1" w:history="1">
                <w:r>
                  <w:rPr>
                    <w:rStyle w:val="Hyperlink"/>
                  </w:rPr>
                  <w:t>00511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метод количественной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характеризации микроструктуры двухфазных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сплавов WC-Co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Научный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в Черноголовке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Страумал Б.Б.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2" w:history="1">
                <w:r>
                  <w:rPr>
                    <w:rStyle w:val="Hyperlink"/>
                  </w:rPr>
                  <w:t>00514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 ионизации газа электронным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пучком в открытой ловушке ГДЛ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Тимофеев И.В.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3" w:history="1">
                <w:r>
                  <w:rPr>
                    <w:rStyle w:val="Hyperlink"/>
                  </w:rPr>
                  <w:t>00517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Сетевое моделирование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связей в активности головного мозга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новорожденных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 имени В. И.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Разумовского"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Руннова А.Е.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4" w:history="1">
                <w:r>
                  <w:rPr>
                    <w:rStyle w:val="Hyperlink"/>
                  </w:rPr>
                  <w:t>00522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Антиферромагнитная спинтроника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сверхпроводящих гетероструктурах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Бобкова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5" w:history="1">
                <w:r>
                  <w:rPr>
                    <w:rStyle w:val="Hyperlink"/>
                  </w:rPr>
                  <w:t>00530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жидкости и стекла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давлением: упругие модули, уплотнение,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эргодичность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давлений им. Л.Ф. Верещагина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Данилов И.В.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6" w:history="1">
                <w:r>
                  <w:rPr>
                    <w:rStyle w:val="Hyperlink"/>
                  </w:rPr>
                  <w:t>00534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эффектов спин-зарядовой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конверсии в структурах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ферромагнетик/кремний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модифицированным спин-орбитальным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Ежевский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7" w:history="1">
                <w:r>
                  <w:rPr>
                    <w:rStyle w:val="Hyperlink"/>
                  </w:rPr>
                  <w:t>00537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обобщенной кинетики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радиационных процессов в поле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ультракоротких лазерных импульсов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Астапенко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8" w:history="1">
                <w:r>
                  <w:rPr>
                    <w:rStyle w:val="Hyperlink"/>
                  </w:rPr>
                  <w:t>00554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и фазовые переходы в атомных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цепочках и одномерных кристаллах,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сформированных в каналах нанотрубок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Тонких А.А.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9" w:history="1">
                <w:r>
                  <w:rPr>
                    <w:rStyle w:val="Hyperlink"/>
                  </w:rPr>
                  <w:t>00555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исследование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 фосфора и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нанотрубок для литий-ионных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Рыбковский Д.В. </w:t>
            </w:r>
          </w:p>
        </w:tc>
      </w:tr>
    </w:tbl>
    <w:p>
      <w:pPr>
        <w:autoSpaceDN w:val="0"/>
        <w:autoSpaceDE w:val="0"/>
        <w:widowControl/>
        <w:spacing w:line="197" w:lineRule="auto" w:before="1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0" w:history="1">
                <w:r>
                  <w:rPr>
                    <w:rStyle w:val="Hyperlink"/>
                  </w:rPr>
                  <w:t>00557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мощных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лазерных диодов на основе волноводов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нового типа с приповерхностной активной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областью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Паюсов А.С.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1" w:history="1">
                <w:r>
                  <w:rPr>
                    <w:rStyle w:val="Hyperlink"/>
                  </w:rPr>
                  <w:t>00563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Спиновые волны в пленках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железоиттриевого граната, декорированных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тонкопленочными магнитными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немагнитными металлическими структурами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Хивинцев Ю.В.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2" w:history="1">
                <w:r>
                  <w:rPr>
                    <w:rStyle w:val="Hyperlink"/>
                  </w:rPr>
                  <w:t>00564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новых методов поиска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 пределами Стандартной модели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экспериментах на В-фабриках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Пахлов П.Н.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3" w:history="1">
                <w:r>
                  <w:rPr>
                    <w:rStyle w:val="Hyperlink"/>
                  </w:rPr>
                  <w:t>00565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принципов функционирования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нейронных сетей на магнитных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наноархитектурах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Лобанов И.С.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4" w:history="1">
                <w:r>
                  <w:rPr>
                    <w:rStyle w:val="Hyperlink"/>
                  </w:rPr>
                  <w:t>00570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супергидридов металлов: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сверхпроводящие свойства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Садаков А.В.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5" w:history="1">
                <w:r>
                  <w:rPr>
                    <w:rStyle w:val="Hyperlink"/>
                  </w:rPr>
                  <w:t>00571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Контролируемое фторирование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с использованием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фторфуллеренов.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Орешкин А.И.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6" w:history="1">
                <w:r>
                  <w:rPr>
                    <w:rStyle w:val="Hyperlink"/>
                  </w:rPr>
                  <w:t>00575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Сингулярности в полях и потоках 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 микроструктурированных световодов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Прямиков А.Д.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7" w:history="1">
                <w:r>
                  <w:rPr>
                    <w:rStyle w:val="Hyperlink"/>
                  </w:rPr>
                  <w:t>00590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Интегральные волноводные системы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высокочувствительной алмазной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термометрии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 И.В.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8" w:history="1">
                <w:r>
                  <w:rPr>
                    <w:rStyle w:val="Hyperlink"/>
                  </w:rPr>
                  <w:t>00596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эффектов рассеяния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терагерцовых волн в биологических тканях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Черномырдин Н.В.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9" w:history="1">
                <w:r>
                  <w:rPr>
                    <w:rStyle w:val="Hyperlink"/>
                  </w:rPr>
                  <w:t>00597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теплопроводности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тонкопленочных термоэлектриков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оптическими методами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Ходзицкий М.К.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0" w:history="1">
                <w:r>
                  <w:rPr>
                    <w:rStyle w:val="Hyperlink"/>
                  </w:rPr>
                  <w:t>00602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особенностей оптического пробоя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пост-пробойных физических процессов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лазерном облучении коллоидных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 редкоземельных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Симакин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1" w:history="1">
                <w:r>
                  <w:rPr>
                    <w:rStyle w:val="Hyperlink"/>
                  </w:rPr>
                  <w:t>00603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Расширение перестройки частоты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гиротроне терагерцевого диапазона со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ступенчатым резонатором, работающем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связанных высших продольных модах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Рожнев А.Г.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2" w:history="1">
                <w:r>
                  <w:rPr>
                    <w:rStyle w:val="Hyperlink"/>
                  </w:rPr>
                  <w:t>00606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формы на процессы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перемагничивания магнитномягких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Перов Н.С.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3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моделирование транспорта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фотогенерации носителей заряда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неупорядоченных органических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наногибридных материалах для применений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фотовольтаике.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Никитенко В.Р.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4" w:history="1">
                <w:r>
                  <w:rPr>
                    <w:rStyle w:val="Hyperlink"/>
                  </w:rPr>
                  <w:t>00629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спин-волнового резонанса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эпитаксиальных пленках сплавов PdFe и PdCo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заданным профилем концентрации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магнитной примеси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Гумаров А.И.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5" w:history="1">
                <w:r>
                  <w:rPr>
                    <w:rStyle w:val="Hyperlink"/>
                  </w:rPr>
                  <w:t>00630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InGaN низкоразмерные структуры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ИК диапазона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Лобанов Д.Н.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6" w:history="1">
                <w:r>
                  <w:rPr>
                    <w:rStyle w:val="Hyperlink"/>
                  </w:rPr>
                  <w:t>00632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Физика трехмерных хиральных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топологических нано и микросистем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Уздин В.М.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289.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7" w:history="1">
                <w:r>
                  <w:rPr>
                    <w:rStyle w:val="Hyperlink"/>
                  </w:rPr>
                  <w:t>00633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Аналитическая теория рассеяния света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субволновой структуре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электрометрии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Шапиро Д.А.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8" w:history="1">
                <w:r>
                  <w:rPr>
                    <w:rStyle w:val="Hyperlink"/>
                  </w:rPr>
                  <w:t>00634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легирующей примеси на атомную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электронную структуру оксида гафния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мемристоров на его основе: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первопринципное моделирование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Перевалов Т.В.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9" w:history="1">
                <w:r>
                  <w:rPr>
                    <w:rStyle w:val="Hyperlink"/>
                  </w:rPr>
                  <w:t>00641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Эффекты локализации, взаимодействия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топологии в диссипативных квантовых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Бурмистров И.С.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0" w:history="1">
                <w:r>
                  <w:rPr>
                    <w:rStyle w:val="Hyperlink"/>
                  </w:rPr>
                  <w:t>00649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набухания полимерной мембраны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водной суспензии аминокислот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зависимости от изотопного состава;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эксперименты по фотолюминесцентной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Бункин Н.Ф.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1" w:history="1">
                <w:r>
                  <w:rPr>
                    <w:rStyle w:val="Hyperlink"/>
                  </w:rPr>
                  <w:t>00653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алгоритмов решения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рассеяния для интегрируемых нелинейных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уравнений Шредингера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электрометрии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Фрумин Л.Л.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2" w:history="1">
                <w:r>
                  <w:rPr>
                    <w:rStyle w:val="Hyperlink"/>
                  </w:rPr>
                  <w:t>00654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Местный Объем как космологический эталон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ближней Вселенной: малоизученное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население галактик в пустотах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Специальная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астрофизическая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Пустильник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3" w:history="1">
                <w:r>
                  <w:rPr>
                    <w:rStyle w:val="Hyperlink"/>
                  </w:rPr>
                  <w:t>00663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Электростатическое и нелинейно-оптическое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дисперсией волноводных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поляритонов в планарных структурах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2D полупроводников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Бенимецкий Ф.А. </w:t>
            </w:r>
          </w:p>
        </w:tc>
      </w:tr>
    </w:tbl>
    <w:p>
      <w:pPr>
        <w:autoSpaceDN w:val="0"/>
        <w:autoSpaceDE w:val="0"/>
        <w:widowControl/>
        <w:spacing w:line="197" w:lineRule="auto" w:before="11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4" w:history="1">
                <w:r>
                  <w:rPr>
                    <w:rStyle w:val="Hyperlink"/>
                  </w:rPr>
                  <w:t>00664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Феноменология индуцированных полей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кварк-глюонной плазме и прочих киральных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физики имени А.И.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Алиханова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 "Курчатовский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Садофьев А.В. </w:t>
            </w:r>
          </w:p>
        </w:tc>
      </w:tr>
      <w:tr>
        <w:trPr>
          <w:trHeight w:hRule="exact" w:val="235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5" w:history="1">
                <w:r>
                  <w:rPr>
                    <w:rStyle w:val="Hyperlink"/>
                  </w:rPr>
                  <w:t>00674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термических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барических воздействий на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стабильных и метастабильных фаз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сплавах алюминия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переходными и редкоземельными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металлами, включая высокоэнтропийные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"Удмуртский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Меньшикова С.Г.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6" w:history="1">
                <w:r>
                  <w:rPr>
                    <w:rStyle w:val="Hyperlink"/>
                  </w:rPr>
                  <w:t>00676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наноразмерных пор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полигональными сечениями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быстрых тяжёлых ионов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Горбунов С.А.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7" w:history="1">
                <w:r>
                  <w:rPr>
                    <w:rStyle w:val="Hyperlink"/>
                  </w:rPr>
                  <w:t>00678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атомного упорядочения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перовскитах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Тер-Оганесян Н.В.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8" w:history="1">
                <w:r>
                  <w:rPr>
                    <w:rStyle w:val="Hyperlink"/>
                  </w:rPr>
                  <w:t>00682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Слабые ферримагнетики - системы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конкурирующими взаимодействиями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Дзялошинского - перспективные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магнитоэлектроники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Москвин А.С. </w:t>
            </w:r>
          </w:p>
        </w:tc>
      </w:tr>
    </w:tbl>
    <w:p>
      <w:pPr>
        <w:autoSpaceDN w:val="0"/>
        <w:autoSpaceDE w:val="0"/>
        <w:widowControl/>
        <w:spacing w:line="197" w:lineRule="auto" w:before="1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9" w:history="1">
                <w:r>
                  <w:rPr>
                    <w:rStyle w:val="Hyperlink"/>
                  </w:rPr>
                  <w:t>00683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Рентгеноспектральное исследование спин-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орбитального взаимодействия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соединениях осмия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Асанов И.П.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0" w:history="1">
                <w:r>
                  <w:rPr>
                    <w:rStyle w:val="Hyperlink"/>
                  </w:rPr>
                  <w:t>00684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Классические и квантовые эффекты нулевых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космических струн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Московской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"Университет "Дубна"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Фурсаев Д.В.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303.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1" w:history="1">
                <w:r>
                  <w:rPr>
                    <w:rStyle w:val="Hyperlink"/>
                  </w:rPr>
                  <w:t>00687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Оптические микрорезонаторы с управляемой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добротностью на основе связанных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состояний в континууме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Панкин П.С.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2" w:history="1">
                <w:r>
                  <w:rPr>
                    <w:rStyle w:val="Hyperlink"/>
                  </w:rPr>
                  <w:t>00692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локальных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воздействий импульсных физических полей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механическую устойчивость и прочность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высокотехнологичных сплавов систем Al-Li-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Mg, Al-Mg-Mn и Al-Zn-Mg-Cu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Шибков А.А.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3" w:history="1">
                <w:r>
                  <w:rPr>
                    <w:rStyle w:val="Hyperlink"/>
                  </w:rPr>
                  <w:t>00706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Перестраиваемые электромагнитные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топологические состояния в одномерных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цепочках связанных резонаторов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Добрых Д.А. </w:t>
            </w:r>
          </w:p>
        </w:tc>
      </w:tr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4" w:history="1">
                <w:r>
                  <w:rPr>
                    <w:rStyle w:val="Hyperlink"/>
                  </w:rPr>
                  <w:t>00708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Генерация и сжатие ультракоротких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импульсов стоксовых компонент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вынужденного комбинационного рассеяния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короче времени фазовой релаксации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фононных резонансов в кристаллах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 фемтосекундной многоцветной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двухфотонной микроскопии живых тканей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Сметанин С.Н.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5" w:history="1">
                <w:r>
                  <w:rPr>
                    <w:rStyle w:val="Hyperlink"/>
                  </w:rPr>
                  <w:t>00709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Магнитоимпедансная томография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высокочувствительный метод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и экспресс-контроля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объемного распределения магнитных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магнитомягких проводников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Букреев Д.А.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6" w:history="1">
                <w:r>
                  <w:rPr>
                    <w:rStyle w:val="Hyperlink"/>
                  </w:rPr>
                  <w:t>00710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и временной локализации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ультразвукового терапевтического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для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медицинских применений.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Рыбянец А.Н.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7" w:history="1">
                <w:r>
                  <w:rPr>
                    <w:rStyle w:val="Hyperlink"/>
                  </w:rPr>
                  <w:t>00718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квантовой и акустической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турбулентности в сверхтекучем гелии-4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Ефимов В.Б.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8" w:history="1">
                <w:r>
                  <w:rPr>
                    <w:rStyle w:val="Hyperlink"/>
                  </w:rPr>
                  <w:t>00722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экзотических мезонов.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Саранцев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9" w:history="1">
                <w:r>
                  <w:rPr>
                    <w:rStyle w:val="Hyperlink"/>
                  </w:rPr>
                  <w:t>00724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диффузионного ограничения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фотокислотные свойства флуоресцеина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физиологических значениях pH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Слюсарева Е.А.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0" w:history="1">
                <w:r>
                  <w:rPr>
                    <w:rStyle w:val="Hyperlink"/>
                  </w:rPr>
                  <w:t>00726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Многоподзонный транспорт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высокоподвижных носителей заряда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латеральных сверхрешетках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ям GaAs и HgTe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1" w:history="1">
                <w:r>
                  <w:rPr>
                    <w:rStyle w:val="Hyperlink"/>
                  </w:rPr>
                  <w:t>00731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Источники излучения ближнего УФ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на основе органических фотонных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 К.М.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2" w:history="1">
                <w:r>
                  <w:rPr>
                    <w:rStyle w:val="Hyperlink"/>
                  </w:rPr>
                  <w:t>00735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Квантовая динамика ян-теллеровсих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в кристаллах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Гудков В.В.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3" w:history="1">
                <w:r>
                  <w:rPr>
                    <w:rStyle w:val="Hyperlink"/>
                  </w:rPr>
                  <w:t>00736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режимы диссипации электрической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тепловой энергии в микро- и нанолитровых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объемах анизотропных жидкостей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Пасечник С.В.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4" w:history="1">
                <w:r>
                  <w:rPr>
                    <w:rStyle w:val="Hyperlink"/>
                  </w:rPr>
                  <w:t>00742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Волоконные лазеры среднего ИК диапазона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халькогенидных стекол,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активированных ионами редких земель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Галаган Б.И.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5" w:history="1">
                <w:r>
                  <w:rPr>
                    <w:rStyle w:val="Hyperlink"/>
                  </w:rPr>
                  <w:t>00749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неустойчивости пластической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деформации в сплавах: автоволновая модель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эффекта Портевена-Ле Шателье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Сарафанов Г.Ф.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6" w:history="1">
                <w:r>
                  <w:rPr>
                    <w:rStyle w:val="Hyperlink"/>
                  </w:rPr>
                  <w:t>00751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реологических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для тканевой инженерии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 Т.Б.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7" w:history="1">
                <w:r>
                  <w:rPr>
                    <w:rStyle w:val="Hyperlink"/>
                  </w:rPr>
                  <w:t>00753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Коллективные состояния в равновесных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двухслойных электронных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Дорожкин С.И.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8" w:history="1">
                <w:r>
                  <w:rPr>
                    <w:rStyle w:val="Hyperlink"/>
                  </w:rPr>
                  <w:t>00754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прецессии второго порядка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ориентационного фазового перехода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монокристаллических пленках феррита-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граната.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Ветошко П.М.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9" w:history="1">
                <w:r>
                  <w:rPr>
                    <w:rStyle w:val="Hyperlink"/>
                  </w:rPr>
                  <w:t>00758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Эффективные источники и преобразователи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терагерцового излучения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топологических изоляторов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К.А.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0" w:history="1">
                <w:r>
                  <w:rPr>
                    <w:rStyle w:val="Hyperlink"/>
                  </w:rPr>
                  <w:t>00763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Картографирование в рентгеновской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резонансной магнитной рефлектометрии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многослойных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наногетероструктур с возможностью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селекции по элементу, намагниченности,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химическому состоянию и кристаллическому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окружению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Сутурин С.М.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1" w:history="1">
                <w:r>
                  <w:rPr>
                    <w:rStyle w:val="Hyperlink"/>
                  </w:rPr>
                  <w:t>00767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СВЧ и терагерцовых генераторов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активных метаповерхностей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интегрированными двухбарьерными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гетероструктурами GaAs/AlGaAs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Соболев А.С.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2" w:history="1">
                <w:r>
                  <w:rPr>
                    <w:rStyle w:val="Hyperlink"/>
                  </w:rPr>
                  <w:t>00768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Эпитаксиальные наногетероструктуры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слоями гексаферритов: рост, структурные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магнитные свойства.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Кричевцов Б.Б.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3" w:history="1">
                <w:r>
                  <w:rPr>
                    <w:rStyle w:val="Hyperlink"/>
                  </w:rPr>
                  <w:t>00776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порядка в железосодержащих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сверхпроводниках семейства 1144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Кузьмичев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4" w:history="1">
                <w:r>
                  <w:rPr>
                    <w:rStyle w:val="Hyperlink"/>
                  </w:rPr>
                  <w:t>00792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Фотонно-кристаллические световодные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для количественной двух-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трехфотонной спектроскопии и микроскопии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флуоресцирующих биометок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327.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5" w:history="1">
                <w:r>
                  <w:rPr>
                    <w:rStyle w:val="Hyperlink"/>
                  </w:rPr>
                  <w:t>00800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Спектроскопическое обеспечение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атмосферы Марса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миссии ЭкзоМарс.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Петрова Т.М.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6" w:history="1">
                <w:r>
                  <w:rPr>
                    <w:rStyle w:val="Hyperlink"/>
                  </w:rPr>
                  <w:t>00803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Интегрируемость и уравнения эволюции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калибровочных теориях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Велижанин В.Н.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329.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7" w:history="1">
                <w:r>
                  <w:rPr>
                    <w:rStyle w:val="Hyperlink"/>
                  </w:rPr>
                  <w:t>00805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основ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твёрдых растворов (Zr,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Ti, Hf, Ta/Nb, Mo/Cr)(B, C) стабилизированных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энтропией и керамических композитов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с возможностью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высокотемпературного самозалечивания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дефектов.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Бурлаченко А.Г.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8" w:history="1">
                <w:r>
                  <w:rPr>
                    <w:rStyle w:val="Hyperlink"/>
                  </w:rPr>
                  <w:t>00806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при высоком давлении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кальция с 3d-металлами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их электронных, магнитных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водород-сорбционных свойств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давлений им. Л.Ф. Верещагина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Магницкая М.В.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9" w:history="1">
                <w:r>
                  <w:rPr>
                    <w:rStyle w:val="Hyperlink"/>
                  </w:rPr>
                  <w:t>00809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Фракционирование дейтерия в областях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массивных звезд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Зинченко И.И.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0" w:history="1">
                <w:r>
                  <w:rPr>
                    <w:rStyle w:val="Hyperlink"/>
                  </w:rPr>
                  <w:t>00810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Терагерцовые вынужденные нелинейные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колебания кристаллических решеток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М.К. Аммосова"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Семёнов А.С.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1" w:history="1">
                <w:r>
                  <w:rPr>
                    <w:rStyle w:val="Hyperlink"/>
                  </w:rPr>
                  <w:t>00814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исследование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высокотемпературного антиферромагнетика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Cr-Mn в составе плёночных структур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обменным смещением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Васьковский В.О.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2" w:history="1">
                <w:r>
                  <w:rPr>
                    <w:rStyle w:val="Hyperlink"/>
                  </w:rPr>
                  <w:t>00817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электрических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синтетических монокристаллов алмаза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сильнолегированных одиночными атомами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азота в позиции замещения (С-центры) 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выращиваемых методом температурного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градиента при высоких давлениях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сверхтвердых и новых 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Буга С.Г.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335.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3" w:history="1">
                <w:r>
                  <w:rPr>
                    <w:rStyle w:val="Hyperlink"/>
                  </w:rPr>
                  <w:t>00830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Атмосферная оптическая связь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рассеянном излучении с беспилотными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летательными аппаратами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Тарасенков М.В.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4" w:history="1">
                <w:r>
                  <w:rPr>
                    <w:rStyle w:val="Hyperlink"/>
                  </w:rPr>
                  <w:t>00836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источники излучения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длиннопробежных поверхностных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плазмонов в одномерных фотонных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Конопский В.Н.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5" w:history="1">
                <w:r>
                  <w:rPr>
                    <w:rStyle w:val="Hyperlink"/>
                  </w:rPr>
                  <w:t>00840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разработки лунного 3D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принтера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А.А. Благонравова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Томилина Т.М.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6" w:history="1">
                <w:r>
                  <w:rPr>
                    <w:rStyle w:val="Hyperlink"/>
                  </w:rPr>
                  <w:t>00842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Нелинейное поглощение и рефракция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лазерных импульсов в плазмон-экситонных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Звягин А.И.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7" w:history="1">
                <w:r>
                  <w:rPr>
                    <w:rStyle w:val="Hyperlink"/>
                  </w:rPr>
                  <w:t>00850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Размерные эффекты в ультратонких пленках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висмута и висмут-сурьма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Суслов А.В.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8" w:history="1">
                <w:r>
                  <w:rPr>
                    <w:rStyle w:val="Hyperlink"/>
                  </w:rPr>
                  <w:t>00856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Динамические магнитооптические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метаповерхности , управляемые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сверхкороткими лазерными импульсами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Долгова Т.В.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9" w:history="1">
                <w:r>
                  <w:rPr>
                    <w:rStyle w:val="Hyperlink"/>
                  </w:rPr>
                  <w:t>00861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эффектов второго порядка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гравитационному полю и возможности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детектирования темной материи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космических экспериментах с квантовыми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стандартами частоты и времени следующего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поколения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Пилипенко С.В.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0" w:history="1">
                <w:r>
                  <w:rPr>
                    <w:rStyle w:val="Hyperlink"/>
                  </w:rPr>
                  <w:t>00866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Субмикронные слои p-Ge/Si с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подвижностью дырок для МДП транзистора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Денисов С.А.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1" w:history="1">
                <w:r>
                  <w:rPr>
                    <w:rStyle w:val="Hyperlink"/>
                  </w:rPr>
                  <w:t>00872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Генерация солитонных структур в оптических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микрорезонаторах и управление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свойствами за счет тепловых эффектов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Лобанов В.Е.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2" w:history="1">
                <w:r>
                  <w:rPr>
                    <w:rStyle w:val="Hyperlink"/>
                  </w:rPr>
                  <w:t>00874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Синхронная генерация второй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гармоники в двумерных материалах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оптическом чипе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Бессонов В.О.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3" w:history="1">
                <w:r>
                  <w:rPr>
                    <w:rStyle w:val="Hyperlink"/>
                  </w:rPr>
                  <w:t>00877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исследования по физике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тяжелых адронов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Пархоменко А.Я.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4" w:history="1">
                <w:r>
                  <w:rPr>
                    <w:rStyle w:val="Hyperlink"/>
                  </w:rPr>
                  <w:t>00879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Численные и аналитические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энерговыделения в солнечных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нановспышках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Завершинский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Д.И.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347.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5" w:history="1">
                <w:r>
                  <w:rPr>
                    <w:rStyle w:val="Hyperlink"/>
                  </w:rPr>
                  <w:t>00883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состава и анизотропии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лучей путем переобработки данных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KASCADE-Grande с помощью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М.Ю.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6" w:history="1">
                <w:r>
                  <w:rPr>
                    <w:rStyle w:val="Hyperlink"/>
                  </w:rPr>
                  <w:t>00891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условий локальной металлургии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направленную кристаллизацию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жаропрочного никелевого сплава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проволочного электронно-лучевого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аддитивного формования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Фортуна С.В.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7" w:history="1">
                <w:r>
                  <w:rPr>
                    <w:rStyle w:val="Hyperlink"/>
                  </w:rPr>
                  <w:t>00899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Процессы массопереноса и энергообмена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дисперсных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Ваулина О.С. </w:t>
            </w:r>
          </w:p>
        </w:tc>
      </w:tr>
    </w:tbl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8" w:history="1">
                <w:r>
                  <w:rPr>
                    <w:rStyle w:val="Hyperlink"/>
                  </w:rPr>
                  <w:t>00909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Численное исследование нетепловых потерь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 горячих суб-нептунов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астрономии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Шематович В.И.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9" w:history="1">
                <w:r>
                  <w:rPr>
                    <w:rStyle w:val="Hyperlink"/>
                  </w:rPr>
                  <w:t>00912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высокого давления на жидкое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и формирование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квазикристаллических фаз в сплавах Al-Cu-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Fe(Co)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"Удмуртский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Камаева Л.В.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0" w:history="1">
                <w:r>
                  <w:rPr>
                    <w:rStyle w:val="Hyperlink"/>
                  </w:rPr>
                  <w:t>00916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новых принципов работы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сверхпроводящего спинового клапана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Гарифуллин И.А.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1" w:history="1">
                <w:r>
                  <w:rPr>
                    <w:rStyle w:val="Hyperlink"/>
                  </w:rPr>
                  <w:t>00921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Оптические исследования миллисекундных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пульсаров и их компаньонов в двойных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Зюзин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2" w:history="1">
                <w:r>
                  <w:rPr>
                    <w:rStyle w:val="Hyperlink"/>
                  </w:rPr>
                  <w:t>00923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Есть ли Новая Физика в аномальном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магнитном моменте мюона?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Г.И. Будкера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Фадин В.С.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3" w:history="1">
                <w:r>
                  <w:rPr>
                    <w:rStyle w:val="Hyperlink"/>
                  </w:rPr>
                  <w:t>00926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физических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поверхностей, тонких пленок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гетероструктур сильно-коррелированных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никелатов с перовскитной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RNiO3.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Леонов И.В.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4" w:history="1">
                <w:r>
                  <w:rPr>
                    <w:rStyle w:val="Hyperlink"/>
                  </w:rPr>
                  <w:t>00935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исследование новых эффектов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электронных и магнитных свойствах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интерметаллических соединений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марганца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Марченков В.В.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5" w:history="1">
                <w:r>
                  <w:rPr>
                    <w:rStyle w:val="Hyperlink"/>
                  </w:rPr>
                  <w:t>00949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Эффективные InGaAs/GaAs микродисковые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лазеры с асимметричными барьерными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Зубов Ф.И.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6" w:history="1">
                <w:r>
                  <w:rPr>
                    <w:rStyle w:val="Hyperlink"/>
                  </w:rPr>
                  <w:t>00951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наноразмерных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объектов в процессе ренатурации белка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денатурированного/агрегированного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нативное состояние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Саримов Р.М.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7" w:history="1">
                <w:r>
                  <w:rPr>
                    <w:rStyle w:val="Hyperlink"/>
                  </w:rPr>
                  <w:t>00952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Реалистичное численное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сигналов в оптической когерентной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томографии как эффективный путь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диагностичеcкой ценности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модальностей и ускорения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трансляции в клинику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 А.Л.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8" w:history="1">
                <w:r>
                  <w:rPr>
                    <w:rStyle w:val="Hyperlink"/>
                  </w:rPr>
                  <w:t>00955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Генерация широкополосного СВЧ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терагерцового излучения при облучении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твердотельной мишени суб-тераваттными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лазерными импульсами среднего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инфракрасного диапазона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4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Митрофанов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9" w:history="1">
                <w:r>
                  <w:rPr>
                    <w:rStyle w:val="Hyperlink"/>
                  </w:rPr>
                  <w:t>00961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Метаповерхности для длинноволнового 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на основе алмаза: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эксперимент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Тиходеев С.Г. </w:t>
            </w: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0" w:history="1">
                <w:r>
                  <w:rPr>
                    <w:rStyle w:val="Hyperlink"/>
                  </w:rPr>
                  <w:t>00964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гармоник высокого порядка,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генерируемых при взаимодействии лазерных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импульсов субрелятивистской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релятивистской интенсивности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поверхностью твердых тел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Сидоров-Бирюков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1" w:history="1">
                <w:r>
                  <w:rPr>
                    <w:rStyle w:val="Hyperlink"/>
                  </w:rPr>
                  <w:t>00968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Иттриевый скандат, легированный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редкоземельными ионами,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перспективная активная лазерная среда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применения в системах оптической связи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Добрецова Е.А.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2" w:history="1">
                <w:r>
                  <w:rPr>
                    <w:rStyle w:val="Hyperlink"/>
                  </w:rPr>
                  <w:t>00977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Когерентный вихрь в турбулентном течении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трёх-мерной вращающейся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Филатов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3" w:history="1">
                <w:r>
                  <w:rPr>
                    <w:rStyle w:val="Hyperlink"/>
                  </w:rPr>
                  <w:t>00980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Легированный оксинитрид вольфрама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характеризация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электрохромных свойств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Тагиров Л.Р.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4" w:history="1">
                <w:r>
                  <w:rPr>
                    <w:rStyle w:val="Hyperlink"/>
                  </w:rPr>
                  <w:t>00983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структура и магнитные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нанопроволок из 3d-металлов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Загорский Д.Л.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5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5" w:history="1">
                <w:r>
                  <w:rPr>
                    <w:rStyle w:val="Hyperlink"/>
                  </w:rPr>
                  <w:t>00984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Катодолюминесценция и излучения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Вавилова-Черенкова синтетического алмаза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широком интервале температур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Бураченко А.Г.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6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6" w:history="1">
                <w:r>
                  <w:rPr>
                    <w:rStyle w:val="Hyperlink"/>
                  </w:rPr>
                  <w:t>00990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Поверхностный электронный транспорт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коррелированных топологических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изоляторах на основе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Глушков В.В.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7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7" w:history="1">
                <w:r>
                  <w:rPr>
                    <w:rStyle w:val="Hyperlink"/>
                  </w:rPr>
                  <w:t>00991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Интегрируемые модели конформной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Литвинов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370.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8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8" w:history="1">
                <w:r>
                  <w:rPr>
                    <w:rStyle w:val="Hyperlink"/>
                  </w:rPr>
                  <w:t>00997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сенсорного элемента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 на основе двумерного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магнитоплазмонного кристалла для точечных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диагностических устройств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 В.К.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9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9" w:history="1">
                <w:r>
                  <w:rPr>
                    <w:rStyle w:val="Hyperlink"/>
                  </w:rPr>
                  <w:t>00998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Микроскопия и спектроскопия слабо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флуоресцирующих одиночных нанообъектов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Вайнер Ю.Г.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0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0" w:history="1">
                <w:r>
                  <w:rPr>
                    <w:rStyle w:val="Hyperlink"/>
                  </w:rPr>
                  <w:t>01000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неидеальной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многокомпонентной плазмы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интегральных уравнений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многокомпонентной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Филиппов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1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1" w:history="1">
                <w:r>
                  <w:rPr>
                    <w:rStyle w:val="Hyperlink"/>
                  </w:rPr>
                  <w:t>01006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Диаманоподобные структуры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муаровых бислоев нитрида бора и графена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Чернозатонский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Л.А. </w:t>
            </w:r>
          </w:p>
        </w:tc>
      </w:tr>
    </w:tbl>
    <w:p>
      <w:pPr>
        <w:autoSpaceDN w:val="0"/>
        <w:autoSpaceDE w:val="0"/>
        <w:widowControl/>
        <w:spacing w:line="197" w:lineRule="auto" w:before="15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2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2" w:history="1">
                <w:r>
                  <w:rPr>
                    <w:rStyle w:val="Hyperlink"/>
                  </w:rPr>
                  <w:t>01020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Оптическая анизотропия для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резонансами фотонных связанных состояний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метаповерхностях на основе наночастиц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дихалькогенидов переходных металлов.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Прохоров А.В.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3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3" w:history="1">
                <w:r>
                  <w:rPr>
                    <w:rStyle w:val="Hyperlink"/>
                  </w:rPr>
                  <w:t>01021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и усиление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широкоапертурных KrF усилителях мощных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УФ лазерных импульсов с временной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формой, предназначенной для ЛТС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ударным зажиганием и их нелинейное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распространение в атмосфере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Зворыкин В.Д.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4" w:history="1">
                <w:r>
                  <w:rPr>
                    <w:rStyle w:val="Hyperlink"/>
                  </w:rPr>
                  <w:t>22-22-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4" w:history="1">
                <w:r>
                  <w:rPr>
                    <w:rStyle w:val="Hyperlink"/>
                  </w:rPr>
                  <w:t>01031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новых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рентгеновского и гамма излучения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помощью методов высокопроизводительных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вычислений и оптимизации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Рыкованов С.Г.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5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и синтез хромофоров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бензодиазинового ряда, в том числе с ТАDF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AIE свойствами, для применения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эмиттеров OLED и сенсоров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им. И.Я.Постовского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Носова Э.В.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6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Нуклеация газовых гидратов в растворах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кинетических промоторов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гидратообразования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Манаков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379.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7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Высокочувствительная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в ближнем ИК диапазоне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Перевалов В.И.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8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Температурный и концентрационный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полиморфизм в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адсорбционных слоях на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твёрдого тела: молекулярное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термодинамика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Устинов Е.А.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9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дизайн гибридных флуорофоров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комбинированной флуоресцентной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и антимикробной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фотодинамической терапии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Мамардашвили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Н.Ж.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0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Наноалмазные покрытия для улучшения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материалов для изготовления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протезов клапанов сердца: получение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Чернышева М.Г.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1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изучение молекулярных УФ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фильтров в хрусталиках глаз животных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Центалович Ю.П.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2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Модификация лазерным излучением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и характеристик поверхностей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нагрева из металлов и сплавов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стойкости к низкотемпературной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коррозии и снижения шлакования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Вершинина К.Ю.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3" w:history="1">
                <w:r>
                  <w:rPr>
                    <w:rStyle w:val="Hyperlink"/>
                  </w:rPr>
                  <w:t>00044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Электрохимические полимераналогичные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превращения хитозана и его производных: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пути эффективной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модификации хитозана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Критченков А.С.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4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Физико-химические основы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теплоизоляционных термостойких структур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магнезиальных вяжущих,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синтезированных из сапонит-содержащих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отходов: их функциональная и экологическая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"Северный (Арктический)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 имени М. 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Айзенштадт А.М.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5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Природа и роль соединений Ni(I)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каталитических системах на основе α-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дииминовых комплексов никеля(II)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разветвленного полиэтилена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Сошников И.Е.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6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Aсимметрический синтез труднодоступных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небелковых гетероциклических аминокислот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– предшественников лекарственных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субстанций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Гугкаева З.Т.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7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Электрофоретическое осаждение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композитных и многослойных структур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применением материалов твердооксидных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топливных элементов: фундаментальные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проблемы, решения, практическое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Калинина Е.Г.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8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средним структурным порядком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халькогенидных стеклах 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редкоземельные ионы для уменьшения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эффекта концентрационного тушения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люминесценции.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Тверьянович А.С.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9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Влияние силицидов титана на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химические и механические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границы раздела TiAl – оксид: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первопринципный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Кулькова С.Е.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0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Ван-дер-Ваальсовы комплексы молекулы ICl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валентных и ионно-парных состояниях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атомами инертных газов.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Правилов А.М. </w:t>
            </w:r>
          </w:p>
        </w:tc>
      </w:tr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1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Самособирающиеся супрамолекулярные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органические решетки на основе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взаимодействий, дополнительно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стабилизированные водородными связями,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качестве гетерогенных, регенерируемых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самоизлечивающихся кислот Бренстеда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стабилизаторов наночастиц металлов.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Белоконь Ю.Н.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2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согласованной переориентации водородных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связей в водных наноструктурах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Тюменский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Киров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395.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3" w:history="1">
                <w:r>
                  <w:rPr>
                    <w:rStyle w:val="Hyperlink"/>
                  </w:rPr>
                  <w:t>00097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интенсивной пластической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деформации на прочностные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эксплуатационные характеристики Zn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сплавов для медицинского применения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Добаткин С.В.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4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Многофункциональность катализаторов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 реализации ресурсосберегающего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совмещенного процесса синтеза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эфиров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Л.Н. Толстого"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Баташев С.А.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5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Механохимический синтез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веществ: математическое моделирование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 на примере гетерогенных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Ti-(N,Ni), Nb-Si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Томский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Лапшин О.В.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6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5-Диалкиламино-1,4-нафтохиноны: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нетипичное образование и свойства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Пожарский А.Ф.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7" w:history="1">
                <w:r>
                  <w:rPr>
                    <w:rStyle w:val="Hyperlink"/>
                  </w:rPr>
                  <w:t>00122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Электросинтез нанокомпозитов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с макроциклическими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органическими соединениями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Насретдинова Г.Р.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8" w:history="1">
                <w:r>
                  <w:rPr>
                    <w:rStyle w:val="Hyperlink"/>
                  </w:rPr>
                  <w:t>00127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Каталитическое гидрирование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тринитробензолов в проточном реакторе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эффективный подход для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флороглюцина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Нуждин А.Л.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9" w:history="1">
                <w:r>
                  <w:rPr>
                    <w:rStyle w:val="Hyperlink"/>
                  </w:rPr>
                  <w:t>00154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Компьютерное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электромеханических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неорганических нанотрубок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Дьячков П.Н.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0" w:history="1">
                <w:r>
                  <w:rPr>
                    <w:rStyle w:val="Hyperlink"/>
                  </w:rPr>
                  <w:t>00155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Серусодержащие циклоалкины: в поисках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компромисса стабильности и реакционной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способности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Лемпорт П.С.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1" w:history="1">
                <w:r>
                  <w:rPr>
                    <w:rStyle w:val="Hyperlink"/>
                  </w:rPr>
                  <w:t>00159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тип реакционной 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непредельных нитросоединений как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Аксенова И.В.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синтетическая платформа для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бета-карболинов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2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серосодержащих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гетероциклов на примере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тиазолидин-4-она, изучение строения,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физико-химических свойств и биологической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по изысканию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антибиотиков имени Г.Ф.Гаузе"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Левшин И.Б.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3" w:history="1">
                <w:r>
                  <w:rPr>
                    <w:rStyle w:val="Hyperlink"/>
                  </w:rPr>
                  <w:t>00161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Фотоника супрамолекулярных донорно-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акцепторных комплексов на основе бис-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монокраун-эфиров с органическими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поликатионами.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Волчков В.В.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4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Синтетические подходы к созданию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библиотек конденсированных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имидазогетероциклов, их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и комплексов с целью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перспективных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 медицинского назначения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Гринёв В.С.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5" w:history="1">
                <w:r>
                  <w:rPr>
                    <w:rStyle w:val="Hyperlink"/>
                  </w:rPr>
                  <w:t>00176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Пористые металл-органических каркасы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макроциклических кавитандов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Коваленко Е.А.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408.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6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защитных покрытий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алюминий-переходный металл-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редкоземельный металл.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Сидоров В.Е.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7" w:history="1">
                <w:r>
                  <w:rPr>
                    <w:rStyle w:val="Hyperlink"/>
                  </w:rPr>
                  <w:t>00179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IMDAV стратегия в синтезе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гетероциклических ансамблей с высоким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потенциалом антибактериальной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противовирусной активности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Зайцев В.П.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8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расчету сольватационных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эффектов в растворах биомолекул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классического функционала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плотности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Федотова М.В.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9" w:history="1">
                <w:r>
                  <w:rPr>
                    <w:rStyle w:val="Hyperlink"/>
                  </w:rPr>
                  <w:t>00225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Структурный дизайн и химическое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конструирование фототермических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наноматериалов на основе дихалькогенидов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переходных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Голубь А.С.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0" w:history="1">
                <w:r>
                  <w:rPr>
                    <w:rStyle w:val="Hyperlink"/>
                  </w:rPr>
                  <w:t>00227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альтернативных селективных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гемосорбентов на основе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алюмосиликатов различной морфологии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химии силикатов им. И.В.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Гребенщикова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Голубева О.Ю.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1" w:history="1">
                <w:r>
                  <w:rPr>
                    <w:rStyle w:val="Hyperlink"/>
                  </w:rPr>
                  <w:t>00234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Сверхбыстрая предорганизация стириловых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красителей в реакции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фотоциклоприсоединения в полости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кукурбитурилов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 Н.Х.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2" w:history="1">
                <w:r>
                  <w:rPr>
                    <w:rStyle w:val="Hyperlink"/>
                  </w:rPr>
                  <w:t>00235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Синтетические сополимеры для замены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ключевых компонентов в составе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природного легочного сурфактанта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 А.Г.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3" w:history="1">
                <w:r>
                  <w:rPr>
                    <w:rStyle w:val="Hyperlink"/>
                  </w:rPr>
                  <w:t>00243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изучение структуры и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высокоэнтропийных интерметаллидов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Трофимов Е.А.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4" w:history="1">
                <w:r>
                  <w:rPr>
                    <w:rStyle w:val="Hyperlink"/>
                  </w:rPr>
                  <w:t>00245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Установление связи между электронным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строением и электронной проводимостью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кластерах переходных металлов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Козлова С.Г.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5" w:history="1">
                <w:r>
                  <w:rPr>
                    <w:rStyle w:val="Hyperlink"/>
                  </w:rPr>
                  <w:t>00247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спиральной симметрии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квантовохимических расчетов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наногелиценов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Эварестов Р.А.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6" w:history="1">
                <w:r>
                  <w:rPr>
                    <w:rStyle w:val="Hyperlink"/>
                  </w:rPr>
                  <w:t>00248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Фотохимия комплексов платиновых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металлов, перспективных для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фотохимиотерапии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Глебов Е.М.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7" w:history="1">
                <w:r>
                  <w:rPr>
                    <w:rStyle w:val="Hyperlink"/>
                  </w:rPr>
                  <w:t>00252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Новые электроноакцепторные билдинг-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блоки и создание на их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высокоэффективных фотовольтаических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Ракитин О.А.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8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класс комплексов переходных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d10 с кластерными анионами бора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производными бензимидазола 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линкерными C=N и N=N группами: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строение, люминесцентные свойства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Авдеева В.В.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9" w:history="1">
                <w:r>
                  <w:rPr>
                    <w:rStyle w:val="Hyperlink"/>
                  </w:rPr>
                  <w:t>00271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биоразлагаемых эмульсий Пикеринга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системе нефть/вода, стабилизированных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нанокристаллической целлюлозой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Удоратина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0" w:history="1">
                <w:r>
                  <w:rPr>
                    <w:rStyle w:val="Hyperlink"/>
                  </w:rPr>
                  <w:t>00272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Высокотемпературные спектры двухатомных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для астрофизических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атмосферных задач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Пазюк Е.А.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1" w:history="1">
                <w:r>
                  <w:rPr>
                    <w:rStyle w:val="Hyperlink"/>
                  </w:rPr>
                  <w:t>00278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Пористые композиционные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биорезорбируемых биосовместимых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полимеров медицинского назначения,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содержащих фосфаты кальция,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регенеративной медицины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Фадеева И.В.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2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Термочувствительные полиротаксаны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основе блок-сополимеров поли-2-алкил-2-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оксазолинов и полиэтиленоксида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Теньковцев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3" w:history="1">
                <w:r>
                  <w:rPr>
                    <w:rStyle w:val="Hyperlink"/>
                  </w:rPr>
                  <w:t>00282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подходов к синтезу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аномальных нуклеозидов, структурных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аналогов "Ремдесивира" и других 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нуклеозидов, на основе азолоазинов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мостиковым атомом азота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Саватеев К.В.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4" w:history="1">
                <w:r>
                  <w:rPr>
                    <w:rStyle w:val="Hyperlink"/>
                  </w:rPr>
                  <w:t>00287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Новый класс молекулярных эмиттеров: бис-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алкинильные комплексы золота(I)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внутримолекулярным переносом заряда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Петровский С.К.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5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синтезу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изоксазола на основе винил-сульфониевых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Иоффе С.Л.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6" w:history="1">
                <w:r>
                  <w:rPr>
                    <w:rStyle w:val="Hyperlink"/>
                  </w:rPr>
                  <w:t>00295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Комплексы металлов с физиологически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активными модифицированными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стероидами, их аналогами и НПВП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потенциальные цитостатики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Грачева Ю.А.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7" w:history="1">
                <w:r>
                  <w:rPr>
                    <w:rStyle w:val="Hyperlink"/>
                  </w:rPr>
                  <w:t>00300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пористых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трех-периодических поверхностей,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их термомеханических свойств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Крутов А.Ф.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8" w:history="1">
                <w:r>
                  <w:rPr>
                    <w:rStyle w:val="Hyperlink"/>
                  </w:rPr>
                  <w:t>00304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Водорастворимые M/NHC катализаторы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гидрофильных лигандов ряда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имидазола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Шевченко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9" w:history="1">
                <w:r>
                  <w:rPr>
                    <w:rStyle w:val="Hyperlink"/>
                  </w:rPr>
                  <w:t>00307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Галогенные связи с участием С-нуклеофилов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Смирнов А.С.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0" w:history="1">
                <w:r>
                  <w:rPr>
                    <w:rStyle w:val="Hyperlink"/>
                  </w:rPr>
                  <w:t>00308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каталитических систем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стабильных на воздухе соединений Ni(II)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реакций кросс-сочетания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Хазипов О.В. </w:t>
            </w:r>
          </w:p>
        </w:tc>
      </w:tr>
    </w:tbl>
    <w:p>
      <w:pPr>
        <w:autoSpaceDN w:val="0"/>
        <w:autoSpaceDE w:val="0"/>
        <w:widowControl/>
        <w:spacing w:line="197" w:lineRule="auto" w:before="6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1" w:history="1">
                <w:r>
                  <w:rPr>
                    <w:rStyle w:val="Hyperlink"/>
                  </w:rPr>
                  <w:t>00312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Кинетика кристаллизации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термодинамические аспекты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аморфных форм лекарственных препаратов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Герасимов А.В.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2" w:history="1">
                <w:r>
                  <w:rPr>
                    <w:rStyle w:val="Hyperlink"/>
                  </w:rPr>
                  <w:t>00313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Фотопереключаемые флуоресцентные метки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кодирования и отслеживания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индивидуальных клеток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Демина П.А.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3" w:history="1">
                <w:r>
                  <w:rPr>
                    <w:rStyle w:val="Hyperlink"/>
                  </w:rPr>
                  <w:t>00314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Поисковое исследование новых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перовскитов и люминесцентных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наночастиц, активированных ионами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редкоземельных металлов, для фотоники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оптоэлектроники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Афанасьева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4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мультикомпонентных реакций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участием производных индола и тиофена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синтезу новых материалов для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солнечных фотоэлементов.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Куклин С.А.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5" w:history="1">
                <w:r>
                  <w:rPr>
                    <w:rStyle w:val="Hyperlink"/>
                  </w:rPr>
                  <w:t>00320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Хиральные донорно-акцепторные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солей хитозана и изоформ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лигандов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комплементарно-селективных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Шиповская А.Б.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438.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6" w:history="1">
                <w:r>
                  <w:rPr>
                    <w:rStyle w:val="Hyperlink"/>
                  </w:rPr>
                  <w:t>00322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Гибридный тополого-квантовомеханический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 к дизайну высокоэнтропийных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Блатова О.А. </w:t>
            </w:r>
          </w:p>
        </w:tc>
      </w:tr>
    </w:tbl>
    <w:p>
      <w:pPr>
        <w:autoSpaceDN w:val="0"/>
        <w:autoSpaceDE w:val="0"/>
        <w:widowControl/>
        <w:spacing w:line="197" w:lineRule="auto" w:before="2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7" w:history="1">
                <w:r>
                  <w:rPr>
                    <w:rStyle w:val="Hyperlink"/>
                  </w:rPr>
                  <w:t>00325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редокс-изомерные системы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пятикоординационных бис-диоксоленовых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кобальта с фосфиновыми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Бубнов М.П.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8" w:history="1">
                <w:r>
                  <w:rPr>
                    <w:rStyle w:val="Hyperlink"/>
                  </w:rPr>
                  <w:t>00335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Аналоги природных соединений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фосфорсодержащие бетаины - эффективные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комплексообразующие агенты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переносчики ионов редкоземельных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и органических субстратов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Давлетшина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9" w:history="1">
                <w:r>
                  <w:rPr>
                    <w:rStyle w:val="Hyperlink"/>
                  </w:rPr>
                  <w:t>00348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полимерные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нанокомпозиты с градиентом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свойств, создаваемым магнитным полем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Амиров Р.Р.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0" w:history="1">
                <w:r>
                  <w:rPr>
                    <w:rStyle w:val="Hyperlink"/>
                  </w:rPr>
                  <w:t>00355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Направленный поиск новых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кислород-ионных проводников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прогнозирования нового поколения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Кабанова Н.А.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1" w:history="1">
                <w:r>
                  <w:rPr>
                    <w:rStyle w:val="Hyperlink"/>
                  </w:rPr>
                  <w:t>00357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ионполимеры с катионообменными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анионообменными функциональными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группами для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высокоэффективных гомогенных бислойных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(в том числе биполярных) ионообменных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 С.С.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2" w:history="1">
                <w:r>
                  <w:rPr>
                    <w:rStyle w:val="Hyperlink"/>
                  </w:rPr>
                  <w:t>00365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переходы и магнитные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пирохлороподобных твердых растворов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танталатов железа и РЗЭ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Егорышева А.В.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3" w:history="1">
                <w:r>
                  <w:rPr>
                    <w:rStyle w:val="Hyperlink"/>
                  </w:rPr>
                  <w:t>00367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Сверхбыстрая аморфизация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натурального бета-циклодекстрина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лекарственными веществами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Гатиатулин А.К.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4" w:history="1">
                <w:r>
                  <w:rPr>
                    <w:rStyle w:val="Hyperlink"/>
                  </w:rPr>
                  <w:t>00369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биоразлагаемых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на основе полилактида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наноразмерных углеродных наполнителей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Н.Н. Семенова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Роговина С.З.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5" w:history="1">
                <w:r>
                  <w:rPr>
                    <w:rStyle w:val="Hyperlink"/>
                  </w:rPr>
                  <w:t>00380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каталитической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функционализации 1,2,4-триазолов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синтезa биологически активных 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Черненко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6" w:history="1">
                <w:r>
                  <w:rPr>
                    <w:rStyle w:val="Hyperlink"/>
                  </w:rPr>
                  <w:t>00381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N-Тозилгидразон 2,2,2-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трифторацетальдегида в качестве аналога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трифтордиазоэтана в синтезе фторированных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Титанюк И.Д.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7" w:history="1">
                <w:r>
                  <w:rPr>
                    <w:rStyle w:val="Hyperlink"/>
                  </w:rPr>
                  <w:t>00391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«Напряжённые» субмикронные структуры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полимерно-жидкокристаллических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композитах: дизайн, визуализация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оптимизация функциональности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Емельяненко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8" w:history="1">
                <w:r>
                  <w:rPr>
                    <w:rStyle w:val="Hyperlink"/>
                  </w:rPr>
                  <w:t>00395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поверхностных конформаций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биополимеров с высоким пространственным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разрешением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Дубровин Е.В.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9" w:history="1">
                <w:r>
                  <w:rPr>
                    <w:rStyle w:val="Hyperlink"/>
                  </w:rPr>
                  <w:t>00407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Комплексы нитрозорутения со стабильными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нитроксильными радикалами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потенциальные предшественники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фотоактивных 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Костин Г.А.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0" w:history="1">
                <w:r>
                  <w:rPr>
                    <w:rStyle w:val="Hyperlink"/>
                  </w:rPr>
                  <w:t>00410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пероксида водорода и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окисления органических соединений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цирконий-содержащих катализаторах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Максимчук Н.В.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1" w:history="1">
                <w:r>
                  <w:rPr>
                    <w:rStyle w:val="Hyperlink"/>
                  </w:rPr>
                  <w:t>00418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многомасштабных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для установления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репарации ДНК фотоферментами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Домрачева Т.М.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2" w:history="1">
                <w:r>
                  <w:rPr>
                    <w:rStyle w:val="Hyperlink"/>
                  </w:rPr>
                  <w:t>00420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выделению и контролю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содержания антибиотиков в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Русанова Т.Ю.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3" w:history="1">
                <w:r>
                  <w:rPr>
                    <w:rStyle w:val="Hyperlink"/>
                  </w:rPr>
                  <w:t>00425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синергической деструкции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фармацевтических поллютантов в воде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гетерогенного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сонофотокатализа на основе фотоактивных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минералов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Матафонова Г.Г.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4" w:history="1">
                <w:r>
                  <w:rPr>
                    <w:rStyle w:val="Hyperlink"/>
                  </w:rPr>
                  <w:t>00439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Подходы к негидролитическому раскрытию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имидазолин-конденсированных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молекулярных систем в синтезе циклов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среднего размера и макроциклов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Сапегин А.В.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5" w:history="1">
                <w:r>
                  <w:rPr>
                    <w:rStyle w:val="Hyperlink"/>
                  </w:rPr>
                  <w:t>00444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гибридные нанокомпозиты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полимеров дифениламин-2-карбоновой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кислоты, высокопористого углерода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иерархической структурой пор и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магнетита как эффективные электродные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для суперконденсаторов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Озкан С.Ж.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6" w:history="1">
                <w:r>
                  <w:rPr>
                    <w:rStyle w:val="Hyperlink"/>
                  </w:rPr>
                  <w:t>00445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структурированные оксидные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катализаторы с ультрамалым содержанием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компонентов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неокислительного дегидрирования пропана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Голубина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7" w:history="1">
                <w:r>
                  <w:rPr>
                    <w:rStyle w:val="Hyperlink"/>
                  </w:rPr>
                  <w:t>00454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Активные металл-полимерные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наноматериалы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стимулчувствительных полимеров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плазмонных наносистем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Боченков В.Е.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8" w:history="1">
                <w:r>
                  <w:rPr>
                    <w:rStyle w:val="Hyperlink"/>
                  </w:rPr>
                  <w:t>00458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Реакции гетероциклизации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дитиомалондианилида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Доценко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9" w:history="1">
                <w:r>
                  <w:rPr>
                    <w:rStyle w:val="Hyperlink"/>
                  </w:rPr>
                  <w:t>00460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методом exsolution при пониженных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температурах и каталитические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нанокомпозитов на основе металлического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никеля и сложных оксидов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Шляхтин О.А.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0" w:history="1">
                <w:r>
                  <w:rPr>
                    <w:rStyle w:val="Hyperlink"/>
                  </w:rPr>
                  <w:t>00463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сложных низкочастотных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молекулярных колебаний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молекул, содержащих малые циклы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Батаев В.А. </w:t>
            </w:r>
          </w:p>
        </w:tc>
      </w:tr>
    </w:tbl>
    <w:p>
      <w:pPr>
        <w:autoSpaceDN w:val="0"/>
        <w:autoSpaceDE w:val="0"/>
        <w:widowControl/>
        <w:spacing w:line="197" w:lineRule="auto" w:before="6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1" w:history="1">
                <w:r>
                  <w:rPr>
                    <w:rStyle w:val="Hyperlink"/>
                  </w:rPr>
                  <w:t>00465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наноионики с ультравысокой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подвижностью ионов фтора: синтез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транспортных свойств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Мурин И.В.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2" w:history="1">
                <w:r>
                  <w:rPr>
                    <w:rStyle w:val="Hyperlink"/>
                  </w:rPr>
                  <w:t>00466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Модулирование УФ-резистентности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материалов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терпенсодержащих ароматических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Белый В.А.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3" w:history="1">
                <w:r>
                  <w:rPr>
                    <w:rStyle w:val="Hyperlink"/>
                  </w:rPr>
                  <w:t>00467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Электрокристаллизация как метод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оксидных покрытий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сложного состава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Пуголовкин Л.В.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4" w:history="1">
                <w:r>
                  <w:rPr>
                    <w:rStyle w:val="Hyperlink"/>
                  </w:rPr>
                  <w:t>00468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Структурно-нежесткие производные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фуллеренов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Луконина Н.С.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5" w:history="1">
                <w:r>
                  <w:rPr>
                    <w:rStyle w:val="Hyperlink"/>
                  </w:rPr>
                  <w:t>00476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Электрический ток и видимый свет —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экологичные «реагенты» в органическом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синтезе: разработка электро-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фотоиндуцируемых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окислительной функционализации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участием свободных радикалов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Мулина О.М.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6" w:history="1">
                <w:r>
                  <w:rPr>
                    <w:rStyle w:val="Hyperlink"/>
                  </w:rPr>
                  <w:t>00482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и исследование фотохромов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типа на основе реакции [2+2]-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фотоциклоприсоединения в ковалентно-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связанных диарилэтиленовых диадах.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Будыка М.Ф.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7" w:history="1">
                <w:r>
                  <w:rPr>
                    <w:rStyle w:val="Hyperlink"/>
                  </w:rPr>
                  <w:t>00490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использование в реакциях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метатезиса олефинов новых рутениевых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катализаторов лабораторного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промышленного назначения.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Зубков Ф.И.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8" w:history="1">
                <w:r>
                  <w:rPr>
                    <w:rStyle w:val="Hyperlink"/>
                  </w:rPr>
                  <w:t>00503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эффективных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направленного синтеза структурных аналогов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алкалоида меридианина с целью поиска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антибактериальных агентов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Зелина Е.Ю.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9" w:history="1">
                <w:r>
                  <w:rPr>
                    <w:rStyle w:val="Hyperlink"/>
                  </w:rPr>
                  <w:t>00505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простых конвергентных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новых фото- и электроактивных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гетероциклических соединений ряда фурана,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пиррола, индола и бензофурана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органической электроники на базе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фурановой синтетической платформы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0" w:history="1">
                <w:r>
                  <w:rPr>
                    <w:rStyle w:val="Hyperlink"/>
                  </w:rPr>
                  <w:t>00506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поиска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протон-проводящих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металл-органических каркасов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Золотарев П.Н.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1" w:history="1">
                <w:r>
                  <w:rPr>
                    <w:rStyle w:val="Hyperlink"/>
                  </w:rPr>
                  <w:t>00512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способов обеспечения быстрого,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эффективного и безопасного заряда-разряда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с металлическим анодом.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Семенихин О.А.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2" w:history="1">
                <w:r>
                  <w:rPr>
                    <w:rStyle w:val="Hyperlink"/>
                  </w:rPr>
                  <w:t>00518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N-функционализация линейных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циклических полиаминов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(гетеро)арилборных кислот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флуоресцентных хемосенсоров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Аверин А.Д. </w:t>
            </w:r>
          </w:p>
        </w:tc>
      </w:tr>
    </w:tbl>
    <w:p>
      <w:pPr>
        <w:autoSpaceDN w:val="0"/>
        <w:autoSpaceDE w:val="0"/>
        <w:widowControl/>
        <w:spacing w:line="197" w:lineRule="auto" w:before="4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3" w:history="1">
                <w:r>
                  <w:rPr>
                    <w:rStyle w:val="Hyperlink"/>
                  </w:rPr>
                  <w:t>00531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Адсорбция случайных гетерополимеров: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простые модели и машинное обучение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Полоцкий А.А.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4" w:history="1">
                <w:r>
                  <w:rPr>
                    <w:rStyle w:val="Hyperlink"/>
                  </w:rPr>
                  <w:t>00535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электрокаталитических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допированных азотом графенов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реакции восстановления кислорода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Кисленко С.А.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5" w:history="1">
                <w:r>
                  <w:rPr>
                    <w:rStyle w:val="Hyperlink"/>
                  </w:rPr>
                  <w:t>00540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Постсинтетическое легирование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нанокремния: путь к получению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некубических модификаций кремния, p-n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переходов и созданию оптоэлектронных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Дорофеев С.Г.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6" w:history="1">
                <w:r>
                  <w:rPr>
                    <w:rStyle w:val="Hyperlink"/>
                  </w:rPr>
                  <w:t>00545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Электрохимические биосенсоры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настраиваемым линейным диапазоном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персональных глюкометров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Никитина В.Н.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7" w:history="1">
                <w:r>
                  <w:rPr>
                    <w:rStyle w:val="Hyperlink"/>
                  </w:rPr>
                  <w:t>00547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Комплексы лантаноидов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полициклическими ароматическими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как потенциальные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энергопреобразующих устройств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Балашова Т.В.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8" w:history="1">
                <w:r>
                  <w:rPr>
                    <w:rStyle w:val="Hyperlink"/>
                  </w:rPr>
                  <w:t>00551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фундаментальных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динамики липидных капель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поиска методов терапии нарушения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клеточного метаболизма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Молотковский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Р.Ю. </w:t>
            </w:r>
          </w:p>
        </w:tc>
      </w:tr>
    </w:tbl>
    <w:p>
      <w:pPr>
        <w:autoSpaceDN w:val="0"/>
        <w:autoSpaceDE w:val="0"/>
        <w:widowControl/>
        <w:spacing w:line="197" w:lineRule="auto" w:before="15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9" w:history="1">
                <w:r>
                  <w:rPr>
                    <w:rStyle w:val="Hyperlink"/>
                  </w:rPr>
                  <w:t>00552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фосфаты с мультифункциональными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оптическими свойствами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люминофоров для светодиодов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люминесцентных датчиков температуры,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стабильных к явлению температурного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тушения.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 В.А.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0" w:history="1">
                <w:r>
                  <w:rPr>
                    <w:rStyle w:val="Hyperlink"/>
                  </w:rPr>
                  <w:t>00559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Гибридные биоматриксы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интеллектуальным антибактериальным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покрытием на основе ксеноперикарда Bos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taurus и наночастиц хитозана для сердечно-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сосудистой хирургии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Чащин И.С.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1" w:history="1">
                <w:r>
                  <w:rPr>
                    <w:rStyle w:val="Hyperlink"/>
                  </w:rPr>
                  <w:t>00565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CALPHAD-расчет систем (Ag, Au)-Pd-(In, Sn)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учетом неопределенности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фаз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Кабанова Е.Г.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2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вязкости и растворяющей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способности среды на морфологию и размер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микрочастиц фармацевтических субстанций,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получаемых методом сверхкритического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антисольвентного осаждения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Паренаго О.О.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3" w:history="1">
                <w:r>
                  <w:rPr>
                    <w:rStyle w:val="Hyperlink"/>
                  </w:rPr>
                  <w:t>00570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конкуренции невалентных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на полиморфизм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Самигуллина А.И.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4" w:history="1">
                <w:r>
                  <w:rPr>
                    <w:rStyle w:val="Hyperlink"/>
                  </w:rPr>
                  <w:t>00574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магнетизм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лантанидов на основе N-, O- и N,O-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структурообразующих лигандов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Коротеев П.С.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5" w:history="1">
                <w:r>
                  <w:rPr>
                    <w:rStyle w:val="Hyperlink"/>
                  </w:rPr>
                  <w:t>00577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способа анализа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классификации пишущих составов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бумажных носителях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селективной экстракции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цифрового анализа цвета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Калиничев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6" w:history="1">
                <w:r>
                  <w:rPr>
                    <w:rStyle w:val="Hyperlink"/>
                  </w:rPr>
                  <w:t>00578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Постметаллоценовые каталитические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на основе металлов 4 группы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ОN-типа в полимеризации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этилена и его сополимеризации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пропиленом и несопряженными диенами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Тускаев В.А.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7" w:history="1">
                <w:r>
                  <w:rPr>
                    <w:rStyle w:val="Hyperlink"/>
                  </w:rPr>
                  <w:t>00584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Фоточувствительные бис(каликсарены)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азобензольными и стильбеновыми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линкерами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Вацуро И.М.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8" w:history="1">
                <w:r>
                  <w:rPr>
                    <w:rStyle w:val="Hyperlink"/>
                  </w:rPr>
                  <w:t>00585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Пористые полупроводниковые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наноструктуры для фотовольтаических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Григорьева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9" w:history="1">
                <w:r>
                  <w:rPr>
                    <w:rStyle w:val="Hyperlink"/>
                  </w:rPr>
                  <w:t>00590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разработка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полиметилметакрилатного сенсора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колориметрического определения глюкозы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Гавриленко Н.А.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0" w:history="1">
                <w:r>
                  <w:rPr>
                    <w:rStyle w:val="Hyperlink"/>
                  </w:rPr>
                  <w:t>00608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Моноатомные Pd катализаторы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водорода на основе ковалентных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триазиновых каркасов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Булушев Д.А.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1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Фундаментальное исследование реакции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Сандберга при наличии конкурирующего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реакционного центра в молекуле субстрата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"Северо-Осетинский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имени Коста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Левановича Хетагурова"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Чаликиди П.Н.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2" w:history="1">
                <w:r>
                  <w:rPr>
                    <w:rStyle w:val="Hyperlink"/>
                  </w:rPr>
                  <w:t>00613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Зернограничныех фазовые переходы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смачивания в магнитожестких сплавах Nd-Fe-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Мазилкин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3" w:history="1">
                <w:r>
                  <w:rPr>
                    <w:rStyle w:val="Hyperlink"/>
                  </w:rPr>
                  <w:t>00618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селективных ингибиторов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основной протезы SARS-CoV-2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доступных растительных метаболитов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Яровая О.И.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4" w:history="1">
                <w:r>
                  <w:rPr>
                    <w:rStyle w:val="Hyperlink"/>
                  </w:rPr>
                  <w:t>00620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исследованию растворов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silico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Медведев Н.Н.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5" w:history="1">
                <w:r>
                  <w:rPr>
                    <w:rStyle w:val="Hyperlink"/>
                  </w:rPr>
                  <w:t>00621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новых типов комплексов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платиновой группы с цитотоксическими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тераностическими свойствами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Каткова С.А.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6" w:history="1">
                <w:r>
                  <w:rPr>
                    <w:rStyle w:val="Hyperlink"/>
                  </w:rPr>
                  <w:t>00623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перспективных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на основе новых растворимых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полианилина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Мустафин А.Г. </w:t>
            </w:r>
          </w:p>
        </w:tc>
      </w:tr>
    </w:tbl>
    <w:p>
      <w:pPr>
        <w:autoSpaceDN w:val="0"/>
        <w:autoSpaceDE w:val="0"/>
        <w:widowControl/>
        <w:spacing w:line="197" w:lineRule="auto" w:before="7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7" w:history="1">
                <w:r>
                  <w:rPr>
                    <w:rStyle w:val="Hyperlink"/>
                  </w:rPr>
                  <w:t>00626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Низшие сульфиды рения: синтез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Наумов Н.Г.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8" w:history="1">
                <w:r>
                  <w:rPr>
                    <w:rStyle w:val="Hyperlink"/>
                  </w:rPr>
                  <w:t>00636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Высокоточный и эффективный метод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прямого одновременного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летучих органических и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в воздухе для экологического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и диагностики заболеваний.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Ганеев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9" w:history="1">
                <w:r>
                  <w:rPr>
                    <w:rStyle w:val="Hyperlink"/>
                  </w:rPr>
                  <w:t>00640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Амфифильные мультиблок-сополимеры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циклооктена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Денисова Ю.И.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0" w:history="1">
                <w:r>
                  <w:rPr>
                    <w:rStyle w:val="Hyperlink"/>
                  </w:rPr>
                  <w:t>00643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наноограничения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 и кинетику полимеризации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арилцианатов и динамику политриазиновых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сеток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Носов Р.В.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1" w:history="1">
                <w:r>
                  <w:rPr>
                    <w:rStyle w:val="Hyperlink"/>
                  </w:rPr>
                  <w:t>00646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синтетический подход к циклогепта-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циклоокта[b]индолам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Будынина Е.М.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2" w:history="1">
                <w:r>
                  <w:rPr>
                    <w:rStyle w:val="Hyperlink"/>
                  </w:rPr>
                  <w:t>00658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субмикроструктурированных керамик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полуторного оксида тербия для изоляторов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Фарадея мощных лазерных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Максимов Р.Н.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3" w:history="1">
                <w:r>
                  <w:rPr>
                    <w:rStyle w:val="Hyperlink"/>
                  </w:rPr>
                  <w:t>00659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физико-химических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консолидированных слоев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адсорбента с целью интенсификации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адсорбции.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Гордеева Л.Г.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4" w:history="1">
                <w:r>
                  <w:rPr>
                    <w:rStyle w:val="Hyperlink"/>
                  </w:rPr>
                  <w:t>00660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гибридные полиоксометаллаты,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содержащие биядерные кластеры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молибдена и гетероциклические N-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донорные лиганды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5" w:history="1">
                <w:r>
                  <w:rPr>
                    <w:rStyle w:val="Hyperlink"/>
                  </w:rPr>
                  <w:t>00662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Мембраны для молекулярной фильтрации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мембранного электрокатализа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восстановленного оксида графена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Чернова Е.А.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6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Оксометаллаты тетраамминплатины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перспективные предшественники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каталитически активных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Коренев С.В.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7" w:history="1">
                <w:r>
                  <w:rPr>
                    <w:rStyle w:val="Hyperlink"/>
                  </w:rPr>
                  <w:t>00685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Взаимосвязь самодиффузии 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бинарной смеси. Спектроскопия ЯМР и МД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Голубев В.А.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8" w:history="1">
                <w:r>
                  <w:rPr>
                    <w:rStyle w:val="Hyperlink"/>
                  </w:rPr>
                  <w:t>00699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Координационные соединения переходных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с макрогетероциклическими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(краун-эфирами) как компоненты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каталитических систем полимеризации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олефинов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Гагиева С.Ч. </w:t>
            </w:r>
          </w:p>
        </w:tc>
      </w:tr>
    </w:tbl>
    <w:p>
      <w:pPr>
        <w:autoSpaceDN w:val="0"/>
        <w:autoSpaceDE w:val="0"/>
        <w:widowControl/>
        <w:spacing w:line="197" w:lineRule="auto" w:before="1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9" w:history="1">
                <w:r>
                  <w:rPr>
                    <w:rStyle w:val="Hyperlink"/>
                  </w:rPr>
                  <w:t>00701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Металлациклические производные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металлоценов IVБ группы и их реакции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кислотами Льюиса. Новые пути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катализаторам полимеризации и других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Бурлаков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0" w:history="1">
                <w:r>
                  <w:rPr>
                    <w:rStyle w:val="Hyperlink"/>
                  </w:rPr>
                  <w:t>00704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Модельные исследования реакций атомов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кислорода с сераорганическими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соединениями важными для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Тюрин Д.А.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1" w:history="1">
                <w:r>
                  <w:rPr>
                    <w:rStyle w:val="Hyperlink"/>
                  </w:rPr>
                  <w:t>00711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и структурные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лантанидорганических комплексов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дианионными 4n-π-электронными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Миняев М.Е.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2" w:history="1">
                <w:r>
                  <w:rPr>
                    <w:rStyle w:val="Hyperlink"/>
                  </w:rPr>
                  <w:t>00714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высокоэнтропийного сплава FeNiMnC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ультрамелкозернистой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авиационный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Исламгалиев Р.К.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3" w:history="1">
                <w:r>
                  <w:rPr>
                    <w:rStyle w:val="Hyperlink"/>
                  </w:rPr>
                  <w:t>00718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 внешних полей на магнитные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сложнооксидных материалов,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получаемых в реакциях горения,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сопровождающихся генерированием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зарядов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Остроушко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4" w:history="1">
                <w:r>
                  <w:rPr>
                    <w:rStyle w:val="Hyperlink"/>
                  </w:rPr>
                  <w:t>00723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Ансамбли циклодекстринов на малых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липосомах - высокоэффективные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наноконтейнеры для доставки гидрофобных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Сыбачин А.В.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5" w:history="1">
                <w:r>
                  <w:rPr>
                    <w:rStyle w:val="Hyperlink"/>
                  </w:rPr>
                  <w:t>00726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ферроценсодержащих мезоионных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регуляторов роста растений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Черепанов 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6" w:history="1">
                <w:r>
                  <w:rPr>
                    <w:rStyle w:val="Hyperlink"/>
                  </w:rPr>
                  <w:t>00729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Систематическое улучшение оценочных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функций путем выявления фрагментов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молекул, проблемных для корректного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описания взаимодействий лиганд-рецептор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Шульга Д.А.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519.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7" w:history="1">
                <w:r>
                  <w:rPr>
                    <w:rStyle w:val="Hyperlink"/>
                  </w:rPr>
                  <w:t>00736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бифункциональные молекулы SNIPER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селективного убиквитинирования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онкогенных белков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Щегравина Е.С.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8" w:history="1">
                <w:r>
                  <w:rPr>
                    <w:rStyle w:val="Hyperlink"/>
                  </w:rPr>
                  <w:t>00738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новых фотохромных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электрохромных металл-органических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каркасов для оптической визуализации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хранения данных.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Янкин А.Н. </w:t>
            </w:r>
          </w:p>
        </w:tc>
      </w:tr>
      <w:tr>
        <w:trPr>
          <w:trHeight w:hRule="exact" w:val="190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9" w:history="1">
                <w:r>
                  <w:rPr>
                    <w:rStyle w:val="Hyperlink"/>
                  </w:rPr>
                  <w:t>00739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керамических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иттрия и скандия с получением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методами технологического горения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жидкофазного спекания ультрапористых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фильтров с высокой химической,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термической и радиационной стойкостью.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макрокинетики и проблем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А.Г. Мержанова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Капустин Р.Д.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0" w:history="1">
                <w:r>
                  <w:rPr>
                    <w:rStyle w:val="Hyperlink"/>
                  </w:rPr>
                  <w:t>00748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нового процесса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оксидов V2O5 и V2O3 с допустимым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содержанием примесей из промышленных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ванадия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предприятие "Центральный научно–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черной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металлургии им. И.П. Бардина"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Волков А.И. </w:t>
            </w:r>
          </w:p>
        </w:tc>
      </w:tr>
    </w:tbl>
    <w:p>
      <w:pPr>
        <w:autoSpaceDN w:val="0"/>
        <w:autoSpaceDE w:val="0"/>
        <w:widowControl/>
        <w:spacing w:line="197" w:lineRule="auto" w:before="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1" w:history="1">
                <w:r>
                  <w:rPr>
                    <w:rStyle w:val="Hyperlink"/>
                  </w:rPr>
                  <w:t>00750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Смешанно-лигандные металл-органические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координационные полимеры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редокс-активных линкеров анилатного типа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Малеева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2" w:history="1">
                <w:r>
                  <w:rPr>
                    <w:rStyle w:val="Hyperlink"/>
                  </w:rPr>
                  <w:t>00756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Синтетические гликолипидные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биоконъюгаты как инструменты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эукариотической клетки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Рыжов И.М.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3" w:history="1">
                <w:r>
                  <w:rPr>
                    <w:rStyle w:val="Hyperlink"/>
                  </w:rPr>
                  <w:t>00765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Тетрапирролоклатрохелаты – новый класс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гибридных политопных соединений,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обладающих интенсивным поглощением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красной и ближней ИК областях оптического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Дудкин С.В.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4" w:history="1">
                <w:r>
                  <w:rPr>
                    <w:rStyle w:val="Hyperlink"/>
                  </w:rPr>
                  <w:t>00767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разлагаемых гибридных 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фосфазен-силоксановых материалов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загрузки и контролируемого высвобождения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лекарств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Солдатов М.А.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5" w:history="1">
                <w:r>
                  <w:rPr>
                    <w:rStyle w:val="Hyperlink"/>
                  </w:rPr>
                  <w:t>00769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Направленный синтез новых классов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противогрибковых селеносодержащих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на основе тиогликольурилов.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Баранов В.В.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6" w:history="1">
                <w:r>
                  <w:rPr>
                    <w:rStyle w:val="Hyperlink"/>
                  </w:rPr>
                  <w:t>00774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Физико-химические проблемы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плазмоэлектрохимического синтеза графен-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фосфореновых структур – эффективного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катализатора восстановления кислорода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выделения водорода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Манжос Р.А.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7" w:history="1">
                <w:r>
                  <w:rPr>
                    <w:rStyle w:val="Hyperlink"/>
                  </w:rPr>
                  <w:t>00778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Направленный синтез и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потенциала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гидроксиэстратриенов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функционализированной 17β-боковой цепью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стероидных антиэстрогенов нового типа.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Левина И.С.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8" w:history="1">
                <w:r>
                  <w:rPr>
                    <w:rStyle w:val="Hyperlink"/>
                  </w:rPr>
                  <w:t>00779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Aсимметрический синтез α-аминокислот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содержащих изохинолоновый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дигидроизохинолоновый фрагменты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потенциальных предшественников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фармсубстанций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Смольяков А.Ф.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9" w:history="1">
                <w:r>
                  <w:rPr>
                    <w:rStyle w:val="Hyperlink"/>
                  </w:rPr>
                  <w:t>00784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конверсии углеводородных топлив в синтез-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 и водород в реакторах с эффективной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рекуперацией тепла продуктов.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Полианчик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0" w:history="1">
                <w:r>
                  <w:rPr>
                    <w:rStyle w:val="Hyperlink"/>
                  </w:rPr>
                  <w:t>00790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Аддитивные и биосинтетические подходы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гибридных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склеропротеинов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Кривошапкин П.В.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1" w:history="1">
                <w:r>
                  <w:rPr>
                    <w:rStyle w:val="Hyperlink"/>
                  </w:rPr>
                  <w:t>00793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пространственной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особенностей взаимодействия фенаматов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липидной мембраной в растворах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сверхкритических флюидах для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возможных нециклооксигеназных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действия на организм.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Ходов И.А.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2" w:history="1">
                <w:r>
                  <w:rPr>
                    <w:rStyle w:val="Hyperlink"/>
                  </w:rPr>
                  <w:t>00818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Гидридные комплексы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– эффективные катализаторы и активные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интермедиаты реакций димеризации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олигомеризации алкенов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Парфенова Л.В.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3" w:history="1">
                <w:r>
                  <w:rPr>
                    <w:rStyle w:val="Hyperlink"/>
                  </w:rPr>
                  <w:t>00819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Электрохимическое формирование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лантаноидов в ионных жидкостях: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 индуцированного соосаждения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Руднев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4" w:history="1">
                <w:r>
                  <w:rPr>
                    <w:rStyle w:val="Hyperlink"/>
                  </w:rPr>
                  <w:t>00831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фотохимические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d-и f-металлов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макрогетероциклами, обладающими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расширенным диапазоном светопоглощения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Тихомирова Т.В.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5" w:history="1">
                <w:r>
                  <w:rPr>
                    <w:rStyle w:val="Hyperlink"/>
                  </w:rPr>
                  <w:t>00834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Перовскитоподобные оксиды (A1-yBayF1-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xF'xO3-d, ABaF2-xF'xO6-d, где A=La, Pr, Nd, Sm;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F,F'=Co, Fe, Mn) с доменной текстурой 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экстремально низкотемпературным быстрым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кислород-ионным и протонным транспортом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катодов твердооксидных топливных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И.Л.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6" w:history="1">
                <w:r>
                  <w:rPr>
                    <w:rStyle w:val="Hyperlink"/>
                  </w:rPr>
                  <w:t>00836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Pd-P катализаторов прямого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пероксида водорода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Белых Л.Б.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7" w:history="1">
                <w:r>
                  <w:rPr>
                    <w:rStyle w:val="Hyperlink"/>
                  </w:rPr>
                  <w:t>00846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129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устойчивости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литийпроводящих электролитов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Евщик Е.Ю.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8" w:history="1">
                <w:r>
                  <w:rPr>
                    <w:rStyle w:val="Hyperlink"/>
                  </w:rPr>
                  <w:t>00849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матричных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композиционных материалов WC/Fe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повышенными механическими свойствами,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синтезируемых технологией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лазерного сплавления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Агаповичев А.В. </w:t>
            </w:r>
          </w:p>
        </w:tc>
      </w:tr>
    </w:tbl>
    <w:p>
      <w:pPr>
        <w:autoSpaceDN w:val="0"/>
        <w:autoSpaceDE w:val="0"/>
        <w:widowControl/>
        <w:spacing w:line="197" w:lineRule="auto" w:before="6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9" w:history="1">
                <w:r>
                  <w:rPr>
                    <w:rStyle w:val="Hyperlink"/>
                  </w:rPr>
                  <w:t>00850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Химерные молекулы избирательного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протеолиза PI3K-киназы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Бунев А.С.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0" w:history="1">
                <w:r>
                  <w:rPr>
                    <w:rStyle w:val="Hyperlink"/>
                  </w:rPr>
                  <w:t>00853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методологии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наноразмерных противоопухолевых агентов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диагностики и тераностики/терапии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гибридных структур с векторными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фосфониевыми фрагментами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Заиров Р.Р.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1" w:history="1">
                <w:r>
                  <w:rPr>
                    <w:rStyle w:val="Hyperlink"/>
                  </w:rPr>
                  <w:t>00859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мембранных тест-систем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экспрессного внелабораторного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загрязнения водных 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высокотоксичными тяжелыми металлами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Комова Н.С.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2" w:history="1">
                <w:r>
                  <w:rPr>
                    <w:rStyle w:val="Hyperlink"/>
                  </w:rPr>
                  <w:t>00862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метода синтеза катионных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циклопентадиенильных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палладия, изучение их структурных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особенностей и химических свойств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Суслов Д.С.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3" w:history="1">
                <w:r>
                  <w:rPr>
                    <w:rStyle w:val="Hyperlink"/>
                  </w:rPr>
                  <w:t>00868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Электрохимическое соосаждение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металлопорфиринов для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биметаллических электрокатализаторов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Кузьмин С.М.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4" w:history="1">
                <w:r>
                  <w:rPr>
                    <w:rStyle w:val="Hyperlink"/>
                  </w:rPr>
                  <w:t>00887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конденсированных фторсодержащих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гетероциклов на основе циклоаддуктов,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образованных галогенированными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трифторацетил- и дифторацетилацетиленами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 производными 2-оксо-4-галогенбут-3-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иновой кислоты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Колдобский А.Б.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5" w:history="1">
                <w:r>
                  <w:rPr>
                    <w:rStyle w:val="Hyperlink"/>
                  </w:rPr>
                  <w:t>00891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создания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композиционных гидрогелей для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онкологических заболеваний кожи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Терехова И.В.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6" w:history="1">
                <w:r>
                  <w:rPr>
                    <w:rStyle w:val="Hyperlink"/>
                  </w:rPr>
                  <w:t>00893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термодинамические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минералов, содержащих благородные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Московской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"Университет "Дубна"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Чареев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7" w:history="1">
                <w:r>
                  <w:rPr>
                    <w:rStyle w:val="Hyperlink"/>
                  </w:rPr>
                  <w:t>00900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Композитные катализаторы гидрирования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СО, полученные на основе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полимеров и солей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Иванцов М.И.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8" w:history="1">
                <w:r>
                  <w:rPr>
                    <w:rStyle w:val="Hyperlink"/>
                  </w:rPr>
                  <w:t>00902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нового типа катализаторов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водорода из продуктов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переработки биосырья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Куликова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9" w:history="1">
                <w:r>
                  <w:rPr>
                    <w:rStyle w:val="Hyperlink"/>
                  </w:rPr>
                  <w:t>00903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синтеза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фотосенсибилизаторов и мультимодальных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сенсорных 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биспорфиринов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Замилацков 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0" w:history="1">
                <w:r>
                  <w:rPr>
                    <w:rStyle w:val="Hyperlink"/>
                  </w:rPr>
                  <w:t>00904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Взаимосвязь структуры и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механических свойств нового Al-Cu-Mn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сплава при интенсивных воздействиях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Петрова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1" w:history="1">
                <w:r>
                  <w:rPr>
                    <w:rStyle w:val="Hyperlink"/>
                  </w:rPr>
                  <w:t>00912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Многокомпонентные функциональные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на основе трититаната натрия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натрий-ионных аккумуляторов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Синебрюхов С.Л.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2" w:history="1">
                <w:r>
                  <w:rPr>
                    <w:rStyle w:val="Hyperlink"/>
                  </w:rPr>
                  <w:t>00913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Чем заменить этаноламин в реакциях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сорбции диоксида углерода? Нетоксичный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сорбент, нетривиальный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Р.Е. Алексеева"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Агеенко В.Н.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3" w:history="1">
                <w:r>
                  <w:rPr>
                    <w:rStyle w:val="Hyperlink"/>
                  </w:rPr>
                  <w:t>00915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биорезорбируемых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с контролируемой скоростью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резорбции для биоинженерии костной ткани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Подгорбунский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А.Б.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4" w:history="1">
                <w:r>
                  <w:rPr>
                    <w:rStyle w:val="Hyperlink"/>
                  </w:rPr>
                  <w:t>00918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фоточувствительных композиций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ароматических гетероцепных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полимеров для DLP 4D-печати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Бурдуковский В.Ф.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5" w:history="1">
                <w:r>
                  <w:rPr>
                    <w:rStyle w:val="Hyperlink"/>
                  </w:rPr>
                  <w:t>00921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фотопроцессов с участием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плазмонных наночастиц благородных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и их биологического действия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аэрозольной доставке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Пыряева А.П.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6" w:history="1">
                <w:r>
                  <w:rPr>
                    <w:rStyle w:val="Hyperlink"/>
                  </w:rPr>
                  <w:t>00925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Кристаллохимия продуктов реакции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карбонатов Mg, Ca, Sr, Ba, Pb, Fe, Ni, Mn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диоксида углерода при экстремальных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Гаврюшкин П.Н.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559.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7" w:history="1">
                <w:r>
                  <w:rPr>
                    <w:rStyle w:val="Hyperlink"/>
                  </w:rPr>
                  <w:t>00932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подходов по управлению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электрофизическими свойствами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приповерхностного слоя композитов,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модифицированных многослойными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углеродными нанотрубками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Мосеенков С.И.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8" w:history="1">
                <w:r>
                  <w:rPr>
                    <w:rStyle w:val="Hyperlink"/>
                  </w:rPr>
                  <w:t>00937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многофункциональных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биорезорбируемых антибактериальных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на магниевых сплавах,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наночастиц оксида тантала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Имшинецкий И.М.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9" w:history="1">
                <w:r>
                  <w:rPr>
                    <w:rStyle w:val="Hyperlink"/>
                  </w:rPr>
                  <w:t>00944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Новое поколение высокоактивных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аллилборирующих реагентов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каталитического асимметрического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аллилирования С=N связи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Н.Ю.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0" w:history="1">
                <w:r>
                  <w:rPr>
                    <w:rStyle w:val="Hyperlink"/>
                  </w:rPr>
                  <w:t>00951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цифрового ассистента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автоматического анализа изображений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микроскопии с применением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искусственного интеллекта, в том числе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глубокого машинного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1" w:history="1">
                <w:r>
                  <w:rPr>
                    <w:rStyle w:val="Hyperlink"/>
                  </w:rPr>
                  <w:t>00953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и 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соединений 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 аморфных материалов методом магнитно-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импульсной сварки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Лазуренко Д.В.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2" w:history="1">
                <w:r>
                  <w:rPr>
                    <w:rStyle w:val="Hyperlink"/>
                  </w:rPr>
                  <w:t>00956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Гомо- и гетерополиядерные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мономолекулярные магнетики 3d-3d, 3d-3d',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3d-4f типа: управляемый "блочный"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строение, квантово-химическое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свойства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Щербаков И.Н.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3" w:history="1">
                <w:r>
                  <w:rPr>
                    <w:rStyle w:val="Hyperlink"/>
                  </w:rPr>
                  <w:t>00958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Люминофоры для светодиодных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света на основе оксинитридов, 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содержащих редкоземельных элементов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Ищенко А.В.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4" w:history="1">
                <w:r>
                  <w:rPr>
                    <w:rStyle w:val="Hyperlink"/>
                  </w:rPr>
                  <w:t>00968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композиционного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 на физиологические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биохимические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сельскохозяйственных культур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фитопатологии"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Глинушкин А.П.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5" w:history="1">
                <w:r>
                  <w:rPr>
                    <w:rStyle w:val="Hyperlink"/>
                  </w:rPr>
                  <w:t>00970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Эффективное квантово-химическое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спектров конденсированной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фазы для структурно нежестких молекул: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ультрафиолетового до инфракрасного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Кацюба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6" w:history="1">
                <w:r>
                  <w:rPr>
                    <w:rStyle w:val="Hyperlink"/>
                  </w:rPr>
                  <w:t>00973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Мозаичные фотонные кристаллы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анодного оксида алюминия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Кушнир С.Е.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7" w:history="1">
                <w:r>
                  <w:rPr>
                    <w:rStyle w:val="Hyperlink"/>
                  </w:rPr>
                  <w:t>00981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Органические светоизлучающие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перфторбензо[1,2-b:4,5-b′]бисбензофурана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Пешков Р.Ю.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8" w:history="1">
                <w:r>
                  <w:rPr>
                    <w:rStyle w:val="Hyperlink"/>
                  </w:rPr>
                  <w:t>00983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функциональными свойствами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лантаноидов при помощи C-, N-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O-донорных лигандов: редокс-активность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стерический контроль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Пушкаревский Н.А.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9" w:history="1">
                <w:r>
                  <w:rPr>
                    <w:rStyle w:val="Hyperlink"/>
                  </w:rPr>
                  <w:t>00984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электрохимических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гибридных структур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нанонитей для сверхпроводящей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наноэлектроники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Колесник И.В.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0" w:history="1">
                <w:r>
                  <w:rPr>
                    <w:rStyle w:val="Hyperlink"/>
                  </w:rPr>
                  <w:t>00995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подходов синтеза полифункциональных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гидроксамовых кислот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нейропротекторными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противоопухолевыми свойствами путём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варьирования Сар-группы и линкерной части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веществ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Неганова М.Е.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1" w:history="1">
                <w:r>
                  <w:rPr>
                    <w:rStyle w:val="Hyperlink"/>
                  </w:rPr>
                  <w:t>01006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Компьютерное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парамагнитных органических молекул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фотопереключаемыми спиновыми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Стариков А.Г.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2" w:history="1">
                <w:r>
                  <w:rPr>
                    <w:rStyle w:val="Hyperlink"/>
                  </w:rPr>
                  <w:t>01007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Установление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колебательных спектров цеолитов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квантово-химического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и методов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Скорынина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3" w:history="1">
                <w:r>
                  <w:rPr>
                    <w:rStyle w:val="Hyperlink"/>
                  </w:rPr>
                  <w:t>01009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Оптимизация структуры алкалоида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фаскаплизин - перспективного соединения-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лидера для создания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антибактериальных лекарственных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кандидатов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Жидков М.Е.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4" w:history="1">
                <w:r>
                  <w:rPr>
                    <w:rStyle w:val="Hyperlink"/>
                  </w:rPr>
                  <w:t>01011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композитные материалы и защитные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покрытия на основе 3D пористых 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корунда, заполненных вольфрамом 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карбидами вольфрама, обладающие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повышенной устойчивостью в газовых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плазменных потоках с высокой энергией.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Ходан А.Н. </w:t>
            </w:r>
          </w:p>
        </w:tc>
      </w:tr>
    </w:tbl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5" w:history="1">
                <w:r>
                  <w:rPr>
                    <w:rStyle w:val="Hyperlink"/>
                  </w:rPr>
                  <w:t>01012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Cоздание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одностадийного «one-pot» каталитического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способа превращения биомассы мискантуса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фурфурол и 5-гидроксиметилфурфурол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перспективные химические вещества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топливной промышленности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Громов Н.В.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6" w:history="1">
                <w:r>
                  <w:rPr>
                    <w:rStyle w:val="Hyperlink"/>
                  </w:rPr>
                  <w:t>01015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новых представителей азот-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серосодержащих 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эпоксибензо[7,8]оксоцина и оксазоло[5,4-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b]пиридина с потенциальной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противовирусной и бактерицидной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Кулаков И.В.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579.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7" w:history="1">
                <w:r>
                  <w:rPr>
                    <w:rStyle w:val="Hyperlink"/>
                  </w:rPr>
                  <w:t>01025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оптические хемосенсоры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хромофоров, содержащих акцепторный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никотинонитрильный фрагмент.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Бардасов И.Н.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8" w:history="1">
                <w:r>
                  <w:rPr>
                    <w:rStyle w:val="Hyperlink"/>
                  </w:rPr>
                  <w:t>01034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Гетерометаллические прекурсоры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химического осаждения из газовой фазы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пленок с заданной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стехиометрией для тонкослойных литиевых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микробатарей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Крисюк В.В.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9" w:history="1">
                <w:r>
                  <w:rPr>
                    <w:rStyle w:val="Hyperlink"/>
                  </w:rPr>
                  <w:t>01036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растворимости азота в сталях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13%Cr- (0-2)%Mn,Mo-V,Nb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закономерностей его влияния на структуру,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фазовый состав и свойства сталей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деформационном и температурном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Костина М.В.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0" w:history="1">
                <w:r>
                  <w:rPr>
                    <w:rStyle w:val="Hyperlink"/>
                  </w:rPr>
                  <w:t>01058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эффекта замещения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ниобатах висмута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пирохлорах со смешанной проводимостью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функциональные свойства 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Пийр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1" w:history="1">
                <w:r>
                  <w:rPr>
                    <w:rStyle w:val="Hyperlink"/>
                  </w:rPr>
                  <w:t>01061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Методы и инструменты анализа время-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разрешенных спектров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сверхбыстрых фотохимических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Феськов С.В.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2" w:history="1">
                <w:r>
                  <w:rPr>
                    <w:rStyle w:val="Hyperlink"/>
                  </w:rPr>
                  <w:t>01066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Разработка фотосенсибилизаторов для pH-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контролируемой фотодинамической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рака с использованием аптамер-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сопряженных производных фуллерена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"Севастопольский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Бучельников А.С.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3" w:history="1">
                <w:r>
                  <w:rPr>
                    <w:rStyle w:val="Hyperlink"/>
                  </w:rPr>
                  <w:t>01068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новых органических монолитных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сорбентов для таргетированного скрининга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метаболитов сыворотки крови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ВЭЖХ-МС/МС и поиска биомаркеров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постоперационного делирия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Рогачев А.Д.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4" w:history="1">
                <w:r>
                  <w:rPr>
                    <w:rStyle w:val="Hyperlink"/>
                  </w:rPr>
                  <w:t>01069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Газоразделительные полимерные мембраны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рекуперации ксенона из сбросных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медицинских газовых смесей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Шалыгин М.Г.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5" w:history="1">
                <w:r>
                  <w:rPr>
                    <w:rStyle w:val="Hyperlink"/>
                  </w:rPr>
                  <w:t>01072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Физико-химические основы дизайна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композитов на основе синергетически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взаимодействующих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Дьячкова Т.П.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6" w:history="1">
                <w:r>
                  <w:rPr>
                    <w:rStyle w:val="Hyperlink"/>
                  </w:rPr>
                  <w:t>01073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Лиганды G-квадруплексов: дизайн и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мишень-специфических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противоопухолевых веществ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по изысканию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антибиотиков имени Г.Ф.Гаузе"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Тихомиров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7" w:history="1">
                <w:r>
                  <w:rPr>
                    <w:rStyle w:val="Hyperlink"/>
                  </w:rPr>
                  <w:t>01076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Порфиринсодержащие ионные жидкости,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обладающие фото- и биологической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Александрийский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8" w:history="1">
                <w:r>
                  <w:rPr>
                    <w:rStyle w:val="Hyperlink"/>
                  </w:rPr>
                  <w:t>01078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Комплексы фосфора (V) с тетрапиррольными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для фотодинамической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опухолей и создания внутриклеточных рН-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чувствительных сенсоров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Сафонова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9" w:history="1">
                <w:r>
                  <w:rPr>
                    <w:rStyle w:val="Hyperlink"/>
                  </w:rPr>
                  <w:t>01099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стеклокерамических электролитов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полностью твердофазных литий-ионных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нового поколения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высокотемпературной электрохимии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Першина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0" w:history="1">
                <w:r>
                  <w:rPr>
                    <w:rStyle w:val="Hyperlink"/>
                  </w:rPr>
                  <w:t>01101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пероксосольватов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фармацевтических субстанций – путь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новым лекарственным формам.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Чураков А.В. </w:t>
            </w:r>
          </w:p>
        </w:tc>
      </w:tr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1" w:history="1">
                <w:r>
                  <w:rPr>
                    <w:rStyle w:val="Hyperlink"/>
                  </w:rPr>
                  <w:t>01115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Циклопентадиеновые комплексы титана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циркония с функционализированными 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иминохиноновыми лигандами: Синтез,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строения и электрохимических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свойств, возможности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процессах химического 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Поддельский А.И. 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электрохимического окисления-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2" w:history="1">
                <w:r>
                  <w:rPr>
                    <w:rStyle w:val="Hyperlink"/>
                  </w:rPr>
                  <w:t>01118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Специфические взаимодействия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молекулярном узнавании пептидов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структуры с фрагментами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нуклеиновых кислот в жидких средах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основа их биологической функции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Баранников В.П.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3" w:history="1">
                <w:r>
                  <w:rPr>
                    <w:rStyle w:val="Hyperlink"/>
                  </w:rPr>
                  <w:t>01121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увеличению протонной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проводимости оксидных материалов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типа пирохлора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Кузьмин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4" w:history="1">
                <w:r>
                  <w:rPr>
                    <w:rStyle w:val="Hyperlink"/>
                  </w:rPr>
                  <w:t>01125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фотохимической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деградации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полупроводниковых материалов как путь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созданию стабильных и 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тонкопленочных солнечных батарей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П.М.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5" w:history="1">
                <w:r>
                  <w:rPr>
                    <w:rStyle w:val="Hyperlink"/>
                  </w:rPr>
                  <w:t>01130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твёрдофазных фотохимических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превращений прецизионным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измерения кинетики по макроскопическому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механическому отклику кристаллов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 механохимии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Чижик С.А. </w:t>
            </w:r>
          </w:p>
        </w:tc>
      </w:tr>
    </w:tbl>
    <w:p>
      <w:pPr>
        <w:autoSpaceDN w:val="0"/>
        <w:autoSpaceDE w:val="0"/>
        <w:widowControl/>
        <w:spacing w:line="197" w:lineRule="auto" w:before="12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6" w:history="1">
                <w:r>
                  <w:rPr>
                    <w:rStyle w:val="Hyperlink"/>
                  </w:rPr>
                  <w:t>01133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оптические материалы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боратов с дополнительными анионами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химии силикатов им. И.В.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Гребенщикова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Бубнова Р.С.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599.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7" w:history="1">
                <w:r>
                  <w:rPr>
                    <w:rStyle w:val="Hyperlink"/>
                  </w:rPr>
                  <w:t>01134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биологическая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полиалкоксилированных оксафосфоленов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фосфакумаринов как аналогов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комбретастатинов.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Татаринов Д.А.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8" w:history="1">
                <w:r>
                  <w:rPr>
                    <w:rStyle w:val="Hyperlink"/>
                  </w:rPr>
                  <w:t>01140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Фторсодержащие лиганды опиоидных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рецепторов на основе 4,5-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эпоксиморфинанов.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Моисеев С.К.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9" w:history="1">
                <w:r>
                  <w:rPr>
                    <w:rStyle w:val="Hyperlink"/>
                  </w:rPr>
                  <w:t>01144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основы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эффективных ингибиторов хлоридной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коррозии стали в бетонах класса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 модифицированных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длинноцепочечных карбоновых кислот,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получаемых в том числе из растительных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масел и отходов их переработки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Козадеров О.А.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602.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0" w:history="1">
                <w:r>
                  <w:rPr>
                    <w:rStyle w:val="Hyperlink"/>
                  </w:rPr>
                  <w:t>01152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Хиральная дискриминация для пар рацемат-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энантиомер в гомологических сериях: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сопоставление кристаллографической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с термохимическими данными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измерениями растворимости –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конструированию конгломератов.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Захарычев Д.В.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1" w:history="1">
                <w:r>
                  <w:rPr>
                    <w:rStyle w:val="Hyperlink"/>
                  </w:rPr>
                  <w:t>01155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структуры протонных 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жидкостей на их физико-химические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Г.А. Крестова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Федорова И.В. </w:t>
            </w:r>
          </w:p>
        </w:tc>
      </w:tr>
    </w:tbl>
    <w:p>
      <w:pPr>
        <w:autoSpaceDN w:val="0"/>
        <w:autoSpaceDE w:val="0"/>
        <w:widowControl/>
        <w:spacing w:line="197" w:lineRule="auto" w:before="1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свойства: компьютерное моделирование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2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2" w:history="1">
                <w:r>
                  <w:rPr>
                    <w:rStyle w:val="Hyperlink"/>
                  </w:rPr>
                  <w:t>01158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Ян-Теллеровские деформации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высокосимметричных молекул в кристаллах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анионных металлоорганических комплексов.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Рентгеноструктурный анализ и кванто-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механические расчеты.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Хасанов С.С.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3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3" w:history="1">
                <w:r>
                  <w:rPr>
                    <w:rStyle w:val="Hyperlink"/>
                  </w:rPr>
                  <w:t>01161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структура, квантово-химическое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противоопухолевых бис-гетарилгидразонов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Cu(II) на их основе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Туполова Ю.П.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4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4" w:history="1">
                <w:r>
                  <w:rPr>
                    <w:rStyle w:val="Hyperlink"/>
                  </w:rPr>
                  <w:t>01167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Взаимно-упрочняющие и взаимно-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стабилизирующие полимерные композиты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полиэфирэфиркетона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термотропных жидкокристаллических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полимеров для 3Д печати.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предприятие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авиационных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материалов" Национального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Кондрашов С.В.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5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5" w:history="1">
                <w:r>
                  <w:rPr>
                    <w:rStyle w:val="Hyperlink"/>
                  </w:rPr>
                  <w:t>01169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Природа эффекта упругой нелинейной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разгрузки магниевых сплавов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Данюк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6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6" w:history="1">
                <w:r>
                  <w:rPr>
                    <w:rStyle w:val="Hyperlink"/>
                  </w:rPr>
                  <w:t>01171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изучение циклометаллированных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иридия(III) с бензимидазолами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различными вспомогательными лигандами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Беззубов С.И.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7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7" w:history="1">
                <w:r>
                  <w:rPr>
                    <w:rStyle w:val="Hyperlink"/>
                  </w:rPr>
                  <w:t>01173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новых термореактивных олигоимидов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концевыми пропаргильными группами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материалов им.Н.С.Ениколопова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А.А.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8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8" w:history="1">
                <w:r>
                  <w:rPr>
                    <w:rStyle w:val="Hyperlink"/>
                  </w:rPr>
                  <w:t>01180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неэмпирических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магнитных свойств малых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Безруков Д.С.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9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9" w:history="1">
                <w:r>
                  <w:rPr>
                    <w:rStyle w:val="Hyperlink"/>
                  </w:rPr>
                  <w:t>01181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Квантовые массовые расчеты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неупругих процессов при столкновениях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водородом.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 А.К.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0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0" w:history="1">
                <w:r>
                  <w:rPr>
                    <w:rStyle w:val="Hyperlink"/>
                  </w:rPr>
                  <w:t>01186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физической теории работы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двухкубитовых «логических ворот»,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основы квантового компьютера из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квазидвумерных нанопроволок германия,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содержащих дырочные носители спинов.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Чибисов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1" w:history="1">
                <w:r>
                  <w:rPr>
                    <w:rStyle w:val="Hyperlink"/>
                  </w:rPr>
                  <w:t>22-23-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1" w:history="1">
                <w:r>
                  <w:rPr>
                    <w:rStyle w:val="Hyperlink"/>
                  </w:rPr>
                  <w:t>01189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Компьютерный дизайн новых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наноматериалов на основе 2D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графеноподобных материалов для устройств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магнитной записи и спинтроники.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Карцев А.И.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2" w:history="1">
                <w:r>
                  <w:rPr>
                    <w:rStyle w:val="Hyperlink"/>
                  </w:rPr>
                  <w:t>00001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роли неравноценности особей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поддержании пространственно-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этологической структуры популяции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формировании её адаптационного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потенциала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Опаев А.С.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3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Культурные традиции как способ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диверсификации экологической ниши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четырех видов китообразных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Филатова О.А.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4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Пространственно-временная динамика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донных сообществ: мультимасштабный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Азовский А.И.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5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Таксономические и филогенетические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взаимоотношения рукокрылых (Chiroptera,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Mammalia) востока Азии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Крускоп С.В.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6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Гигартиновые водоросли морей российского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Дальнего Востока: разнообразие,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таксономия, филогения.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"Национальный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морской биологии им. А.В. Жирмунского"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Скрипцова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7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эндемичной фауны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Harpacticoida озера Байкал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Фефилова Е.Б.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8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Актуализация модельных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горизонтальных переходов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трипаносоматид.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А.О.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9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Модульные нанотранспортеры лекарств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 активных веществ с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Храмцов Ю.В. </w:t>
            </w:r>
          </w:p>
        </w:tc>
      </w:tr>
    </w:tbl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отщепляемым эндосомолитическим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0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Биоразнообразие экстремальных экотопов: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микробиомное и метагеномное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профилирование, продуценты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антагонистистических метаболитов,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протеомный анализ экзосом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Ильинская О.Н.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623.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1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биомедицински значимых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хинолоксидаз, ферментов 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дыхательных цепей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 В.Б.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2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фонотаксиса и его регуляция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октопамином у насекомых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Воронцов Д.Д.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3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демиелинизирующих аутоиммунных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с применением экзогенного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пероксиредоксина 6 для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гематоэнцефалического барьера.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его сочетаний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иммуномодуляторными препаратами.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Лунин С.М.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4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экспериментально-аналитической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методики для обнаружения новых вирусов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технологий NGS секвенирования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"Центральный 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эпидемиологии" Федеральной службы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надзору в сфере защиты прав потребителей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благополучия человека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Хафизов К.Ф.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5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Систематика и распространение ящериц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Большого Кавказа: новые подходы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решении старых проблем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Ананьева Н.Б.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6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белков МТОЦ и тубулинов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функции в морфогенезе кремнеземных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панцирей у диатомовых водорослей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Бедошвили Е.Д.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7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свойства и биологическая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роль онкогена rolB/C из природно-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трансгенного сельскохозяйственного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растения сладкого картофеля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Биоразнообразия наземной 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Восточной Азии»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Шкрыль Ю.Н.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8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Многофакторный анализ влияния мажорных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компонентов крови и некоторых краудинг-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агентов на взаимодействие антиген-антитело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Дерюшева Е.И.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9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новых механизмов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бактериального деления в состоянии SOS-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ответа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Ведяйкин А.Д.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0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Идентификация молекулярных маркеров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биоинженерия экзосом растений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Биоразнообразия наземной 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Восточной Азии»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Русапетова Т.В.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1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Чернопихтово-кедрово-широколиственные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леса юга Дальнего Востока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усиления активности тропических циклонов: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повреждений, закономерности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восстановительной динамики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распространения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изменении 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сад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Крестов П.В.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2" w:history="1">
                <w:r>
                  <w:rPr>
                    <w:rStyle w:val="Hyperlink"/>
                  </w:rPr>
                  <w:t>00099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сообществ моллюсков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раннепермского рифа Шахтау.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Палеонтологический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А.А. Борисяка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Мазаев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3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Разность электрохимических потенциалов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ионов водорода как фактор, регулирующий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 ферментов 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обмена в сопрягающих мембранах эукариот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прокариот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Гривенникова В.Г. </w:t>
            </w:r>
          </w:p>
        </w:tc>
      </w:tr>
      <w:tr>
        <w:trPr>
          <w:trHeight w:hRule="exact" w:val="15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4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Гибридные зоны млекопитающих: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пространственно-временная динамика,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генетическая структура и популяционные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долговременного существования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 примере р. Spermophilus)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Титов С.В.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5" w:history="1">
                <w:r>
                  <w:rPr>
                    <w:rStyle w:val="Hyperlink"/>
                  </w:rPr>
                  <w:t>00125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Сравнительная оценка вкусовых спектров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вкусовой дифференциации близких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химических веществ у цихлидовых рыб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Касумян А.О. </w:t>
            </w:r>
          </w:p>
        </w:tc>
      </w:tr>
    </w:tbl>
    <w:p>
      <w:pPr>
        <w:autoSpaceDN w:val="0"/>
        <w:autoSpaceDE w:val="0"/>
        <w:widowControl/>
        <w:spacing w:line="197" w:lineRule="auto" w:before="12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6" w:history="1">
                <w:r>
                  <w:rPr>
                    <w:rStyle w:val="Hyperlink"/>
                  </w:rPr>
                  <w:t>00133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пути анаэробного дыхания бактерий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Богачев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639.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7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Протеализинподобные протеазы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белковые ингибиторы как факторы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межбактериальной конкуренции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"Курчатовский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Демидюк И.В.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8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генетического полиморфизма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периферических популяций на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охраняемого вида растений Myrica gale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(Красная книга РФ)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Тиходеев О.Н.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9" w:history="1">
                <w:r>
                  <w:rPr>
                    <w:rStyle w:val="Hyperlink"/>
                  </w:rPr>
                  <w:t>00140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Эколого-биогеохимическая индикация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состояния естественных лесов в пределах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крупного промышленного города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растений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Михайлова Т.А.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0" w:history="1">
                <w:r>
                  <w:rPr>
                    <w:rStyle w:val="Hyperlink"/>
                  </w:rPr>
                  <w:t>00148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очагов массового размножения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лесных насекомых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Суховольский В.Г.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1" w:history="1">
                <w:r>
                  <w:rPr>
                    <w:rStyle w:val="Hyperlink"/>
                  </w:rPr>
                  <w:t>00156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генетических маркеров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мух-береговушек (Diptera, Ephydridae)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экстремальным местообитаниям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Яковлева Е.Ю.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2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пятам отступающих ледников Кавказа: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первичные сукцессии сообществ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членистоногих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Макарова О.Л.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3" w:history="1">
                <w:r>
                  <w:rPr>
                    <w:rStyle w:val="Hyperlink"/>
                  </w:rPr>
                  <w:t>00166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Микробиом, ассоциированный с опасным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чужеродным вредителем - ясеневой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изумрудной узкотелой златкой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Беньковская М.Я.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4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Родственные связи внутри таксона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Multicrustacea: Hexanauplia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Communostraca? Спросим у личинок.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Савченко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5" w:history="1">
                <w:r>
                  <w:rPr>
                    <w:rStyle w:val="Hyperlink"/>
                  </w:rPr>
                  <w:t>00183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Хромосомный полиморфизм в популяциях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видов-двойников малярийных комаров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таежной зоны Евразии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Московской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Московский государственный областной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Гордеев М.И.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6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Интегративные исследования немертин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класса Pilidiophora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"Национальный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морской биологии им. А.В. Жирмунского"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7" w:history="1">
                <w:r>
                  <w:rPr>
                    <w:rStyle w:val="Hyperlink"/>
                  </w:rPr>
                  <w:t>00186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Зональные особенности естественного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восстановления лесной растительности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заброшенных пахотных землях Южно-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региона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Широких П.С.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8" w:history="1">
                <w:r>
                  <w:rPr>
                    <w:rStyle w:val="Hyperlink"/>
                  </w:rPr>
                  <w:t>00190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онкогенетической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на основе технологий захвата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конформации хромосом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Гридина М.М.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9" w:history="1">
                <w:r>
                  <w:rPr>
                    <w:rStyle w:val="Hyperlink"/>
                  </w:rPr>
                  <w:t>00193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Антибактериальные соединения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микробных сообществ ризобий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Баймиев А.Х.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0" w:history="1">
                <w:r>
                  <w:rPr>
                    <w:rStyle w:val="Hyperlink"/>
                  </w:rPr>
                  <w:t>00196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ВКЛАД ДЕГИДРИНОВ В РЕАЛИЗАЦИЮ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ПРОТЕКТОРНЫХ ЭФФЕКТОВ ОКСИДА АЗОТА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РАСТЕНИЯ ДВУХ РАЗЛИЧАЮЩИХСЯ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ЗАСУХОУСТОЙЧИВОСТИ СОРТОВ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ВОЗДЕЙСТВИИ ВОДНОГО СТРЕССА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Аллагулова Ч.Р.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1" w:history="1">
                <w:r>
                  <w:rPr>
                    <w:rStyle w:val="Hyperlink"/>
                  </w:rPr>
                  <w:t>00199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течения инфекционного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 на тканевом и клеточном уровнях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экспериментальном заражении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коронавирусом SARS-CoV-2 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животных (млекопитающих).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фундаментальной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трансляционной медицины»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Гуляева М.А.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2" w:history="1">
                <w:r>
                  <w:rPr>
                    <w:rStyle w:val="Hyperlink"/>
                  </w:rPr>
                  <w:t>00207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бобового растения в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генетического разнообразия клубеньковых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Баймиев А.Х.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3" w:history="1">
                <w:r>
                  <w:rPr>
                    <w:rStyle w:val="Hyperlink"/>
                  </w:rPr>
                  <w:t>00209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Колониальные гидроиды – индикаторы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состояния морской среды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Марфенин Н.Н. </w:t>
            </w:r>
          </w:p>
        </w:tc>
      </w:tr>
    </w:tbl>
    <w:p>
      <w:pPr>
        <w:autoSpaceDN w:val="0"/>
        <w:autoSpaceDE w:val="0"/>
        <w:widowControl/>
        <w:spacing w:line="197" w:lineRule="auto" w:before="5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4" w:history="1">
                <w:r>
                  <w:rPr>
                    <w:rStyle w:val="Hyperlink"/>
                  </w:rPr>
                  <w:t>00211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Экотоксичность пыли разных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зон мегаполиса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Николаева О.В.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5" w:history="1">
                <w:r>
                  <w:rPr>
                    <w:rStyle w:val="Hyperlink"/>
                  </w:rPr>
                  <w:t>00212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CDK8/19-опосредованного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перепрограммирования транскрипции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формировании агрессивных клонов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опухолевых клеток после воздействия ДНК-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повреждающих 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Замкова М.А.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6" w:history="1">
                <w:r>
                  <w:rPr>
                    <w:rStyle w:val="Hyperlink"/>
                  </w:rPr>
                  <w:t>00218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Генетические последствия прямого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человека на популяции диких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 на примере волка (Canis lupus)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Европейского Севера России.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Тирронен К.Ф.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7" w:history="1">
                <w:r>
                  <w:rPr>
                    <w:rStyle w:val="Hyperlink"/>
                  </w:rPr>
                  <w:t>00221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Молекулярно-динамическое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регуляторной единицы тонкой нити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сердечной мышцы для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молекулярных механизмов 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кардиомиопатий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Цатурян А.К.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8" w:history="1">
                <w:r>
                  <w:rPr>
                    <w:rStyle w:val="Hyperlink"/>
                  </w:rPr>
                  <w:t>00227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изучение коэволюции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многоклеточных организмов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с ними 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 методом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Марков А.В.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9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Вклад потребления частиц микропластика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воспалительных заболеваний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кишечника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Золотова Н.А.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0" w:history="1">
                <w:r>
                  <w:rPr>
                    <w:rStyle w:val="Hyperlink"/>
                  </w:rPr>
                  <w:t>00235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НЕСПЕЦИФИЧЕСКАЯ АКТИВНОСТЬ ЦЕПЬ-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ВЫТЕСНЯЮЩИХ ДНК-ПОЛИМЕРАЗ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СПОСОБОВ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АМПЛИФИКАЦИИ НУКЛЕИНОВЫХ КИСЛОТ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VITRO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Гарафутдинов Р.Р.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1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 масштабов эмиссии углекислого газа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смене землепользования залежных почв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анализа и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неоднородности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гумусного состояния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Гиниятуллин К.Г.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2" w:history="1">
                <w:r>
                  <w:rPr>
                    <w:rStyle w:val="Hyperlink"/>
                  </w:rPr>
                  <w:t>00248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механизмов метаболической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адаптации гельминтов кишечника рыб: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антибактериальная активность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ингибирующая способность по отношению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протеиназам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внутренних вод им. И.Д.Папанина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Извекова Г.И.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3" w:history="1">
                <w:r>
                  <w:rPr>
                    <w:rStyle w:val="Hyperlink"/>
                  </w:rPr>
                  <w:t>00251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формирования топологически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доменов хроматина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живых клетках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Ломов Н.А.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4" w:history="1">
                <w:r>
                  <w:rPr>
                    <w:rStyle w:val="Hyperlink"/>
                  </w:rPr>
                  <w:t>00255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Механизм действия 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ацетилгомосеринсульфгидрилазы,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ключевого фермента биосинтеза метионина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патогенах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Куликова В.В.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5" w:history="1">
                <w:r>
                  <w:rPr>
                    <w:rStyle w:val="Hyperlink"/>
                  </w:rPr>
                  <w:t>00259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Сенсорные структуры на щупиках ручейников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(Insecta, Trichoptera): основной план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строения и морфологические модификации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В.Д.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6" w:history="1">
                <w:r>
                  <w:rPr>
                    <w:rStyle w:val="Hyperlink"/>
                  </w:rPr>
                  <w:t>00264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Генетическая история и адаптация коренного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населения Северо-Восточной Азии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 Севера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Малярчук Б.А.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669.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7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Коссоидные чешуекрылые (Lepidoptera,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Cossoidea) трибы Endagriini Duponсhel, 1844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мировой фауны: систематика, филогения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группы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Яковлев Р.В.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8" w:history="1">
                <w:r>
                  <w:rPr>
                    <w:rStyle w:val="Hyperlink"/>
                  </w:rPr>
                  <w:t>00278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изучение новых антибиотиков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других вторичных метаболитов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продуцируемых актинобактериями,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ассоциированными с муравьями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Бирюков М.В.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9" w:history="1">
                <w:r>
                  <w:rPr>
                    <w:rStyle w:val="Hyperlink"/>
                  </w:rPr>
                  <w:t>00282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Ископаемый медведь с острова Большой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Ляховский (Якутия): Палеобиологический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палеогеномный анализ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Булыгина Е.С.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0" w:history="1">
                <w:r>
                  <w:rPr>
                    <w:rStyle w:val="Hyperlink"/>
                  </w:rPr>
                  <w:t>00283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Филогенетическая дифференциация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широкоареальных полиморфных видов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лишайников подрода Umbilicaria Голарктики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ее отражение в систематике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Давыдов Е.А.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1" w:history="1">
                <w:r>
                  <w:rPr>
                    <w:rStyle w:val="Hyperlink"/>
                  </w:rPr>
                  <w:t>00285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криптических видов: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мейоза и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диверсификации подземнороющих грызунов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широкой хромосомной изменчивостью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Матвеевский С.Н.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2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раннего опыта и родителей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поведения и реакций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запахи представителей своего и других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 грызунов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Котенкова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3" w:history="1">
                <w:r>
                  <w:rPr>
                    <w:rStyle w:val="Hyperlink"/>
                  </w:rPr>
                  <w:t>00305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Молекулярная доместикация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ретровирусного гена gag и его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функционировании генной сети стрессового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ответа у Drosophila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Нефедова Л.Н.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4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модели для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нейрональных и репродуктивных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адаптации к меняющимся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условиям среды: моллюск Lymnaea stagnalis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Дьяконова В.Е.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5" w:history="1">
                <w:r>
                  <w:rPr>
                    <w:rStyle w:val="Hyperlink"/>
                  </w:rPr>
                  <w:t>00323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адаптации фотосинтетических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пигментов и белково-липидной мембраны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психрофильной микроводоросли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Lobosphaera incisa в обеспечении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перекрёстной устойчивости её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фотосинтетического аппарата к стрессу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Птушенко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6" w:history="1">
                <w:r>
                  <w:rPr>
                    <w:rStyle w:val="Hyperlink"/>
                  </w:rPr>
                  <w:t>00324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геномными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протяженной зоны гибридизации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полувидами обыкновенной полевки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Лавренченко Л.А.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7" w:history="1">
                <w:r>
                  <w:rPr>
                    <w:rStyle w:val="Hyperlink"/>
                  </w:rPr>
                  <w:t>00335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 гликозилирования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клетки-хозяина как фактор устойчивости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заражению эндосимбиотическими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микроорганизмами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Сабанеева Е.В.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8" w:history="1">
                <w:r>
                  <w:rPr>
                    <w:rStyle w:val="Hyperlink"/>
                  </w:rPr>
                  <w:t>00340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цитогенетической изменчивости апо-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амфимиктичных таксонов Chondrilla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(Asteraceae) европейской части России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Западного Казахстана в связи с их генезисом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расселением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Кашин А.С. </w:t>
            </w:r>
          </w:p>
        </w:tc>
      </w:tr>
    </w:tbl>
    <w:p>
      <w:pPr>
        <w:autoSpaceDN w:val="0"/>
        <w:autoSpaceDE w:val="0"/>
        <w:widowControl/>
        <w:spacing w:line="197" w:lineRule="auto" w:before="2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9" w:history="1">
                <w:r>
                  <w:rPr>
                    <w:rStyle w:val="Hyperlink"/>
                  </w:rPr>
                  <w:t>00341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5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терапевтического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паразитарных биорегуляторов природного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биосинтетического происхождения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биологии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Кутырев 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0" w:history="1">
                <w:r>
                  <w:rPr>
                    <w:rStyle w:val="Hyperlink"/>
                  </w:rPr>
                  <w:t>00346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Зрительная латерализация в моногамных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отношениях птиц как индикатор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антропогенного беспокойства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Зайнагутдинова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1" w:history="1">
                <w:r>
                  <w:rPr>
                    <w:rStyle w:val="Hyperlink"/>
                  </w:rPr>
                  <w:t>00364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Коррозионный потенциал 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ассоциаций – молекулярные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метаболические аспекты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Зиганшин А.М.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2" w:history="1">
                <w:r>
                  <w:rPr>
                    <w:rStyle w:val="Hyperlink"/>
                  </w:rPr>
                  <w:t>00365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Морфофункциональные и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филогенетические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эволюционного успеха паразитических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комменсальных ракообразных (Copepoda)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Иваненко В.Н.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3" w:history="1">
                <w:r>
                  <w:rPr>
                    <w:rStyle w:val="Hyperlink"/>
                  </w:rPr>
                  <w:t>00368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G-квадруплексных структур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промоторных областях генов на de novo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метилирование ДНК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Громова Е.С.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4" w:history="1">
                <w:r>
                  <w:rPr>
                    <w:rStyle w:val="Hyperlink"/>
                  </w:rPr>
                  <w:t>00377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Мелкие млекопитающие - природные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резервуары и возможные промежуточные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хозяева SARS-подобных коронавирусов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"Государственный научный центр вирусологии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биотехнологии "Вектор" Федеральной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службы по надзору в сфере защиты прав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потребителей и благополучия человека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Яшина Л.Н.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5" w:history="1">
                <w:r>
                  <w:rPr>
                    <w:rStyle w:val="Hyperlink"/>
                  </w:rPr>
                  <w:t>00380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белков ядерной оболочки 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взаимодействиях хроматина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экстрахромосомными структурами ооцитов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стадии диплотены мейоза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Боголюбов Д.С.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6" w:history="1">
                <w:r>
                  <w:rPr>
                    <w:rStyle w:val="Hyperlink"/>
                  </w:rPr>
                  <w:t>00390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открытой базы данных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метаболомов тканей позвоночных животных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анализ факторов, влияющих на состав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метаболитов в тканях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Яньшоле В.В.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7" w:history="1">
                <w:r>
                  <w:rPr>
                    <w:rStyle w:val="Hyperlink"/>
                  </w:rPr>
                  <w:t>00398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Естественные антигликановые антитела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цитотоксическим действием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Шилова Н.В.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8" w:history="1">
                <w:r>
                  <w:rPr>
                    <w:rStyle w:val="Hyperlink"/>
                  </w:rPr>
                  <w:t>00401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Молекулярно-генетическая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фенотипическая оценка микробиома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биоэлектрохимических систем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инструментов качественных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количественных изменений катаболизма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бактериальных сообществ и чистых культур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Самков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9" w:history="1">
                <w:r>
                  <w:rPr>
                    <w:rStyle w:val="Hyperlink"/>
                  </w:rPr>
                  <w:t>00403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Социальная структура популяции сайгака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после репродуктивного коллапса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Гилёв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0" w:history="1">
                <w:r>
                  <w:rPr>
                    <w:rStyle w:val="Hyperlink"/>
                  </w:rPr>
                  <w:t>00406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межклеточной коммуникации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активации системы множественной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лекарственной устойчивости дрожжей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Галкина К.В.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1" w:history="1">
                <w:r>
                  <w:rPr>
                    <w:rStyle w:val="Hyperlink"/>
                  </w:rPr>
                  <w:t>00408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Соединения углерода в системе почва-вода-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атмосфера сопряженных ландшафтов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криолитозоны Западной 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Гончарова О.Ю.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2" w:history="1">
                <w:r>
                  <w:rPr>
                    <w:rStyle w:val="Hyperlink"/>
                  </w:rPr>
                  <w:t>00415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Искусственные ассоциации ксилотрофных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базидиомицетов с фитостимулирующими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бактериями в интересах совершенствования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биотехнологии съедобных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грибов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растений и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Цивилева О.М.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3" w:history="1">
                <w:r>
                  <w:rPr>
                    <w:rStyle w:val="Hyperlink"/>
                  </w:rPr>
                  <w:t>00417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оптической тест-системы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антибиотиков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растений и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Караваева О.А.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4" w:history="1">
                <w:r>
                  <w:rPr>
                    <w:rStyle w:val="Hyperlink"/>
                  </w:rPr>
                  <w:t>00418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мультистрессовых воздействий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 и состав почвенных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метанотрофных сообществ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Кравченко И.К.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5" w:history="1">
                <w:r>
                  <w:rPr>
                    <w:rStyle w:val="Hyperlink"/>
                  </w:rPr>
                  <w:t>00421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Эндофитные симбионты Herbaspirillum spp.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основа для создания 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биоконтроля, увеличивающих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продуктивность агрономических культур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растений и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Величко Н.С.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6" w:history="1">
                <w:r>
                  <w:rPr>
                    <w:rStyle w:val="Hyperlink"/>
                  </w:rPr>
                  <w:t>00424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Стимулчувствительные микрогели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перспективная платформа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биосенсорных систем с регулируемой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ферментативной активностью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Сиголаева Л.В.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7" w:history="1">
                <w:r>
                  <w:rPr>
                    <w:rStyle w:val="Hyperlink"/>
                  </w:rPr>
                  <w:t>00427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Эволюционные стратегии паразитирования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споровиков разных филогенетических линий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(Apicomplexa: Sporozoa)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Паскерова Г.Г.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8" w:history="1">
                <w:r>
                  <w:rPr>
                    <w:rStyle w:val="Hyperlink"/>
                  </w:rPr>
                  <w:t>00435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Вековая динамика генофонда диких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популяций (на примере популяций Adalia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bipunctata)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Захаров-Гезехус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9" w:history="1">
                <w:r>
                  <w:rPr>
                    <w:rStyle w:val="Hyperlink"/>
                  </w:rPr>
                  <w:t>00443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Экспрессия ParaHox генов в эмбриональном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постэмбриональном развитии аннелид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Костюченко Р.П.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0" w:history="1">
                <w:r>
                  <w:rPr>
                    <w:rStyle w:val="Hyperlink"/>
                  </w:rPr>
                  <w:t>00451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эволюционного консерватизма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биологической значимости амилоидных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белка FXR1 в мозге позвоночных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Галкин А.П.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1" w:history="1">
                <w:r>
                  <w:rPr>
                    <w:rStyle w:val="Hyperlink"/>
                  </w:rPr>
                  <w:t>00454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Вычислительно доступный виртуальный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скрининг лигандов для липидных GPCR-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Марьин Е.В.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2" w:history="1">
                <w:r>
                  <w:rPr>
                    <w:rStyle w:val="Hyperlink"/>
                  </w:rPr>
                  <w:t>00464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Происхождение и механизмы накопления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тетродотоксина в сверхтоксичных морских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червях рода Cephalothrix (Nemertea)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"Национальный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морской биологии им. А.В. Жирмунского"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Магарламов Т.Ю.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3" w:history="1">
                <w:r>
                  <w:rPr>
                    <w:rStyle w:val="Hyperlink"/>
                  </w:rPr>
                  <w:t>00465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Микроэлементный состав тихоокеанских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лососей северо-западной Пацифики: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Христофорова Н.К. </w:t>
            </w:r>
          </w:p>
        </w:tc>
      </w:tr>
    </w:tbl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аккумуляция, биотранспорт и экологические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риски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"Сахалинский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4" w:history="1">
                <w:r>
                  <w:rPr>
                    <w:rStyle w:val="Hyperlink"/>
                  </w:rPr>
                  <w:t>00468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Городская среда как местообитание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птиц: сравнительный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демографических показателей и связей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особей с территорией у птиц-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дуплогнездников, обитающих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урбанизированных и естественных условиях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Гашков С.И.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5" w:history="1">
                <w:r>
                  <w:rPr>
                    <w:rStyle w:val="Hyperlink"/>
                  </w:rPr>
                  <w:t>00474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Tермо- и рН-чувствительные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биосовместимые покрытия для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Захарова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6" w:history="1">
                <w:r>
                  <w:rPr>
                    <w:rStyle w:val="Hyperlink"/>
                  </w:rPr>
                  <w:t>00479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природы биолюминесценции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представителей семейства Keroplatidae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(грибных комаров)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Котлобай А.А.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709.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7" w:history="1">
                <w:r>
                  <w:rPr>
                    <w:rStyle w:val="Hyperlink"/>
                  </w:rPr>
                  <w:t>00482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метод синергической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высокоэффективной инактивации патогенной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микрофлоры в воде двухчастотным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ультразвуком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Батоев В.Б.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8" w:history="1">
                <w:r>
                  <w:rPr>
                    <w:rStyle w:val="Hyperlink"/>
                  </w:rPr>
                  <w:t>00484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Метаболическое профилирование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дефицита кислорода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последующей реаэрации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Емельянов В.В. </w:t>
            </w:r>
          </w:p>
        </w:tc>
      </w:tr>
    </w:tbl>
    <w:p>
      <w:pPr>
        <w:autoSpaceDN w:val="0"/>
        <w:autoSpaceDE w:val="0"/>
        <w:widowControl/>
        <w:spacing w:line="197" w:lineRule="auto" w:before="1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9" w:history="1">
                <w:r>
                  <w:rPr>
                    <w:rStyle w:val="Hyperlink"/>
                  </w:rPr>
                  <w:t>00489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растительных биоактивных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соединений, обладающих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противовоспалительными свойствами.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Савченко Т.В.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0" w:history="1">
                <w:r>
                  <w:rPr>
                    <w:rStyle w:val="Hyperlink"/>
                  </w:rPr>
                  <w:t>00490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Биологическая значимость длительно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существующих фокусов белков репарации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ДНК в соматических клетках человека,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подвергшихся воздействию рентгеновского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в малых и больших дозах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Н.Н. Семенова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Воробьева Н.Ю.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1" w:history="1">
                <w:r>
                  <w:rPr>
                    <w:rStyle w:val="Hyperlink"/>
                  </w:rPr>
                  <w:t>00510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алгоритмы анализа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морфопространства палеосообществ мелких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млекопитающих на основе методов 2Д и 3Д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геометрической морфометрии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58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Войта Л.Л.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2" w:history="1">
                <w:r>
                  <w:rPr>
                    <w:rStyle w:val="Hyperlink"/>
                  </w:rPr>
                  <w:t>00513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популяционной изменчивости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видообразования у млекопитающих (на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узкочерепных полевок подрода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Stenocranius)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Петрова Т.В.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3" w:history="1">
                <w:r>
                  <w:rPr>
                    <w:rStyle w:val="Hyperlink"/>
                  </w:rPr>
                  <w:t>00518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и потенциал железовосстанавливающих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бактерий в анаэробных микробных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сообществах низкотемпературных экосистем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Щербакова В.А.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4" w:history="1">
                <w:r>
                  <w:rPr>
                    <w:rStyle w:val="Hyperlink"/>
                  </w:rPr>
                  <w:t>00519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механизм регуляции микроРНК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герминальных тканях Drosophila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melanogaster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"Курчатовский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Рязанский С.С.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5" w:history="1">
                <w:r>
                  <w:rPr>
                    <w:rStyle w:val="Hyperlink"/>
                  </w:rPr>
                  <w:t>00527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Эколого-географические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флорогенетические закономерности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лесной растительности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Колхиды (Западный Кавказ) как центра фито-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разнообразия Восточного Средиземноморья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Никитский ботанический сад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научный центр РАН"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Ермаков Н.Б.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6" w:history="1">
                <w:r>
                  <w:rPr>
                    <w:rStyle w:val="Hyperlink"/>
                  </w:rPr>
                  <w:t>00533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ионных жидкостей на митохондрии: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разобщающий эффект и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токсичности.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С.С.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7" w:history="1">
                <w:r>
                  <w:rPr>
                    <w:rStyle w:val="Hyperlink"/>
                  </w:rPr>
                  <w:t>00538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Заполнение пробелов в расшифровке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геномов птиц и рептилий: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рибосомной ДНК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Галкина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8" w:history="1">
                <w:r>
                  <w:rPr>
                    <w:rStyle w:val="Hyperlink"/>
                  </w:rPr>
                  <w:t>00540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литотрофные прокариоты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наземных грязевых вулканов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Слободкина Г.Б.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9" w:history="1">
                <w:r>
                  <w:rPr>
                    <w:rStyle w:val="Hyperlink"/>
                  </w:rPr>
                  <w:t>00549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образования продуктов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окисления бисретиноидов липофусциновых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гранул в клетках ретинального пигментного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эпителия глаза.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Фельдман Т.Б.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0" w:history="1">
                <w:r>
                  <w:rPr>
                    <w:rStyle w:val="Hyperlink"/>
                  </w:rPr>
                  <w:t>00552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функциональной роли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мультигенного семейства MGF110 вируса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африканской чумы свиней в патогенезе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механизмах уклонения от иммунного ответа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хозяина.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вирусологии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Титов И.А.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1" w:history="1">
                <w:r>
                  <w:rPr>
                    <w:rStyle w:val="Hyperlink"/>
                  </w:rPr>
                  <w:t>00553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Структурное изучение неканонических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сериновых пептидаз и их гомологов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семейства S1 химотрипсина у насекомого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Tenebrio molitor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Терещенкова В.Ф. </w:t>
            </w:r>
          </w:p>
        </w:tc>
      </w:tr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2" w:history="1">
                <w:r>
                  <w:rPr>
                    <w:rStyle w:val="Hyperlink"/>
                  </w:rPr>
                  <w:t>00556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особенностей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полужесткокрылых насекомых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(Heteroptera) горных систем Центральной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Палеарктики под воздействием исторических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современных факторов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морфологических, кариологических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молекулярно-цитогенетических методов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 В.Б.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3" w:history="1">
                <w:r>
                  <w:rPr>
                    <w:rStyle w:val="Hyperlink"/>
                  </w:rPr>
                  <w:t>00565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Рождение «горячей точки»: история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формирования фауны цикадовых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семейства Issidae (Hemiptera: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Auchenorrhyncha, Fulgoroidea)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Средиземноморья и тропической Африки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морфологическим и молекулярным данным.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58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Гнездилов В.М.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4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Сравнительная геномика и эволюция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поведения у животных без нервной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(Placozoa)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М.А.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5" w:history="1">
                <w:r>
                  <w:rPr>
                    <w:rStyle w:val="Hyperlink"/>
                  </w:rPr>
                  <w:t>00572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геометрии околоустьичных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устьичные движения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Паутов А.А. </w:t>
            </w:r>
          </w:p>
        </w:tc>
      </w:tr>
    </w:tbl>
    <w:p>
      <w:pPr>
        <w:autoSpaceDN w:val="0"/>
        <w:autoSpaceDE w:val="0"/>
        <w:widowControl/>
        <w:spacing w:line="197" w:lineRule="auto" w:before="10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6" w:history="1">
                <w:r>
                  <w:rPr>
                    <w:rStyle w:val="Hyperlink"/>
                  </w:rPr>
                  <w:t>00578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белков, обеспечивающих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аппарата Гольджи в качестве центрального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транспортного хаба клетки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Бураков А.В.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729.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7" w:history="1">
                <w:r>
                  <w:rPr>
                    <w:rStyle w:val="Hyperlink"/>
                  </w:rPr>
                  <w:t>00580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Определение динамических параметров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критических значений стрессовых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восстановлении нарушенных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фундаментальных биологических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нефтезагрязненных почвах подзолистого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типа Северо-Запада РФ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Бакина Л.Г.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8" w:history="1">
                <w:r>
                  <w:rPr>
                    <w:rStyle w:val="Hyperlink"/>
                  </w:rPr>
                  <w:t>00588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Белки семейства p53 как регуляторы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металлошаперона Atox1 при ионизирующем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Кучур О.А.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9" w:history="1">
                <w:r>
                  <w:rPr>
                    <w:rStyle w:val="Hyperlink"/>
                  </w:rPr>
                  <w:t>00590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Биологическое разнообразие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цианопрокариот в антарктических альго-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бактериальных консорциумах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Величко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0" w:history="1">
                <w:r>
                  <w:rPr>
                    <w:rStyle w:val="Hyperlink"/>
                  </w:rPr>
                  <w:t>00593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рациональных подходов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получению препаратов мембранных белков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нативной укладкой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Гончарук М.В.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1" w:history="1">
                <w:r>
                  <w:rPr>
                    <w:rStyle w:val="Hyperlink"/>
                  </w:rPr>
                  <w:t>00595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КАРОТИНОИДЫ МХА HYLOCOMIUM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SPLENDENS: ИДЕНТИФИКАЦИЯ, ГЕНЫ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БИОСИНТЕЗА, ЗАЩИТНАЯ РОЛЬ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АБИОТИЧЕСКОМ СТРЕССЕ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Ренкова А.Г.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2" w:history="1">
                <w:r>
                  <w:rPr>
                    <w:rStyle w:val="Hyperlink"/>
                  </w:rPr>
                  <w:t>00601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Независимое от генов mam образование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магнитных наночастиц соединений железа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сульфатредуцирующими бактериями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Иккерт О.П.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9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3" w:history="1">
                <w:r>
                  <w:rPr>
                    <w:rStyle w:val="Hyperlink"/>
                  </w:rPr>
                  <w:t>00604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маннозных рецепторов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макрофагов (CD 206) с углеводсодержащими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лигандами и оценка перспектив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классов антибактериальных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препаратов с таргетной доставкой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Кудряшова Е.В.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4" w:history="1">
                <w:r>
                  <w:rPr>
                    <w:rStyle w:val="Hyperlink"/>
                  </w:rPr>
                  <w:t>00608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технологии управляемого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вспомогательного лазерного хэтчинга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эмбрионов на стадии бластоцисты,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подвергнутых криоконсервации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Ильина И.В.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5" w:history="1">
                <w:r>
                  <w:rPr>
                    <w:rStyle w:val="Hyperlink"/>
                  </w:rPr>
                  <w:t>00610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Внутрипопуляционная изменчивость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индивидуальных жизненных циклов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зимоспящих видов грызунов.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Васильева Н.А.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6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 РНК-виромов озера Байкал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Потапов С.А.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7" w:history="1">
                <w:r>
                  <w:rPr>
                    <w:rStyle w:val="Hyperlink"/>
                  </w:rPr>
                  <w:t>00617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Экология рукокрылых Северного Кавказа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естественной и урбанизированной среде,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сравнительная геномика,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филогеографические паттерны и патогенный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 переносимых ими вирусов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фундаментальной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трансляционной медицины»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 А.Ю. 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8" w:history="1">
                <w:r>
                  <w:rPr>
                    <w:rStyle w:val="Hyperlink"/>
                  </w:rPr>
                  <w:t>00628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Малолетние растения-эндемики Кавказа: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вымирание или стабильность популяции ?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Логофет Д.О.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9" w:history="1">
                <w:r>
                  <w:rPr>
                    <w:rStyle w:val="Hyperlink"/>
                  </w:rPr>
                  <w:t>00634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технологии биологической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утилизации промышленных выбросов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углекислого газа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Р.Е. Алексеева"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Калинина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0" w:history="1">
                <w:r>
                  <w:rPr>
                    <w:rStyle w:val="Hyperlink"/>
                  </w:rPr>
                  <w:t>00642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современного кормового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домашнего северного оленя в меняющейся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Арктике.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А.А. </w:t>
            </w:r>
          </w:p>
        </w:tc>
      </w:tr>
      <w:tr>
        <w:trPr>
          <w:trHeight w:hRule="exact" w:val="264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7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1" w:history="1">
                <w:r>
                  <w:rPr>
                    <w:rStyle w:val="Hyperlink"/>
                  </w:rPr>
                  <w:t>00658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конвергентной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природоподобной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предотвращения цианобактериальных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«цветений» внутренних водоемов в целях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осуществления рационального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водными ресурсами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и создание базы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знаний по низкомолекулярному метаболому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пресноводных макрофитов.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Курашов Е.А.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2" w:history="1">
                <w:r>
                  <w:rPr>
                    <w:rStyle w:val="Hyperlink"/>
                  </w:rPr>
                  <w:t>00661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неинвазивной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проницаемости липид-белковых мембран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Галимзянов Т.Р.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3" w:history="1">
                <w:r>
                  <w:rPr>
                    <w:rStyle w:val="Hyperlink"/>
                  </w:rPr>
                  <w:t>00662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Покоящиеся стадии золотистых водорослей: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морфологическое разнообразие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таксономическая принадлежность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Капустин Д.А. </w:t>
            </w:r>
          </w:p>
        </w:tc>
      </w:tr>
    </w:tbl>
    <w:p>
      <w:pPr>
        <w:autoSpaceDN w:val="0"/>
        <w:autoSpaceDE w:val="0"/>
        <w:widowControl/>
        <w:spacing w:line="197" w:lineRule="auto" w:before="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4" w:history="1">
                <w:r>
                  <w:rPr>
                    <w:rStyle w:val="Hyperlink"/>
                  </w:rPr>
                  <w:t>00664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ДНК-кассеты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бинарного дезоксирибозима для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фонового сигнала при детекции аналитов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Недорезова Д.Д.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5" w:history="1">
                <w:r>
                  <w:rPr>
                    <w:rStyle w:val="Hyperlink"/>
                  </w:rPr>
                  <w:t>00665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Генетическая изменчивость, филогеография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историческая демография представителей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темнохвойных лесов Сибири и Дальнего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Востока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Семериков В.Л.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6" w:history="1">
                <w:r>
                  <w:rPr>
                    <w:rStyle w:val="Hyperlink"/>
                  </w:rPr>
                  <w:t>00666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Меланинсодержащие грибы техногенно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нарушенных почв: индикация 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загрязнения и биотехнологический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Терехова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7" w:history="1">
                <w:r>
                  <w:rPr>
                    <w:rStyle w:val="Hyperlink"/>
                  </w:rPr>
                  <w:t>00667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Генетическая структура европейских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робуроидных дубов в восточной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ареала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Семерикова С.А.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8" w:history="1">
                <w:r>
                  <w:rPr>
                    <w:rStyle w:val="Hyperlink"/>
                  </w:rPr>
                  <w:t>00668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Перспективы использования растений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стратегией накопления металлов,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примере горчицы сарептской и горчицы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белой, для фиторемедиации загрязненных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цинком почв в условиях Севера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Репкина Н.С.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9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Микровезикулярный транспорт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гликосфинголипидов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Рапопорт Е.М. </w:t>
            </w:r>
          </w:p>
        </w:tc>
      </w:tr>
    </w:tbl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0" w:history="1">
                <w:r>
                  <w:rPr>
                    <w:rStyle w:val="Hyperlink"/>
                  </w:rPr>
                  <w:t>00673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таксономического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функционального разнообразия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фототрофной микробиоты в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почвенных корках Полярного Урала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Патова Е.Н.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1" w:history="1">
                <w:r>
                  <w:rPr>
                    <w:rStyle w:val="Hyperlink"/>
                  </w:rPr>
                  <w:t>00674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характеристика новых протеаз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мицелиальных грибов для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трудноразлагаемых белковых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животноводства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Осмоловский А.А.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2" w:history="1">
                <w:r>
                  <w:rPr>
                    <w:rStyle w:val="Hyperlink"/>
                  </w:rPr>
                  <w:t>00681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Генетическая структура народов Северного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Кавказа с III века и до наших дней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Хуснутдинова Э.К.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3" w:history="1">
                <w:r>
                  <w:rPr>
                    <w:rStyle w:val="Hyperlink"/>
                  </w:rPr>
                  <w:t>00682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 автоматической исчерпывающей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химерных транскриптов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данным РНК-секвенирования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Сорокин М.И.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4" w:history="1">
                <w:r>
                  <w:rPr>
                    <w:rStyle w:val="Hyperlink"/>
                  </w:rPr>
                  <w:t>00683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Определение детерминант экологической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устойчивости кишечного микробного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сообщества 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Клименко Н.С.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5" w:history="1">
                <w:r>
                  <w:rPr>
                    <w:rStyle w:val="Hyperlink"/>
                  </w:rPr>
                  <w:t>00684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линаридинового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кластера в геноме Rothia dentocariosa ATCC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17931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Андреева Ю.В.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6" w:history="1">
                <w:r>
                  <w:rPr>
                    <w:rStyle w:val="Hyperlink"/>
                  </w:rPr>
                  <w:t>00690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Запасы и функции пирогенного углерода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почвах сухих сосновых лесов Ленинградской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Надпорожская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</w:t>
            </w:r>
          </w:p>
        </w:tc>
      </w:tr>
    </w:tbl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7" w:history="1">
                <w:r>
                  <w:rPr>
                    <w:rStyle w:val="Hyperlink"/>
                  </w:rPr>
                  <w:t>00691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Температурная чувствительность дыхания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 в различных экосистемах южной тайги: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межгодовая вариабельность и влияние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экстремальных погодных явлений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Курганова И.Н.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8" w:history="1">
                <w:r>
                  <w:rPr>
                    <w:rStyle w:val="Hyperlink"/>
                  </w:rPr>
                  <w:t>00697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Метаболомный профиль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антивирусных препаратов против против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оспы: разработка и валидация масс-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спектрометрических методов анализа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 крови и сухих пятнах крови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Черноносов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9" w:history="1">
                <w:r>
                  <w:rPr>
                    <w:rStyle w:val="Hyperlink"/>
                  </w:rPr>
                  <w:t>00699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ключевых аминокислотных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остатков Fe(II/)2OG-зависимой диоксигеназы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ALKBH3 в процессе каталитического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деалкилирования поврежденной ДНК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Канажевская Л.Ю.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0" w:history="1">
                <w:r>
                  <w:rPr>
                    <w:rStyle w:val="Hyperlink"/>
                  </w:rPr>
                  <w:t>00701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Психротрофные микроорганизмы цикла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азота (включая анаммокс и коммамокс)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подземных водных экосистемах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экстремальным антропогенным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Литти Ю.В.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1" w:history="1">
                <w:r>
                  <w:rPr>
                    <w:rStyle w:val="Hyperlink"/>
                  </w:rPr>
                  <w:t>00705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плазмон-экситонных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взаимодействий в конъюгатах хлорофилл-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содержащих белков и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 в целях разработки нового класса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гибридных нано-сенсоров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Н.Н. Семенова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Черепанов Д.А.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2" w:history="1">
                <w:r>
                  <w:rPr>
                    <w:rStyle w:val="Hyperlink"/>
                  </w:rPr>
                  <w:t>00708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особенности миелоидных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голого землекопа как модель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эволюционной адаптации иммунной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Горшкова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2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3" w:history="1">
                <w:r>
                  <w:rPr>
                    <w:rStyle w:val="Hyperlink"/>
                  </w:rPr>
                  <w:t>00712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Идентификация и изучение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сигнальных каскадов, контролирующих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дифференцировку нейронов коры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Туровский Е.А.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4" w:history="1">
                <w:r>
                  <w:rPr>
                    <w:rStyle w:val="Hyperlink"/>
                  </w:rPr>
                  <w:t>00714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изоформы А миозина 1С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поддержании инвазивного фенотипа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рака простаты 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Саидова А.А.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5" w:history="1">
                <w:r>
                  <w:rPr>
                    <w:rStyle w:val="Hyperlink"/>
                  </w:rPr>
                  <w:t>00715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Перестройка пищевых цепей через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антропогенные изменения питания уязвимых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мадагаскарских жуков-копрофагов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6" w:history="1">
                <w:r>
                  <w:rPr>
                    <w:rStyle w:val="Hyperlink"/>
                  </w:rPr>
                  <w:t>00719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модельной системы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дистанционных взаимодействий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регуляторными элементами генома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Su(Hw)-зависимых комплексов D.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melanogaster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Мельникова Л.С.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7" w:history="1">
                <w:r>
                  <w:rPr>
                    <w:rStyle w:val="Hyperlink"/>
                  </w:rPr>
                  <w:t>00721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участия белка Orc5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транскрипции и процессинга мРНК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генов гистонов.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Куршакова М.М.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8" w:history="1">
                <w:r>
                  <w:rPr>
                    <w:rStyle w:val="Hyperlink"/>
                  </w:rPr>
                  <w:t>00724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Изменение гормонального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метаболического статуса как адаптивная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основа миниатюризации у лососевых рыб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экстремально загрязненных местообитаний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Есин Е.В. </w:t>
            </w:r>
          </w:p>
        </w:tc>
      </w:tr>
    </w:tbl>
    <w:p>
      <w:pPr>
        <w:autoSpaceDN w:val="0"/>
        <w:autoSpaceDE w:val="0"/>
        <w:widowControl/>
        <w:spacing w:line="197" w:lineRule="auto" w:before="10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9" w:history="1">
                <w:r>
                  <w:rPr>
                    <w:rStyle w:val="Hyperlink"/>
                  </w:rPr>
                  <w:t>00727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 и анализ хологенома хищного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клеща Neoseiulus californicus (Phytoseiidae)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разработки методов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применения Neoseiulus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californicus как агента биологического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паутинных клещей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Андрианов Б.В.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0" w:history="1">
                <w:r>
                  <w:rPr>
                    <w:rStyle w:val="Hyperlink"/>
                  </w:rPr>
                  <w:t>00729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тропомодулина и лейомодина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актин-миозинового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в поперечно-полосатых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мышцах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Копылова Г.В.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1" w:history="1">
                <w:r>
                  <w:rPr>
                    <w:rStyle w:val="Hyperlink"/>
                  </w:rPr>
                  <w:t>00747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«глубокой филогении»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грибообразных протистов (Myxomycetes =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Eumycetozoa) на основе данных, полученных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методом «genome skimming»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Новожилов Ю.К.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2" w:history="1">
                <w:r>
                  <w:rPr>
                    <w:rStyle w:val="Hyperlink"/>
                  </w:rPr>
                  <w:t>00753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медленных магнитных вариаций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ритмы двигательной активности слепой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пещерной тетры Astyanax mexicanus (Pisces,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Characidae)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внутренних вод им. И.Д.Папанина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Павлова В.В.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3" w:history="1">
                <w:r>
                  <w:rPr>
                    <w:rStyle w:val="Hyperlink"/>
                  </w:rPr>
                  <w:t>00756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Высокопроизводительный анализ ответа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индивидуальных клеток дрожжей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стрессирующие воздействия как подход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механизмов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антимикотиков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Агафонов М.О.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4" w:history="1">
                <w:r>
                  <w:rPr>
                    <w:rStyle w:val="Hyperlink"/>
                  </w:rPr>
                  <w:t>00757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Таксономическое, филогенетическое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функциональное разнообразие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макробеспозвоночных горных водотоков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градиенте экологических факторов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проблем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Яныгина Л.В.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5" w:history="1">
                <w:r>
                  <w:rPr>
                    <w:rStyle w:val="Hyperlink"/>
                  </w:rPr>
                  <w:t>00761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одиночных кальций-активируемых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хлорных каналов ANO6 и роль кальциевых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каналов Orai в их активации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Шалыгин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6" w:history="1">
                <w:r>
                  <w:rPr>
                    <w:rStyle w:val="Hyperlink"/>
                  </w:rPr>
                  <w:t>00762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рекомбинатного N-концевого домена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белка CTR1 как перспективного хелатора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Пучкова Л.В.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779.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7" w:history="1">
                <w:r>
                  <w:rPr>
                    <w:rStyle w:val="Hyperlink"/>
                  </w:rPr>
                  <w:t>00764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антидиабетического действия сера-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нитрозильных комплексов железа: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биохимических механизмов действия in vitro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экспериментальному сахарному диабету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vivo.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Файнгольд И.И.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8" w:history="1">
                <w:r>
                  <w:rPr>
                    <w:rStyle w:val="Hyperlink"/>
                  </w:rPr>
                  <w:t>00769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гетеромерных никотиновых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ацетилхолиновых рецепторов макрофагов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воспалительных процессов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иммуносупрессии.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Цетлин В.И.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9" w:history="1">
                <w:r>
                  <w:rPr>
                    <w:rStyle w:val="Hyperlink"/>
                  </w:rPr>
                  <w:t>00782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Новейшие подходы геометрической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морфометрии при анализе межвидовых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гибридов полевок (Arvicolinae, Rodentia)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актуализации проблемы соотношения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разных типов изменчивости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Голенищев Ф.Н.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782.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0" w:history="1">
                <w:r>
                  <w:rPr>
                    <w:rStyle w:val="Hyperlink"/>
                  </w:rPr>
                  <w:t>00785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новых протеолитических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ферментов базидиомицетов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(технический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Шамцян М.М. </w:t>
            </w:r>
          </w:p>
        </w:tc>
      </w:tr>
    </w:tbl>
    <w:p>
      <w:pPr>
        <w:autoSpaceDN w:val="0"/>
        <w:autoSpaceDE w:val="0"/>
        <w:widowControl/>
        <w:spacing w:line="197" w:lineRule="auto" w:before="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1" w:history="1">
                <w:r>
                  <w:rPr>
                    <w:rStyle w:val="Hyperlink"/>
                  </w:rPr>
                  <w:t>00787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Адаптивная пролиферация как этап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стрессового ответа бактерий: регуляция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сигналинг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Петрова О.Е.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2" w:history="1">
                <w:r>
                  <w:rPr>
                    <w:rStyle w:val="Hyperlink"/>
                  </w:rPr>
                  <w:t>00791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 оценки доли полового размножения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организмов со смешанной репродуктивной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стратегией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Щербаков Д.Ю.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3" w:history="1">
                <w:r>
                  <w:rPr>
                    <w:rStyle w:val="Hyperlink"/>
                  </w:rPr>
                  <w:t>00799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и механизмы биохимических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адаптаций почвенных грибов, обладающих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фитопатогенной и антагонистической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активностью, в условиях химического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Федосеева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4" w:history="1">
                <w:r>
                  <w:rPr>
                    <w:rStyle w:val="Hyperlink"/>
                  </w:rPr>
                  <w:t>00802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невынашивания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беременности ранних сроков на основании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особенностей микробиома женских половых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путей.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инженерных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Лебедева О.П.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5" w:history="1">
                <w:r>
                  <w:rPr>
                    <w:rStyle w:val="Hyperlink"/>
                  </w:rPr>
                  <w:t>00805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структурно-функциональных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особенностей комплексообразования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мультидоменных мышечных белков in vitro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Бобылёв А.Г.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6" w:history="1">
                <w:r>
                  <w:rPr>
                    <w:rStyle w:val="Hyperlink"/>
                  </w:rPr>
                  <w:t>00806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механизмов предиктивного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кодирования в аксоне фоторецептора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Periplaneta americana с помощью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индуцируемого аксонного спайкового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осциллятора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Р.В.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7" w:history="1">
                <w:r>
                  <w:rPr>
                    <w:rStyle w:val="Hyperlink"/>
                  </w:rPr>
                  <w:t>00817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Лигнификация, как способ приспособления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к действию абиотических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стрессовых факторов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Ермошин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8" w:history="1">
                <w:r>
                  <w:rPr>
                    <w:rStyle w:val="Hyperlink"/>
                  </w:rPr>
                  <w:t>00834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Модификация деформаций липидных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 для повышения специфичности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снижения токсичности антимикробных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пептидов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Акимов С.А.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9" w:history="1">
                <w:r>
                  <w:rPr>
                    <w:rStyle w:val="Hyperlink"/>
                  </w:rPr>
                  <w:t>00836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температурного стресса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сообщества макробеспозвоночных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с кораллами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Бритаев Т.А.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0" w:history="1">
                <w:r>
                  <w:rPr>
                    <w:rStyle w:val="Hyperlink"/>
                  </w:rPr>
                  <w:t>00860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Верификация правила «один нейрон-один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рецептор» в одиночных обонятельных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нейронах мыши.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Быстрова М.Ф.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1" w:history="1">
                <w:r>
                  <w:rPr>
                    <w:rStyle w:val="Hyperlink"/>
                  </w:rPr>
                  <w:t>00868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Культивирование и метагеномный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«некультивируемых» архей филума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Bathyarchaeota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Меркель А.Ю.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2" w:history="1">
                <w:r>
                  <w:rPr>
                    <w:rStyle w:val="Hyperlink"/>
                  </w:rPr>
                  <w:t>00873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Выбор новых методов исследования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исследовательской команды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изучения биологического разнообразия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коралловых полипов (Anthozoa, Cnidaria)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ассоциированной с ними фауны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Молодцова Т.Н.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3" w:history="1">
                <w:r>
                  <w:rPr>
                    <w:rStyle w:val="Hyperlink"/>
                  </w:rPr>
                  <w:t>00885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Морфофункциональные основы адаптивных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преобразований осевого скелета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позвоночных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Панютина А.А.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4" w:history="1">
                <w:r>
                  <w:rPr>
                    <w:rStyle w:val="Hyperlink"/>
                  </w:rPr>
                  <w:t>00894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функциональной роли белков Odj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E(var)3-9 в активности промоторов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гетерохроматиновых генов у дрозофилы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Федотова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797.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5" w:history="1">
                <w:r>
                  <w:rPr>
                    <w:rStyle w:val="Hyperlink"/>
                  </w:rPr>
                  <w:t>00895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Изучение взаимосвязи между ядерно-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цитоплазматическим и межклеточным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транспортом в растениях рода Nicotiana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стресса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Шешукова Е.В.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6" w:history="1">
                <w:r>
                  <w:rPr>
                    <w:rStyle w:val="Hyperlink"/>
                  </w:rPr>
                  <w:t>00896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биоразнообразия и путей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циркуляции эндопаразитических плоских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червей морских, пресноводных и эстуарных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видов рыб.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Биоразнообразия наземной 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Восточной Азии»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Атопкин Д.М.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799.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7" w:history="1">
                <w:r>
                  <w:rPr>
                    <w:rStyle w:val="Hyperlink"/>
                  </w:rPr>
                  <w:t>00908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Филогенетическая систематика HALD-клады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алеохаринных жуков (Insecta: Coleoptera: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Staphylinidae: Aleocharinae) для целей полной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инвентаризации фауны России в форме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интернет-портала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Орлов И.А.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8" w:history="1">
                <w:r>
                  <w:rPr>
                    <w:rStyle w:val="Hyperlink"/>
                  </w:rPr>
                  <w:t>00912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фармакологического действия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биологической активности APETx-подобных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пептидов, модулирующих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кислоточувствительных ионных каналов, в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vitro и in vivo моделях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Монастырная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М.М. </w:t>
            </w:r>
          </w:p>
        </w:tc>
      </w:tr>
    </w:tbl>
    <w:p>
      <w:pPr>
        <w:autoSpaceDN w:val="0"/>
        <w:autoSpaceDE w:val="0"/>
        <w:widowControl/>
        <w:spacing w:line="197" w:lineRule="auto" w:before="5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9" w:history="1">
                <w:r>
                  <w:rPr>
                    <w:rStyle w:val="Hyperlink"/>
                  </w:rPr>
                  <w:t>00913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рек как географических барьеров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генетической дифференциации сусликов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Евразии (род Spermophilus)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Ермаков О.А.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0" w:history="1">
                <w:r>
                  <w:rPr>
                    <w:rStyle w:val="Hyperlink"/>
                  </w:rPr>
                  <w:t>00919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структурного разнообразия,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антипролиферативной активности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биологического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сульфатированных экзополисахаридов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морских грамотрицательных бактерий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Кокоулин М.С.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1" w:history="1">
                <w:r>
                  <w:rPr>
                    <w:rStyle w:val="Hyperlink"/>
                  </w:rPr>
                  <w:t>00920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Биотический перенос веществ из воды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сушу из малых водоемов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лесостепи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Дгебуадзе Ю.Ю.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2" w:history="1">
                <w:r>
                  <w:rPr>
                    <w:rStyle w:val="Hyperlink"/>
                  </w:rPr>
                  <w:t>00930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новых вариантов sgРНК для улучшения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кинетических характеристик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геномного редактирования CRISPR/Cas9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Воробьев П.Е.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3" w:history="1">
                <w:r>
                  <w:rPr>
                    <w:rStyle w:val="Hyperlink"/>
                  </w:rPr>
                  <w:t>00934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стабилизации нанопоровых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белковых комплексов.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белка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Балобанов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4" w:history="1">
                <w:r>
                  <w:rPr>
                    <w:rStyle w:val="Hyperlink"/>
                  </w:rPr>
                  <w:t>00936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Характерные свойства конформационно-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устойчивых структур в генезисе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специфических дальнодействующих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в процессах различной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Туманян В.Г.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5" w:history="1">
                <w:r>
                  <w:rPr>
                    <w:rStyle w:val="Hyperlink"/>
                  </w:rPr>
                  <w:t>00945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биоаккумуляционного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видов микроводорослей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биоремедиации вод, загрязненных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тяжелыми и редкоземельными металлами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Лобус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6" w:history="1">
                <w:r>
                  <w:rPr>
                    <w:rStyle w:val="Hyperlink"/>
                  </w:rPr>
                  <w:t>00956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Обычная, но неизвестная рыба: девятииглая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колюшка Pungitius pungitius L. Белого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Балтийского морей - популяционные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и роль в экосистеме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М.В.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809.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7" w:history="1">
                <w:r>
                  <w:rPr>
                    <w:rStyle w:val="Hyperlink"/>
                  </w:rPr>
                  <w:t>00961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YAP/TAZ как мишень для геропротекторных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интервенций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Шапошников М.В.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8" w:history="1">
                <w:r>
                  <w:rPr>
                    <w:rStyle w:val="Hyperlink"/>
                  </w:rPr>
                  <w:t>00964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Таксономия и биогеография сложных групп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клады Chenopodiaceae в Евразии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Сухоруков А.П.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9" w:history="1">
                <w:r>
                  <w:rPr>
                    <w:rStyle w:val="Hyperlink"/>
                  </w:rPr>
                  <w:t>00965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референсной базы данных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нуклеотидных последовательностей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микроводорослей и цианобактерий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метабаркодинга в мониторинге и оценке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поверхностных вод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Кезля Е.М.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0" w:history="1">
                <w:r>
                  <w:rPr>
                    <w:rStyle w:val="Hyperlink"/>
                  </w:rPr>
                  <w:t>00970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Ксилотрофные базидиомицеты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биотический фактор углеродно-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кислородного газообмена древесного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дебриса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Мухин В.А.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1" w:history="1">
                <w:r>
                  <w:rPr>
                    <w:rStyle w:val="Hyperlink"/>
                  </w:rPr>
                  <w:t>00984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Клональный полиморфизм как механизм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прогресса у коллембол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Кузнецова Н.А.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2" w:history="1">
                <w:r>
                  <w:rPr>
                    <w:rStyle w:val="Hyperlink"/>
                  </w:rPr>
                  <w:t>00985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нейропротекторного действия белка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нейроглобина при его взаимодействии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митохондриальным цитохромом с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Черткова Р.В.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3" w:history="1">
                <w:r>
                  <w:rPr>
                    <w:rStyle w:val="Hyperlink"/>
                  </w:rPr>
                  <w:t>00987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Функциональный анализ регуляторных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однонуклеотидных полиморфизмов,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с тяжелым течением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вирусных респираторных заболеваний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Уварова А.Н.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4" w:history="1">
                <w:r>
                  <w:rPr>
                    <w:rStyle w:val="Hyperlink"/>
                  </w:rPr>
                  <w:t>00988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Биологическая продуктивность морских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экосистем Алеутских о-вов в голоцене: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долготный градиент и интерпретация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результатов анализа стабильных изотопов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азота и углерода коллагена костей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промысловых позвоночных (по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археозоологическим данным).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Крылович О.А.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817.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5" w:history="1">
                <w:r>
                  <w:rPr>
                    <w:rStyle w:val="Hyperlink"/>
                  </w:rPr>
                  <w:t>00990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протеинкиназ CDK8/19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развитии устойчивости к ингбиторам CDK4/6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60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Татарский В.В.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6" w:history="1">
                <w:r>
                  <w:rPr>
                    <w:rStyle w:val="Hyperlink"/>
                  </w:rPr>
                  <w:t>00994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Микроэволюция, филогения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биоразнообразия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ксероморфных злаков внетропической Азии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примере мятликов (Poa L.) агрегата P.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versicolor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Олонова М.В.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7" w:history="1">
                <w:r>
                  <w:rPr>
                    <w:rStyle w:val="Hyperlink"/>
                  </w:rPr>
                  <w:t>00995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бета-синуклеина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нормализации функции дофаминэргической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нигростриатной системы при нарушении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функции белка альфа-синуклеина,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индуцируемой на различных стадиях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нервной системы у мышей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кондиционным нокаутом кодирующего гена.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Лысикова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8" w:history="1">
                <w:r>
                  <w:rPr>
                    <w:rStyle w:val="Hyperlink"/>
                  </w:rPr>
                  <w:t>00996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Фосфорилгуанидиновые олигонуклеотиды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перспективные инструменты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высокочувствительных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нуклеиновых кислот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Дмитриенко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9" w:history="1">
                <w:r>
                  <w:rPr>
                    <w:rStyle w:val="Hyperlink"/>
                  </w:rPr>
                  <w:t>00997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Геномная инженерия мицелиального гриба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Penicillium verruculosum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Рожкова А.М.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0" w:history="1">
                <w:r>
                  <w:rPr>
                    <w:rStyle w:val="Hyperlink"/>
                  </w:rPr>
                  <w:t>00998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Микрофлюидный анализ функционального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состояния эритроцитов человека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снижения побочных эффектов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химиотерапии онкологических заболеваний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Беседина Н.А.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1" w:history="1">
                <w:r>
                  <w:rPr>
                    <w:rStyle w:val="Hyperlink"/>
                  </w:rPr>
                  <w:t>01001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Морфогенез и эволюционная морфология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гинецея и плода представителей семейства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Pandanaceae (Pandanales: monocots)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Главный ботанический сад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Н.В.Цицина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Романов М.С.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2" w:history="1">
                <w:r>
                  <w:rPr>
                    <w:rStyle w:val="Hyperlink"/>
                  </w:rPr>
                  <w:t>01019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регуляции трансляции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фактора терминации трансляции eRF1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Шувалов А.В.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3" w:history="1">
                <w:r>
                  <w:rPr>
                    <w:rStyle w:val="Hyperlink"/>
                  </w:rPr>
                  <w:t>01025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Питание пещерных медведей Урала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Северной Азии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Косинцев П.А.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826.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4" w:history="1">
                <w:r>
                  <w:rPr>
                    <w:rStyle w:val="Hyperlink"/>
                  </w:rPr>
                  <w:t>01028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гетерогенности гемостатической пробки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артериального тромба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Центр теоретических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 физико-химической фармакологии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Нечипуренко Д.Ю.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5" w:history="1">
                <w:r>
                  <w:rPr>
                    <w:rStyle w:val="Hyperlink"/>
                  </w:rPr>
                  <w:t>01036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Генетические особенности эволюционных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при образовании экологических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 у тихоокеанской сельди Clupea pallasii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близких к ней биологических видов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рыбного хозяйства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океанографии"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Орлова С.Ю.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6" w:history="1">
                <w:r>
                  <w:rPr>
                    <w:rStyle w:val="Hyperlink"/>
                  </w:rPr>
                  <w:t>01037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задела в области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ddRAD секвенирования для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филогении Lubomirskiidae.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Ицкович В.Б.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7" w:history="1">
                <w:r>
                  <w:rPr>
                    <w:rStyle w:val="Hyperlink"/>
                  </w:rPr>
                  <w:t>01041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загрязнения Ag, Bi, Te, Tl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и функционирование почв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Колесников С.И.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8" w:history="1">
                <w:r>
                  <w:rPr>
                    <w:rStyle w:val="Hyperlink"/>
                  </w:rPr>
                  <w:t>01042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Комплексная гиперактивация собственных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антиоксидантных систем клетки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CRISPRa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Велегжанинов И.О. </w:t>
            </w:r>
          </w:p>
        </w:tc>
      </w:tr>
    </w:tbl>
    <w:p>
      <w:pPr>
        <w:autoSpaceDN w:val="0"/>
        <w:autoSpaceDE w:val="0"/>
        <w:widowControl/>
        <w:spacing w:line="197" w:lineRule="auto" w:before="23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9" w:history="1">
                <w:r>
                  <w:rPr>
                    <w:rStyle w:val="Hyperlink"/>
                  </w:rPr>
                  <w:t>01043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Регуляция динамики митохондриальной сети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болезни Паркинсона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Бережнов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0" w:history="1">
                <w:r>
                  <w:rPr>
                    <w:rStyle w:val="Hyperlink"/>
                  </w:rPr>
                  <w:t>01051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Никотиновый холинорецептор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возможная мишень узнавания S-белком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SARS-CoV-2 вируса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Кашеверов И.Е.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1" w:history="1">
                <w:r>
                  <w:rPr>
                    <w:rStyle w:val="Hyperlink"/>
                  </w:rPr>
                  <w:t>01060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чернил на основе культур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растительных клеток и гидроколлоидов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трехмерной пищевой печати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Литвинец С.Г.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2" w:history="1">
                <w:r>
                  <w:rPr>
                    <w:rStyle w:val="Hyperlink"/>
                  </w:rPr>
                  <w:t>01063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Метагеномный анализ ксилобионтных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грибов и бактерий в валежных стволах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лиственных и хвойных деревьев разной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степени деструкции после массового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ветровала в полидоминантном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широколиственном лесу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Ханина Л.Г.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3" w:history="1">
                <w:r>
                  <w:rPr>
                    <w:rStyle w:val="Hyperlink"/>
                  </w:rPr>
                  <w:t>01065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протеолиза в регуляции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рибонуклеотидредуктаз под действием ДНК-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повреждающих препаратов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Спасская Д.С.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4" w:history="1">
                <w:r>
                  <w:rPr>
                    <w:rStyle w:val="Hyperlink"/>
                  </w:rPr>
                  <w:t>01070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Филогения и эволюционная история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сусликов Старого Света (род Spermophilus) 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филогеномный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Матросова В.А. </w:t>
            </w:r>
          </w:p>
        </w:tc>
      </w:tr>
    </w:tbl>
    <w:p>
      <w:pPr>
        <w:autoSpaceDN w:val="0"/>
        <w:autoSpaceDE w:val="0"/>
        <w:widowControl/>
        <w:spacing w:line="197" w:lineRule="auto" w:before="7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5" w:history="1">
                <w:r>
                  <w:rPr>
                    <w:rStyle w:val="Hyperlink"/>
                  </w:rPr>
                  <w:t>01074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фотосинтетических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энергопреобразующих мембран эукариот,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определяющие функциональные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центрального звена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переноса электронов, цитохромного b6f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Козулева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6" w:history="1">
                <w:r>
                  <w:rPr>
                    <w:rStyle w:val="Hyperlink"/>
                  </w:rPr>
                  <w:t>01076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Сравнительная геномика: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эволюционных изменений синтенных блоков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хромосом (отряды Хищных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Китопарнокопытных) на основе карт Hi-C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клеточной биологии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Перельман П.Л.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7" w:history="1">
                <w:r>
                  <w:rPr>
                    <w:rStyle w:val="Hyperlink"/>
                  </w:rPr>
                  <w:t>01082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альтернативной оксидазы митохондрий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регуляции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фотозащитных систем хлоропластов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Гармаш Е.В.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8" w:history="1">
                <w:r>
                  <w:rPr>
                    <w:rStyle w:val="Hyperlink"/>
                  </w:rPr>
                  <w:t>01085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Дикорастущие родичи культурных злаков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(Poaceae) России: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филогенетическое исследование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секвенирования следующего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(NGS).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Носов Н.Н.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9" w:history="1">
                <w:r>
                  <w:rPr>
                    <w:rStyle w:val="Hyperlink"/>
                  </w:rPr>
                  <w:t>01086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Природа конфликтов митохондриальных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ядерных филогений у чешуекрылых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насекомых: анализ желтушек рода Colias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(Lepidoptera, Pieridae).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Шаповал Н.А. </w:t>
            </w:r>
          </w:p>
        </w:tc>
      </w:tr>
    </w:tbl>
    <w:p>
      <w:pPr>
        <w:autoSpaceDN w:val="0"/>
        <w:autoSpaceDE w:val="0"/>
        <w:widowControl/>
        <w:spacing w:line="197" w:lineRule="auto" w:before="1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0" w:history="1">
                <w:r>
                  <w:rPr>
                    <w:rStyle w:val="Hyperlink"/>
                  </w:rPr>
                  <w:t>01088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внедрение принципиально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подходов к структурному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выравниванию, предсказанию локальной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представлению пространственной 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белка методами машинного обучения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имплементация в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динамические расчеты.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Кравацкий Ю.В.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1" w:history="1">
                <w:r>
                  <w:rPr>
                    <w:rStyle w:val="Hyperlink"/>
                  </w:rPr>
                  <w:t>01093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персонализированного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лекарственной терапии кастрационно-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резистентного рака предстательной железы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траснкриптомного анализа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Пудова Е.А.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2" w:history="1">
                <w:r>
                  <w:rPr>
                    <w:rStyle w:val="Hyperlink"/>
                  </w:rPr>
                  <w:t>01103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60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Изменение ризосферных процессов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влиянием эмерджентных загрязняющих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Трегубова П.Н.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3" w:history="1">
                <w:r>
                  <w:rPr>
                    <w:rStyle w:val="Hyperlink"/>
                  </w:rPr>
                  <w:t>01109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Визуализация и картирование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эпигенетических модификаций гистонов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помощью генетически кодируемых зондов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 свойством светоиндуцируемой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димеризации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Путляева Л.В.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4" w:history="1">
                <w:r>
                  <w:rPr>
                    <w:rStyle w:val="Hyperlink"/>
                  </w:rPr>
                  <w:t>01113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Молекулярные, биохимические,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физиологические и морфологические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генетически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модифицированного быстрорастушего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тополя берлинского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растений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Павличенко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847.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5" w:history="1">
                <w:r>
                  <w:rPr>
                    <w:rStyle w:val="Hyperlink"/>
                  </w:rPr>
                  <w:t>01117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мутирования и гомогенизации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кодирующих и некодирующих рРНК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последовательностей ДНК в генах 35S рРНК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 межвидовой гибридизации.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Родионов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3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6" w:history="1">
                <w:r>
                  <w:rPr>
                    <w:rStyle w:val="Hyperlink"/>
                  </w:rPr>
                  <w:t>01118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Идентификация и полногеномное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картирование белковых комплексов,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вызывающих и контролирующих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физиологические двухцепочечные разрывы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геномной ДНК на концах форум-доменов.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Алембеков И.Р.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7" w:history="1">
                <w:r>
                  <w:rPr>
                    <w:rStyle w:val="Hyperlink"/>
                  </w:rPr>
                  <w:t>01120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Первичная оценка разнообразия вирусов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байкальских моллюсках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Лимнологический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Бутина Т.В.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8" w:history="1">
                <w:r>
                  <w:rPr>
                    <w:rStyle w:val="Hyperlink"/>
                  </w:rPr>
                  <w:t>01124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внедрение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пробоподготовки растительных объектов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серийной блочной сканирующей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электронной микроскопии (SBF-SEM)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Котеева Н.К.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9" w:history="1">
                <w:r>
                  <w:rPr>
                    <w:rStyle w:val="Hyperlink"/>
                  </w:rPr>
                  <w:t>01136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Клонирование и характеризация новых РНК-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зависимых ДНК-полимераз из архей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Оскорбин И.П.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0" w:history="1">
                <w:r>
                  <w:rPr>
                    <w:rStyle w:val="Hyperlink"/>
                  </w:rPr>
                  <w:t>01138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Некодирующие РНК псевдомонад: участие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катаболизма углеводородов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нефти в условиях дефицита азота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Захарова М.В. </w:t>
            </w:r>
          </w:p>
        </w:tc>
      </w:tr>
    </w:tbl>
    <w:p>
      <w:pPr>
        <w:autoSpaceDN w:val="0"/>
        <w:autoSpaceDE w:val="0"/>
        <w:widowControl/>
        <w:spacing w:line="197" w:lineRule="auto" w:before="18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1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1" w:history="1">
                <w:r>
                  <w:rPr>
                    <w:rStyle w:val="Hyperlink"/>
                  </w:rPr>
                  <w:t>01148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цитоскелета в механизме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самонесовместимости S-РНК-азного типа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нормальных и стрессовых условиях in vitro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 vivo на модели трансгенных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петунии (Petunia hybrida L.) с прижизненной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визуализацией актина и тубулина.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биотехнологии"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Халилуев М.Р.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2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2" w:history="1">
                <w:r>
                  <w:rPr>
                    <w:rStyle w:val="Hyperlink"/>
                  </w:rPr>
                  <w:t>01149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 Nuclearia как ключ к выявлению 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полиморфизма базальных Holomycota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Поздняков И.Р.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3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3" w:history="1">
                <w:r>
                  <w:rPr>
                    <w:rStyle w:val="Hyperlink"/>
                  </w:rPr>
                  <w:t>01150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Стресс-защита фитопатогенных молликут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Вишняков И.Е.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4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4" w:history="1">
                <w:r>
                  <w:rPr>
                    <w:rStyle w:val="Hyperlink"/>
                  </w:rPr>
                  <w:t>01152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метода целевого LC-MS/MS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липидома растений в связи с исследованием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включения и метаболической конверсии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экзогенных фосфолипидов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Котлова Е.Р.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5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5" w:history="1">
                <w:r>
                  <w:rPr>
                    <w:rStyle w:val="Hyperlink"/>
                  </w:rPr>
                  <w:t>01162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Арктические климаты в палеогене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Ботанический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В.Л. Комарова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Головнева Л.Б.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6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6" w:history="1">
                <w:r>
                  <w:rPr>
                    <w:rStyle w:val="Hyperlink"/>
                  </w:rPr>
                  <w:t>01163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1. Стратегии клеток Сертоли в селекции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сперматогенного ряда у человека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гибридов животных с нарушениями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фертильности разной этиологии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Коломиец О.Л.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7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7" w:history="1">
                <w:r>
                  <w:rPr>
                    <w:rStyle w:val="Hyperlink"/>
                  </w:rPr>
                  <w:t>01164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Выявление и оценка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значимости вариантов сплайсинга в гене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MYBPC3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Салахов Р.Р. </w:t>
            </w:r>
          </w:p>
        </w:tc>
      </w:tr>
    </w:tbl>
    <w:p>
      <w:pPr>
        <w:autoSpaceDN w:val="0"/>
        <w:autoSpaceDE w:val="0"/>
        <w:widowControl/>
        <w:spacing w:line="197" w:lineRule="auto" w:before="2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8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8" w:history="1">
                <w:r>
                  <w:rPr>
                    <w:rStyle w:val="Hyperlink"/>
                  </w:rPr>
                  <w:t>01166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Эволюционно консервативная 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серотонина в регуляции морфогенетических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в эпителиальной ткани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Краус Ю.А.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9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9" w:history="1">
                <w:r>
                  <w:rPr>
                    <w:rStyle w:val="Hyperlink"/>
                  </w:rPr>
                  <w:t>01169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влияния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компонентов подводной сварки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гидробионтов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агробиотехнологий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Кириченко К.Ю.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0" w:history="1">
                <w:r>
                  <w:rPr>
                    <w:rStyle w:val="Hyperlink"/>
                  </w:rPr>
                  <w:t>22-24-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0" w:history="1">
                <w:r>
                  <w:rPr>
                    <w:rStyle w:val="Hyperlink"/>
                  </w:rPr>
                  <w:t>01179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состояния и фазовых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переходов фотосинтетических мембран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белковых молекул по изменению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сжимаемости и поглощения ультразвука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помощью ультразвукового спектрометра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фиксированной длины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Яныкин Д.В.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1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функциональной роли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рецепторов следовых аминов (TAARs)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 модифицированных линиях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мышей (KO TAARs)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Александров А.А.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2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Нарушение пищевого поведения - новый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 патогенеза сахарного диабета 2-го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типа и ожирения: комплексный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геномных, эпигеномных маркеров и данных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психологического скрининга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Кочетова О.В.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3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лёгочного фиброза при идиопатическом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лёгочном фиброзе и COVID-19: роль длинных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некодирующих РНК (lncRNAs) в диагностике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прогнозе заболевания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Загидуллин Н.Ш.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4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Пространственно-временные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в слуховой системе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дельфина: электрофизиологические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корреляты эффекта предшествования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В.В. </w:t>
            </w:r>
          </w:p>
        </w:tc>
      </w:tr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5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Исследование вовлечённости Р2-рецептор-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опосредованных процессов в нарушения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двигательной активности желудочно-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кишечного тракта и мочеполовой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крыс при моделировании расстройств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аутистического спектра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Зиганшин А.У.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6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Электрофизиологические показатели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маскировки движущихся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звука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И.П. Павлова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Шестопалова Л.Б.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7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Вклад нейтрофильных гранулоцитов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прогрессирование атеросклероза; участие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атерогенных липопротеидов в активации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кардиологии"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Арефьева Т.И.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8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локального воспалительного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ответа у пациентов с сердечно-сосудистыми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лимфопролиферативыми заболеваниями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кардиологии"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 И.С.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9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эффекта Ломбарда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пространственную избирательность слуха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Андреева И.Г. </w:t>
            </w:r>
          </w:p>
        </w:tc>
      </w:tr>
    </w:tbl>
    <w:p>
      <w:pPr>
        <w:autoSpaceDN w:val="0"/>
        <w:autoSpaceDE w:val="0"/>
        <w:widowControl/>
        <w:spacing w:line="197" w:lineRule="auto" w:before="2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0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Таргетная регуляция внутриклеточной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сигнальной трансдукции в регенераторно-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компетентных клетках нервной ткани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научно-теоретической платформы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разработки принципиально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 терапии болезни Альцгеймера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Зюзьков Г.Н.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1" w:history="1">
                <w:r>
                  <w:rPr>
                    <w:rStyle w:val="Hyperlink"/>
                  </w:rPr>
                  <w:t>00075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поведенческих, неврологических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морфологических нарушений, вызванных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хроническим введением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диметилсульфоксида (ДМСО) у мышей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Фисенко В.П.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2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Персонализированная частотно-зависимая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модуляция рабочей памяти с применением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неинвазивной стимуляции мозга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неврологии"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Супонева Н.А.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3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анализу микробиома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редких типов опухолей почки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Ковалева О.В.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4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Метаболическое картирование печеночной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ткани при развитии патологии на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тканевых эксплантатов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Карабут М.М. </w:t>
            </w:r>
          </w:p>
        </w:tc>
      </w:tr>
    </w:tbl>
    <w:p>
      <w:pPr>
        <w:autoSpaceDN w:val="0"/>
        <w:autoSpaceDE w:val="0"/>
        <w:widowControl/>
        <w:spacing w:line="197" w:lineRule="auto" w:before="7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5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Микроглия субфорникального органа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клетки Колмера - новые объекты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нейровоспаления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медицины"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Коржевский Д.Э.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6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ремоделирования и релаксации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капсулы лимфатических узлов при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гипертрофии в процессе воспаления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И.П. Павлова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Лобов Г.И.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7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регуляции квантовой секреции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медиатора под действием пронейротрофина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(proBDNF) и продомена нейротрофина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(продомена BDNF) в моторных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синапсах млекопитающих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Гайдуков А.Е.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8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созревания нервной системы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изменения в мозге крыс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 детерминированным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нарушением обмена дофамина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медицины"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Карпенко М.Н.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9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Протеом циркулирующих в крови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нуклеопротеиновых комплексов: поиск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опухолевых маркеров и исследование роли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диссеминации рака молочной железы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молекулярном уровне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Тамкович С.Н.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0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изучение новых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модуляторов каналов TRPV3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Королькова Ю.В. </w:t>
            </w:r>
          </w:p>
        </w:tc>
      </w:tr>
    </w:tbl>
    <w:p>
      <w:pPr>
        <w:autoSpaceDN w:val="0"/>
        <w:autoSpaceDE w:val="0"/>
        <w:widowControl/>
        <w:spacing w:line="197" w:lineRule="auto" w:before="13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1" w:history="1">
                <w:r>
                  <w:rPr>
                    <w:rStyle w:val="Hyperlink"/>
                  </w:rPr>
                  <w:t>00149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противодиабетической терапии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патогенетические показатели атеросклероза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Недосугова Л.В.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2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долговременного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эндогенного уровня орексина-В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инверсной иммунорегуляции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Рудько О.И.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3" w:history="1">
                <w:r>
                  <w:rPr>
                    <w:rStyle w:val="Hyperlink"/>
                  </w:rPr>
                  <w:t>00161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Дизайн, синтез и тестирование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полиароматических нуклеозидных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ненуклеозидных производных на широкой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панели вирусов, включая коронавирус SARS-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CoV-2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Аралов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4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Терапевтический потенциал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бифункциональных катионных пептидов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качестве антивирусных средств,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ингибирующих респираторно-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синцитиальный вирус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иммунологии" Федерального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медико-биологического агентства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Барвинская Е.Д.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5" w:history="1">
                <w:r>
                  <w:rPr>
                    <w:rStyle w:val="Hyperlink"/>
                  </w:rPr>
                  <w:t>00183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био-оптических индикаторов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белок-опосредованной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адресной доставки антиоксидантов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А.Н.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6" w:history="1">
                <w:r>
                  <w:rPr>
                    <w:rStyle w:val="Hyperlink"/>
                  </w:rPr>
                  <w:t>00185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Электроактивные наноструктурированные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и их применение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антибактериальной защиты.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Заярный Д.А. </w:t>
            </w:r>
          </w:p>
        </w:tc>
      </w:tr>
    </w:tbl>
    <w:p>
      <w:pPr>
        <w:autoSpaceDN w:val="0"/>
        <w:autoSpaceDE w:val="0"/>
        <w:widowControl/>
        <w:spacing w:line="197" w:lineRule="auto" w:before="3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7" w:history="1">
                <w:r>
                  <w:rPr>
                    <w:rStyle w:val="Hyperlink"/>
                  </w:rPr>
                  <w:t>00190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Разработка метода митохондрии-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опосредованной анти-атеросклеротической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(Чернышева) Ю.В.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8" w:history="1">
                <w:r>
                  <w:rPr>
                    <w:rStyle w:val="Hyperlink"/>
                  </w:rPr>
                  <w:t>00199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применения ксеногенного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дермального матрикса для герниопластики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передней брюшной стенки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Мелконян К.И.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9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неинвазивной количественной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методики определения перфузии опухолей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головного мозга на основе ПЭТ с 15О-Н2О.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нейрохирургии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академика Н.Н. Бурденко"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Постнов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0" w:history="1">
                <w:r>
                  <w:rPr>
                    <w:rStyle w:val="Hyperlink"/>
                  </w:rPr>
                  <w:t>00204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Cеверная биогеохимическая провинция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территория повышенного риска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заболеваемости неассоциированной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коронавирусом SARS-CoV-2 внебольничной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пневмонией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"Петрозаводский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Доршакова Н.В. </w:t>
            </w:r>
          </w:p>
        </w:tc>
      </w:tr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1" w:history="1">
                <w:r>
                  <w:rPr>
                    <w:rStyle w:val="Hyperlink"/>
                  </w:rPr>
                  <w:t>00208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экспрессии циркулирующих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микроРНК-126 и микроРНК-203,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биомолекулярных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и сердечно-сосудистого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ремоделирования в патогенезе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кардиоваскулотоксичности ингибиторов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протеасом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Ильгисонис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(Чекнёва) И.С. </w:t>
            </w:r>
          </w:p>
        </w:tc>
      </w:tr>
    </w:tbl>
    <w:p>
      <w:pPr>
        <w:autoSpaceDN w:val="0"/>
        <w:autoSpaceDE w:val="0"/>
        <w:widowControl/>
        <w:spacing w:line="197" w:lineRule="auto" w:before="9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2" w:history="1">
                <w:r>
                  <w:rPr>
                    <w:rStyle w:val="Hyperlink"/>
                  </w:rPr>
                  <w:t>00211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реакции клеток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 рекордно мощных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сверхкоротких импульсов протонов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Акулиничев С.В.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3" w:history="1">
                <w:r>
                  <w:rPr>
                    <w:rStyle w:val="Hyperlink"/>
                  </w:rPr>
                  <w:t>00219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Направленное блокирование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функциональной активности интерлейкина-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17А с использованием комбинации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аптамеров - новая стратегия таргетной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анкилозирующего спондилита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Королев М.А.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896.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4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Метилирование генов р53-респонзивных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онкосупрессорных микроРНК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неходжкинских лимфомах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Воропаева Е.Н.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5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Вклад изменений с возрастом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MAP-киназ в сетчатке в нарушение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протеостаза и развитие возрастной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макулярной дегенерации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Муралёва Н.А.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6" w:history="1">
                <w:r>
                  <w:rPr>
                    <w:rStyle w:val="Hyperlink"/>
                  </w:rPr>
                  <w:t>00225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Нарушение баланса возбуждения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торможения во время фокальной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эпилептической активности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соматосенсорной коре развивающейся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крысы in vivo.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Шумкова В.В.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899.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7" w:history="1">
                <w:r>
                  <w:rPr>
                    <w:rStyle w:val="Hyperlink"/>
                  </w:rPr>
                  <w:t>00231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Участие транскрипционного фактора Nrf2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развитии паркинсоноподобных нарушений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фундаментальной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трансляционной медицины»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Меньщикова Е.Б.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8" w:history="1">
                <w:r>
                  <w:rPr>
                    <w:rStyle w:val="Hyperlink"/>
                  </w:rPr>
                  <w:t>00234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Гамма-сцинтиграфическая визуализация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макрофагов в зоне постинфарктного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воспаления, как ранний маркер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неблагоприятного ремоделирования сердца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Ильюшенкова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9" w:history="1">
                <w:r>
                  <w:rPr>
                    <w:rStyle w:val="Hyperlink"/>
                  </w:rPr>
                  <w:t>00255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Широкомасштабный поиск SNPs, способных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оказывать влияние на процесс РНК-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интерференции, на основе анализа аллель-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ассиметричных событий в данных RNA-seq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Рыкова Е.Ю.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0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новых антиаритмических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препаратов - блокаторов калиевых каналов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производных индол-3-карбоновой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Волов А.Н.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1" w:history="1">
                <w:r>
                  <w:rPr>
                    <w:rStyle w:val="Hyperlink"/>
                  </w:rPr>
                  <w:t>00272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микробиома кишечника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туберкулезе и противотуберкулезной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Юнусбаева М.М.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2" w:history="1">
                <w:r>
                  <w:rPr>
                    <w:rStyle w:val="Hyperlink"/>
                  </w:rPr>
                  <w:t>00274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линии моноцитов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роли про-воспалительной активации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накоплении холестерина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Сухоруков В.Н.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3" w:history="1">
                <w:r>
                  <w:rPr>
                    <w:rStyle w:val="Hyperlink"/>
                  </w:rPr>
                  <w:t>00293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Совместное инкапсулирование препаратов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наночастицы как новая стратегия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комбинированной терапии злокачественных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новообразований молочной железы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Никольская Е.Д. </w:t>
            </w:r>
          </w:p>
        </w:tc>
      </w:tr>
    </w:tbl>
    <w:p>
      <w:pPr>
        <w:autoSpaceDN w:val="0"/>
        <w:autoSpaceDE w:val="0"/>
        <w:widowControl/>
        <w:spacing w:line="197" w:lineRule="auto" w:before="11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4" w:history="1">
                <w:r>
                  <w:rPr>
                    <w:rStyle w:val="Hyperlink"/>
                  </w:rPr>
                  <w:t>00302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Оптические биосенсоры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фрагментированных ДНК-аптамеров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П.А.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5" w:history="1">
                <w:r>
                  <w:rPr>
                    <w:rStyle w:val="Hyperlink"/>
                  </w:rPr>
                  <w:t>00308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В-лимфоцитов в контроле воспаления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экспериментальном туберкулезе.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"Центральный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туберкулеза"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Линге 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6" w:history="1">
                <w:r>
                  <w:rPr>
                    <w:rStyle w:val="Hyperlink"/>
                  </w:rPr>
                  <w:t>00310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редактирования в первичных лимфоцитах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путем активного транспорта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донорной ДНК и Cas9 в ядро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Круглова Н.А.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7" w:history="1">
                <w:r>
                  <w:rPr>
                    <w:rStyle w:val="Hyperlink"/>
                  </w:rPr>
                  <w:t>00311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GSK3 в регуляции нейрональной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возбудимости, синаптической активности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гомеостатической пластичности в норме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гипоксическом стрессе.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Ненов М.Н.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8" w:history="1">
                <w:r>
                  <w:rPr>
                    <w:rStyle w:val="Hyperlink"/>
                  </w:rPr>
                  <w:t>00315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подходов для неинвазивной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дифференциальной диагностики ренальных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амилоидозов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9" w:history="1">
                <w:r>
                  <w:rPr>
                    <w:rStyle w:val="Hyperlink"/>
                  </w:rPr>
                  <w:t>00344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Липидные механизмы митохондриальной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дисфункции при развитии метаболического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синдрома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Е.В.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0" w:history="1">
                <w:r>
                  <w:rPr>
                    <w:rStyle w:val="Hyperlink"/>
                  </w:rPr>
                  <w:t>00353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противогрибковых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антибиотиков на основе антимикробных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пептидов экстремофильных грибов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по изысканию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антибиотиков имени Г.Ф.Гаузе"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Садыкова В.С. </w:t>
            </w:r>
          </w:p>
        </w:tc>
      </w:tr>
    </w:tbl>
    <w:p>
      <w:pPr>
        <w:autoSpaceDN w:val="0"/>
        <w:autoSpaceDE w:val="0"/>
        <w:widowControl/>
        <w:spacing w:line="197" w:lineRule="auto" w:before="3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1" w:history="1">
                <w:r>
                  <w:rPr>
                    <w:rStyle w:val="Hyperlink"/>
                  </w:rPr>
                  <w:t>00354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механизма терапевтического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внеклеточных везикул, полученных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 глиальных производных индуцированных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плюрипотентных стволовых клеток 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имени академика Н.П. Бочкова"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Гольдштейн Д.В.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2" w:history="1">
                <w:r>
                  <w:rPr>
                    <w:rStyle w:val="Hyperlink"/>
                  </w:rPr>
                  <w:t>00356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метода получения суспензии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эндотелиальных клеток роговицы человека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ее последующей трансплантации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эксперименте ex vivo.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"Межотраслевой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научно-технический комплекс "Микрохирургия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глаза" имени академика С.Н. Федорова"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Антонова О.П.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3" w:history="1">
                <w:r>
                  <w:rPr>
                    <w:rStyle w:val="Hyperlink"/>
                  </w:rPr>
                  <w:t>00358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Определение функционального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моноцитарно--макрофагального звена крови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мутаций митохондриального генома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системной склеродермии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ревматологии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В.А. Насоновой"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Герасимова Е.В.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4" w:history="1">
                <w:r>
                  <w:rPr>
                    <w:rStyle w:val="Hyperlink"/>
                  </w:rPr>
                  <w:t>00365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кальциевых каналов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трансцеллюлярном транспорте глюкозы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клетках кишечного эпителия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Семенова С.Б.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5" w:history="1">
                <w:r>
                  <w:rPr>
                    <w:rStyle w:val="Hyperlink"/>
                  </w:rPr>
                  <w:t>00366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влияния адипонектина на функцию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эндотелиальных клеток и макрофагов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атерогенезе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медицины"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Танянский Д.А. </w:t>
            </w:r>
          </w:p>
        </w:tc>
      </w:tr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6" w:history="1">
                <w:r>
                  <w:rPr>
                    <w:rStyle w:val="Hyperlink"/>
                  </w:rPr>
                  <w:t>00367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Сравнение молекулярно-генетического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профиля Т-клеточных острых лимфобластных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лейкозов и острых миелоидных лейкозов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перестройкой t(10;11)(p12;q14)/PICALM-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MLLT10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детской гематологии,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онкологии и иммунологии имени Дмитрия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Рогачева"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Зеркаленкова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4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7" w:history="1">
                <w:r>
                  <w:rPr>
                    <w:rStyle w:val="Hyperlink"/>
                  </w:rPr>
                  <w:t>00368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механизма радиационных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изменений гормонального сигналинга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 эстрогензависимых клеток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молочной железы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Гудкова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8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миграции и дифференцировки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глиальных клеток переднего мозга человека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этапе внутриутробного развития: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иммуноморфология глиогенеза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Харламова А.С.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9" w:history="1">
                <w:r>
                  <w:rPr>
                    <w:rStyle w:val="Hyperlink"/>
                  </w:rPr>
                  <w:t>00374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 тиоредоксина в возрастных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изменениях кожи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Гунин А.Г.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0" w:history="1">
                <w:r>
                  <w:rPr>
                    <w:rStyle w:val="Hyperlink"/>
                  </w:rPr>
                  <w:t>00376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фермента 11B-HSD 2-го типа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процессах костного ремоделирования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остеорепарации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Корокин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1" w:history="1">
                <w:r>
                  <w:rPr>
                    <w:rStyle w:val="Hyperlink"/>
                  </w:rPr>
                  <w:t>00378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Трофобластический beta-1-гликопротеин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дифференцировки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функциональной активности миелоидных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супрессорных клеток (MDSC)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Тимганова В.П. </w:t>
            </w:r>
          </w:p>
        </w:tc>
      </w:tr>
      <w:tr>
        <w:trPr>
          <w:trHeight w:hRule="exact" w:val="89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2" w:history="1">
                <w:r>
                  <w:rPr>
                    <w:rStyle w:val="Hyperlink"/>
                  </w:rPr>
                  <w:t>00391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десиалирования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липопротеидов in vivo.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"Научно-исследовательский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атеросклероза"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Каширских Д.А.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3" w:history="1">
                <w:r>
                  <w:rPr>
                    <w:rStyle w:val="Hyperlink"/>
                  </w:rPr>
                  <w:t>00393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клеточной линии для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роли стресса ЭПР в атеросклерозе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Хотина В.А.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общей патологии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патофизиологии"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4" w:history="1">
                <w:r>
                  <w:rPr>
                    <w:rStyle w:val="Hyperlink"/>
                  </w:rPr>
                  <w:t>00396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иммунного оксистерина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функционирования предсердий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Одношивкина Ю.Г.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5" w:history="1">
                <w:r>
                  <w:rPr>
                    <w:rStyle w:val="Hyperlink"/>
                  </w:rPr>
                  <w:t>00401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пероксида водорода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реализации антимикробной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вагинальных пероксидпродуцирующих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лактобацилл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Оренбургский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Сгибнев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6" w:history="1">
                <w:r>
                  <w:rPr>
                    <w:rStyle w:val="Hyperlink"/>
                  </w:rPr>
                  <w:t>00414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Воспалительный статус моноцитов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ожирении: взаимосвязь с показателями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атеросклероза и эффективностью снижения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массы тела.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питания,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биотехнологии и безопасности пищи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Вараева Ю.Р.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7" w:history="1">
                <w:r>
                  <w:rPr>
                    <w:rStyle w:val="Hyperlink"/>
                  </w:rPr>
                  <w:t>00415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способности интраназально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вводимого инсулина предотвращать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аутофагическую и апоптотическую гибель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нейронов при двухсосудистой ишемии мозга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возможные механизмы его действия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Аврова Н.Ф.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8" w:history="1">
                <w:r>
                  <w:rPr>
                    <w:rStyle w:val="Hyperlink"/>
                  </w:rPr>
                  <w:t>00419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Сравнительный анализ биомаркеров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нарушений баланса нервного возбуждения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торможения при аутизме.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Орехова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9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9" w:history="1">
                <w:r>
                  <w:rPr>
                    <w:rStyle w:val="Hyperlink"/>
                  </w:rPr>
                  <w:t>00420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основы препаратов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антибактериальной терапии на фоне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коронавирусной инфекции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клинический центр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агентства"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Ведехина Т.С.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0" w:history="1">
                <w:r>
                  <w:rPr>
                    <w:rStyle w:val="Hyperlink"/>
                  </w:rPr>
                  <w:t>00435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фосфатазы двойной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специфичности DUSP1 в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поляризации моноцитов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опухолеассоциированных макрофагов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раке молочной железы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Патышева М.Р.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1" w:history="1">
                <w:r>
                  <w:rPr>
                    <w:rStyle w:val="Hyperlink"/>
                  </w:rPr>
                  <w:t>00442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иммуностимулирующих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на основе тритерпеновых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гликозидов дальневосточной голотурии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Apostichopus japonicus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Мазейка А.Н. </w:t>
            </w:r>
          </w:p>
        </w:tc>
      </w:tr>
      <w:tr>
        <w:trPr>
          <w:trHeight w:hRule="exact" w:val="235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2" w:history="1">
                <w:r>
                  <w:rPr>
                    <w:rStyle w:val="Hyperlink"/>
                  </w:rPr>
                  <w:t>00449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персонализированного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созданию платформы таргетной фаговой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с использованием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геномики, биоинформатики, CRISPR/Cas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векторных нанотехнологий на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штаммов Klebsiella pneumoniae,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циркулирующих среди детского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Иркутской области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Степаненко Л.А.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3" w:history="1">
                <w:r>
                  <w:rPr>
                    <w:rStyle w:val="Hyperlink"/>
                  </w:rPr>
                  <w:t>00457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Изучение влияния атеросклероз-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мутаций на основные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жизненные функции клеток, включая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митофагию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Безсонов Е.Е. </w:t>
            </w:r>
          </w:p>
        </w:tc>
      </w:tr>
    </w:tbl>
    <w:p>
      <w:pPr>
        <w:autoSpaceDN w:val="0"/>
        <w:autoSpaceDE w:val="0"/>
        <w:widowControl/>
        <w:spacing w:line="197" w:lineRule="auto" w:before="1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4" w:history="1">
                <w:r>
                  <w:rPr>
                    <w:rStyle w:val="Hyperlink"/>
                  </w:rPr>
                  <w:t>00459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Проверка гипотезы об иммунной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привилегированности мезенхимных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стволовых клеток костного мозга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мышиной модели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гематологии"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Бигильдеев А.Е.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5" w:history="1">
                <w:r>
                  <w:rPr>
                    <w:rStyle w:val="Hyperlink"/>
                  </w:rPr>
                  <w:t>00468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структурных изменений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антимикотической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хлоринсодержащих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фотосенсибилизирующих препаратов при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лазерной активной доставке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нерезонансном лазерном воздействии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дерматологии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Беликов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6" w:history="1">
                <w:r>
                  <w:rPr>
                    <w:rStyle w:val="Hyperlink"/>
                  </w:rPr>
                  <w:t>00475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Оптогенетическое исследование роли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медиальной септальной области в обработке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в гиппокампе и неокортексе.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Мальков А.Е.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7" w:history="1">
                <w:r>
                  <w:rPr>
                    <w:rStyle w:val="Hyperlink"/>
                  </w:rPr>
                  <w:t>00479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экспрессии генов в гиппокампе после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активации клеток медиального септального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ядра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Большаков А.П.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8" w:history="1">
                <w:r>
                  <w:rPr>
                    <w:rStyle w:val="Hyperlink"/>
                  </w:rPr>
                  <w:t>00480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антиоксидантов и витаминов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дыхание и митофагию клеток с атеросклероз-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ассоциированными митохондриальными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мутациями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Жигмитова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(Эрдынеева) Е.Б. </w:t>
            </w:r>
          </w:p>
        </w:tc>
      </w:tr>
    </w:tbl>
    <w:p>
      <w:pPr>
        <w:autoSpaceDN w:val="0"/>
        <w:autoSpaceDE w:val="0"/>
        <w:widowControl/>
        <w:spacing w:line="197" w:lineRule="auto" w:before="1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9" w:history="1">
                <w:r>
                  <w:rPr>
                    <w:rStyle w:val="Hyperlink"/>
                  </w:rPr>
                  <w:t>00484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Нестабильность кишечного микробиома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паттерны бактериального метаболизма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новорожденных как предикторы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некротического энтероколита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Ситкин С.И.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0" w:history="1">
                <w:r>
                  <w:rPr>
                    <w:rStyle w:val="Hyperlink"/>
                  </w:rPr>
                  <w:t>00496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пептидных антибиотиков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бета-шпилечных кателицидинов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млекопитающих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Баландин С.В.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1" w:history="1">
                <w:r>
                  <w:rPr>
                    <w:rStyle w:val="Hyperlink"/>
                  </w:rPr>
                  <w:t>00498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статинов на воспалительный статус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моноцитов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Кириченко Т.В.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2" w:history="1">
                <w:r>
                  <w:rPr>
                    <w:rStyle w:val="Hyperlink"/>
                  </w:rPr>
                  <w:t>00499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Изменение генетического ландшафта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опухоли молочной железы в процессе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предоперационного лечения при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схемах химиотерапии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Ибрагимова М.К.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3" w:history="1">
                <w:r>
                  <w:rPr>
                    <w:rStyle w:val="Hyperlink"/>
                  </w:rPr>
                  <w:t>00501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Ингибирование киназной активности LRRK2,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подход к терапии болезни Паркинсона,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ассоциированной с мутациями в гене GBA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Усенко Т.С.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4" w:history="1">
                <w:r>
                  <w:rPr>
                    <w:rStyle w:val="Hyperlink"/>
                  </w:rPr>
                  <w:t>00512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первичной и вторичной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генотоксичности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Фатхутдинова Л.М. </w:t>
            </w:r>
          </w:p>
        </w:tc>
      </w:tr>
    </w:tbl>
    <w:p>
      <w:pPr>
        <w:autoSpaceDN w:val="0"/>
        <w:autoSpaceDE w:val="0"/>
        <w:widowControl/>
        <w:spacing w:line="197" w:lineRule="auto" w:before="4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5" w:history="1">
                <w:r>
                  <w:rPr>
                    <w:rStyle w:val="Hyperlink"/>
                  </w:rPr>
                  <w:t>00516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нано- и микроносителей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нуклеиновых кислот для комбинированной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локальной иммунотерапии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химиорезистентных злокачественных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новообразований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Муслимов А.Р.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6" w:history="1">
                <w:r>
                  <w:rPr>
                    <w:rStyle w:val="Hyperlink"/>
                  </w:rPr>
                  <w:t>00527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Липид-транспортирующие белки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потенциальные переносчики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Мельникова Д.Н.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7" w:history="1">
                <w:r>
                  <w:rPr>
                    <w:rStyle w:val="Hyperlink"/>
                  </w:rPr>
                  <w:t>00531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миграции моноцитов при раке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предстательной железы в модельной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микрожидкостной 3D системе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Данилко К.В.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8" w:history="1">
                <w:r>
                  <w:rPr>
                    <w:rStyle w:val="Hyperlink"/>
                  </w:rPr>
                  <w:t>00534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микробиоты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колоректального рака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Губернаторова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Е.О.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9" w:history="1">
                <w:r>
                  <w:rPr>
                    <w:rStyle w:val="Hyperlink"/>
                  </w:rPr>
                  <w:t>00539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вовлечения ГАМК-ергической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головного мозга в развитие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гипербарических кислородных судорог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Демченко И.Т. </w:t>
            </w:r>
          </w:p>
        </w:tc>
      </w:tr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0" w:history="1">
                <w:r>
                  <w:rPr>
                    <w:rStyle w:val="Hyperlink"/>
                  </w:rPr>
                  <w:t>00549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естественного резервуара вируса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гепатита Е за пределами ареала домашней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свиньи и кабана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дополнительного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профессионального образования "Российская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медицинская академия непрерывного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профессионального образования"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Кичатова В.С. 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9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1" w:history="1">
                <w:r>
                  <w:rPr>
                    <w:rStyle w:val="Hyperlink"/>
                  </w:rPr>
                  <w:t>00553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МРТ технологии в исследовании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тканевых характеристик костного мозга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апластической анемии: возможности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эффективности терапии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сравнение с результатами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гистопатоморфологии.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детской гематологии,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онкологии и иммунологии имени Дмитрия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Рогачева"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Куприянов Д.А.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2" w:history="1">
                <w:r>
                  <w:rPr>
                    <w:rStyle w:val="Hyperlink"/>
                  </w:rPr>
                  <w:t>00561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комбинаторного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антифибротического действия ингибитора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гиалуронан-синтазы и агонистов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орфанных рецепторов.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Цитрина А.А.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3" w:history="1">
                <w:r>
                  <w:rPr>
                    <w:rStyle w:val="Hyperlink"/>
                  </w:rPr>
                  <w:t>00569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 канцерогенеза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ускоренного старения у мышей, несущих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инактивирующие гетерозиготные мутации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 NBS1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 Петрова"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Юрова М.Н.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4" w:history="1">
                <w:r>
                  <w:rPr>
                    <w:rStyle w:val="Hyperlink"/>
                  </w:rPr>
                  <w:t>00571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подходов к исследованию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миграционной пластичности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стволовых клеток (ОСК)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Александрова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А.Ю. </w:t>
            </w:r>
          </w:p>
        </w:tc>
      </w:tr>
    </w:tbl>
    <w:p>
      <w:pPr>
        <w:autoSpaceDN w:val="0"/>
        <w:autoSpaceDE w:val="0"/>
        <w:widowControl/>
        <w:spacing w:line="197" w:lineRule="auto" w:before="5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5" w:history="1">
                <w:r>
                  <w:rPr>
                    <w:rStyle w:val="Hyperlink"/>
                  </w:rPr>
                  <w:t>00575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Нано- и микроэмульсии как стратегия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лекарственных форм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фенольных антиоксидантов с повышенной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биодоступностью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Яновский В.А.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6" w:history="1">
                <w:r>
                  <w:rPr>
                    <w:rStyle w:val="Hyperlink"/>
                  </w:rPr>
                  <w:t>00585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Молекулярно-генетические детерминанты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клеточного ответа на неупакованные белки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патогенетическая роль в развитии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сахарного диабета 2 типа: пилотное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Азарова Ю.Э.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7" w:history="1">
                <w:r>
                  <w:rPr>
                    <w:rStyle w:val="Hyperlink"/>
                  </w:rPr>
                  <w:t>00588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Выяснение соответствия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прижизненным содержанием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нейроспецифичных белков (BDNF, NSE, VILIP-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1, S100B) в головном мозге и на периферии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анализа биоматериала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эпилепсией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нейронаук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Тихонова М.А.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8" w:history="1">
                <w:r>
                  <w:rPr>
                    <w:rStyle w:val="Hyperlink"/>
                  </w:rPr>
                  <w:t>00591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Феномен адаптационной памяти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неизвестные механизмы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фоторецепторов сетчатки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Астахова Л.А.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9" w:history="1">
                <w:r>
                  <w:rPr>
                    <w:rStyle w:val="Hyperlink"/>
                  </w:rPr>
                  <w:t>00592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механизмов активизации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дисфункции сосудистого эндотелия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больных ХОБЛ, перенесших COVID-19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"Амурская государственная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медицинская академия"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Нарышкина С.В.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0" w:history="1">
                <w:r>
                  <w:rPr>
                    <w:rStyle w:val="Hyperlink"/>
                  </w:rPr>
                  <w:t>00600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металл-лигандных 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микроэлементов при нарушениях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углеводного обмена различного генеза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Нотова С.В.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1" w:history="1">
                <w:r>
                  <w:rPr>
                    <w:rStyle w:val="Hyperlink"/>
                  </w:rPr>
                  <w:t>00602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Фармакологическая потенциация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медленного миозина как средство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профилактики атрофии постуральной мышцы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функциональной разгрузке (disuse)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Никитина Л.В.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964.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2" w:history="1">
                <w:r>
                  <w:rPr>
                    <w:rStyle w:val="Hyperlink"/>
                  </w:rPr>
                  <w:t>00607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водного канала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аквапорина-4 в механизмах нейропротекции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модели болезни Паркинсона у крыс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Лапшина К.В.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3" w:history="1">
                <w:r>
                  <w:rPr>
                    <w:rStyle w:val="Hyperlink"/>
                  </w:rPr>
                  <w:t>00611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Оптоакустическое зондирование тканей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глазного дна в целях предсказания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коагулирующего воздействия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Ларичев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4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Усиление экспрессии изоформ альфа 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адренорецептора для противодействия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прогипертрофической ангиотензиновой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стимуляции H9c2 кардиомиоцитов.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Пименов О.Ю.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5" w:history="1">
                <w:r>
                  <w:rPr>
                    <w:rStyle w:val="Hyperlink"/>
                  </w:rPr>
                  <w:t>00615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миопатии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критических состояний (critical illness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myopathy) на цитокелет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механотрансдукцию скелетной мышцы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Тыганов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6" w:history="1">
                <w:r>
                  <w:rPr>
                    <w:rStyle w:val="Hyperlink"/>
                  </w:rPr>
                  <w:t>00622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Сравнительное изучение влияния мемантина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агонистов метаботропных рецепторов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глутамата Группы II и Группы III на обучение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память крыс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Архипов В.И. </w:t>
            </w:r>
          </w:p>
        </w:tc>
      </w:tr>
    </w:tbl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7" w:history="1">
                <w:r>
                  <w:rPr>
                    <w:rStyle w:val="Hyperlink"/>
                  </w:rPr>
                  <w:t>00624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кортикально-спинальных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регуляции реальных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воображаемых движений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личностных характеристик индивидумов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И.П. Павлова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Боброва Е.В.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8" w:history="1">
                <w:r>
                  <w:rPr>
                    <w:rStyle w:val="Hyperlink"/>
                  </w:rPr>
                  <w:t>00628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биологических эффектов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лигнанов и их производных в клетках рака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молочной железы различных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подтипов: поиск эффективных комбинаций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преодоления химиорезистентности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Михаевич Е.И.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9" w:history="1">
                <w:r>
                  <w:rPr>
                    <w:rStyle w:val="Hyperlink"/>
                  </w:rPr>
                  <w:t>00632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Ранняя диагностика саркопении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метаболического профиля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Самойлова Ю.Г.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0" w:history="1">
                <w:r>
                  <w:rPr>
                    <w:rStyle w:val="Hyperlink"/>
                  </w:rPr>
                  <w:t>00633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Ростовые факторы и хемокины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шизофрении: новые подходы к анализу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Иванова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1" w:history="1">
                <w:r>
                  <w:rPr>
                    <w:rStyle w:val="Hyperlink"/>
                  </w:rPr>
                  <w:t>00640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Гломерулярная фильтрация альбумина: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низкомолекулярных катионных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соединений и гормонов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нейрогипофиза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Кутина А.В. </w:t>
            </w:r>
          </w:p>
        </w:tc>
      </w:tr>
    </w:tbl>
    <w:p>
      <w:pPr>
        <w:autoSpaceDN w:val="0"/>
        <w:autoSpaceDE w:val="0"/>
        <w:widowControl/>
        <w:spacing w:line="197" w:lineRule="auto" w:before="18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2" w:history="1">
                <w:r>
                  <w:rPr>
                    <w:rStyle w:val="Hyperlink"/>
                  </w:rPr>
                  <w:t>00645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повышенного уровня длинной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некодирующей РНК NEAT1 на клеточный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 в первичных нейрональных культурах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Кухарский М.С.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3" w:history="1">
                <w:r>
                  <w:rPr>
                    <w:rStyle w:val="Hyperlink"/>
                  </w:rPr>
                  <w:t>00648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Определение механизмов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цистеиновых катепсинов с ингибиторами,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обладающими противоопухолевыми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Савватеева Л.В.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4" w:history="1">
                <w:r>
                  <w:rPr>
                    <w:rStyle w:val="Hyperlink"/>
                  </w:rPr>
                  <w:t>00650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дисфункций митохондрий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циркулирующих моноцитов крови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атеросклерозе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морфологии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имени академика А.П. Авцына"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Чегодаев Е.С.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5" w:history="1">
                <w:r>
                  <w:rPr>
                    <w:rStyle w:val="Hyperlink"/>
                  </w:rPr>
                  <w:t>00652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саногенетических эффектов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монокомпонентной холодной плазмы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ранах различной этиологии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Мартусевич А.К.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6" w:history="1">
                <w:r>
                  <w:rPr>
                    <w:rStyle w:val="Hyperlink"/>
                  </w:rPr>
                  <w:t>00654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растительных дефенсинов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возможных противогрибковых средств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иммуномодулирующими свойствами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Финкина Е.И.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7" w:history="1">
                <w:r>
                  <w:rPr>
                    <w:rStyle w:val="Hyperlink"/>
                  </w:rPr>
                  <w:t>00656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цАМФ и быстрая регулировка каскада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фототрансдукции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Фирсов М.Л.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8" w:history="1">
                <w:r>
                  <w:rPr>
                    <w:rStyle w:val="Hyperlink"/>
                  </w:rPr>
                  <w:t>00659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нейроглиальных взаимодействий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механизме антиконвульсантного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агонистов каннабиноидных рецепторов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Зинченко В.П.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9" w:history="1">
                <w:r>
                  <w:rPr>
                    <w:rStyle w:val="Hyperlink"/>
                  </w:rPr>
                  <w:t>00663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in vivo модели для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эндотелиальной функции и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сосудистой проницаемости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интравитальной микроскопии.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Алиева И.Б.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0" w:history="1">
                <w:r>
                  <w:rPr>
                    <w:rStyle w:val="Hyperlink"/>
                  </w:rPr>
                  <w:t>00669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Трансдукция плазмид Т4-фагами в условиях,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моделирующих природные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Зимин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1" w:history="1">
                <w:r>
                  <w:rPr>
                    <w:rStyle w:val="Hyperlink"/>
                  </w:rPr>
                  <w:t>00670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конвенционных факторов риска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уровни белков сурфактанта SP-A и SP-D крови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российской городской популяции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Николаев К.Ю.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2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алгоритмов стимуляции спинного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для модуляции автономной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сердца с целью контроля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фибрилляции предсердий.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«Национальный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Е.Н. Мешалкина»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Лосик Д.В.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3" w:history="1">
                <w:r>
                  <w:rPr>
                    <w:rStyle w:val="Hyperlink"/>
                  </w:rPr>
                  <w:t>00683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технологии распознавания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летучих органический соединений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биомаркеров онкологических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пространственно-временной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представления одорантов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гломерулярном слое обонятельной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луковицы крыс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Лысенко Л.В.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4" w:history="1">
                <w:r>
                  <w:rPr>
                    <w:rStyle w:val="Hyperlink"/>
                  </w:rPr>
                  <w:t>00686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Ингибитор JNK-киназы-3 в профилактике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возраст-зависымых нейродегенеративных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(экспериментальное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Жданкина А.А.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5" w:history="1">
                <w:r>
                  <w:rPr>
                    <w:rStyle w:val="Hyperlink"/>
                  </w:rPr>
                  <w:t>00694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гормон-зависимого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репрограммирования метаболизма в TIM3-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опосредованной регуляции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CD56(bright)CD16(-) натуральных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киллеров в аспекте беременности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Ширшев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6" w:history="1">
                <w:r>
                  <w:rPr>
                    <w:rStyle w:val="Hyperlink"/>
                  </w:rPr>
                  <w:t>00701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Профиль метилирования ДНК в клетках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сосудов при коморбидности аневризмы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грудной аорты и атеросклероза артерий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локализации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Гончарова И.А.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7" w:history="1">
                <w:r>
                  <w:rPr>
                    <w:rStyle w:val="Hyperlink"/>
                  </w:rPr>
                  <w:t>00706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Вызванные потенциалы мозга,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нейрофизиологические корреляты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патологического синаптического прунинга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шизофрении.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Стрелец В.Б. </w:t>
            </w:r>
          </w:p>
        </w:tc>
      </w:tr>
    </w:tbl>
    <w:p>
      <w:pPr>
        <w:autoSpaceDN w:val="0"/>
        <w:autoSpaceDE w:val="0"/>
        <w:widowControl/>
        <w:spacing w:line="197" w:lineRule="auto" w:before="10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8" w:history="1">
                <w:r>
                  <w:rPr>
                    <w:rStyle w:val="Hyperlink"/>
                  </w:rPr>
                  <w:t>00713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кортикостеронзависимого повреждения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гиппокампа в развитии посттравматической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эпилепсии и поведенческих нарушений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 черепно-мозговой травмы у крыс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Комольцев И.Г.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9" w:history="1">
                <w:r>
                  <w:rPr>
                    <w:rStyle w:val="Hyperlink"/>
                  </w:rPr>
                  <w:t>00715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бактерицидных и фунгицидных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наноструктурированных 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В.Л.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0" w:history="1">
                <w:r>
                  <w:rPr>
                    <w:rStyle w:val="Hyperlink"/>
                  </w:rPr>
                  <w:t>00716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эффективности активации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адаптивного иммунитета при проведении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противоопухолевой вакцинации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фотоиндуцированными клетками глиомы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Турубанова В.Д.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1" w:history="1">
                <w:r>
                  <w:rPr>
                    <w:rStyle w:val="Hyperlink"/>
                  </w:rPr>
                  <w:t>00721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потенциальных фармакологических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шаперонов глюкоцереброзидазы: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виртуальный скрининг и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на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дофаминергических нейронов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Емельянов А.К.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2" w:history="1">
                <w:r>
                  <w:rPr>
                    <w:rStyle w:val="Hyperlink"/>
                  </w:rPr>
                  <w:t>00723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концепции доклинических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исследований аутологичной дендритно-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клеточной вакцины человека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гомологичного клеточного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продукта и персонализированных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Н.Н. Петрова"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Нехаева Т.Л.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3" w:history="1">
                <w:r>
                  <w:rPr>
                    <w:rStyle w:val="Hyperlink"/>
                  </w:rPr>
                  <w:t>00731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оптимизация способов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дистанционного воздействия на возбудимые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не возбудимые клетки при помощи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магнитных наночастиц.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Самигуллин Д.В.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4" w:history="1">
                <w:r>
                  <w:rPr>
                    <w:rStyle w:val="Hyperlink"/>
                  </w:rPr>
                  <w:t>00735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Нейрофизиологические корреляты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реактивного социального поведения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нейронаук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медицины"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Merkulova E.A.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5" w:history="1">
                <w:r>
                  <w:rPr>
                    <w:rStyle w:val="Hyperlink"/>
                  </w:rPr>
                  <w:t>00741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Микробиотические факторы риска пищевой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аллергии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Федотова М.М.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6" w:history="1">
                <w:r>
                  <w:rPr>
                    <w:rStyle w:val="Hyperlink"/>
                  </w:rPr>
                  <w:t>00743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Персонализированный подход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семейной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гиперхолестеринемии на основе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и секвенирования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поколения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Шахтшнейдер Е.В.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999.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7" w:history="1">
                <w:r>
                  <w:rPr>
                    <w:rStyle w:val="Hyperlink"/>
                  </w:rPr>
                  <w:t>00745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 Т-лимфоцитарной инфильтрации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атеросклерозе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Слепцов А.А. </w:t>
            </w:r>
          </w:p>
        </w:tc>
      </w:tr>
      <w:tr>
        <w:trPr>
          <w:trHeight w:hRule="exact" w:val="14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8" w:history="1">
                <w:r>
                  <w:rPr>
                    <w:rStyle w:val="Hyperlink"/>
                  </w:rPr>
                  <w:t>00749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Метилирование/деметилирование гистонов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механизм регуляционного ответа МСК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гипоксию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Бобылёва П.И.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9" w:history="1">
                <w:r>
                  <w:rPr>
                    <w:rStyle w:val="Hyperlink"/>
                  </w:rPr>
                  <w:t>00759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Картирование абсолютных концентраций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хромофоров в биотканях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пространственно-структурированного света: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макроскопический имиджинг и эндоскопия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Якимов Б.П. </w:t>
            </w:r>
          </w:p>
        </w:tc>
      </w:tr>
      <w:tr>
        <w:trPr>
          <w:trHeight w:hRule="exact" w:val="17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0" w:history="1">
                <w:r>
                  <w:rPr>
                    <w:rStyle w:val="Hyperlink"/>
                  </w:rPr>
                  <w:t>00766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персонифицированных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диагностических и лечебно-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профилактических стратегий постинсультной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гиперсомноленции на основе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биомаркеров расстройств сна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бодрствования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Алексеева Т.М. </w:t>
            </w:r>
          </w:p>
        </w:tc>
      </w:tr>
      <w:tr>
        <w:trPr>
          <w:trHeight w:hRule="exact" w:val="190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1" w:history="1">
                <w:r>
                  <w:rPr>
                    <w:rStyle w:val="Hyperlink"/>
                  </w:rPr>
                  <w:t>00773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участия пероксида водорода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синаптической передачи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Кельмансон И.В.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2" w:history="1">
                <w:r>
                  <w:rPr>
                    <w:rStyle w:val="Hyperlink"/>
                  </w:rPr>
                  <w:t>00775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гистологических биомаркеров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гетерогенности глиобластомы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нейросетевых технологий и технологий Big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Data: пилотное 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П.В. </w:t>
            </w:r>
          </w:p>
        </w:tc>
      </w:tr>
    </w:tbl>
    <w:p>
      <w:pPr>
        <w:autoSpaceDN w:val="0"/>
        <w:autoSpaceDE w:val="0"/>
        <w:widowControl/>
        <w:spacing w:line="197" w:lineRule="auto" w:before="10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3" w:history="1">
                <w:r>
                  <w:rPr>
                    <w:rStyle w:val="Hyperlink"/>
                  </w:rPr>
                  <w:t>00781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Нейроэндокринные и молекулярные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стресс-протективного потенциала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интервальных гипоксических тренировок: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в моделях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крысах.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И.П. Павлова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Рыбникова Е.А.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4" w:history="1">
                <w:r>
                  <w:rPr>
                    <w:rStyle w:val="Hyperlink"/>
                  </w:rPr>
                  <w:t>00787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Модуляция функциональной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врожденных лимфоидных клеток (ILC)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рассеянном склерозе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Некрасова И.В. </w:t>
            </w:r>
          </w:p>
        </w:tc>
      </w:tr>
      <w:tr>
        <w:trPr>
          <w:trHeight w:hRule="exact" w:val="189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5" w:history="1">
                <w:r>
                  <w:rPr>
                    <w:rStyle w:val="Hyperlink"/>
                  </w:rPr>
                  <w:t>00795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Иммунофлюоресцентное,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электронномикроскопическое,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электронноиммуногистохимическое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морфометрическое исследование щелевых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контактов в глиальных опухолях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человека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Кириченко Е.Ю. </w:t>
            </w:r>
          </w:p>
        </w:tc>
      </w:tr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6" w:history="1">
                <w:r>
                  <w:rPr>
                    <w:rStyle w:val="Hyperlink"/>
                  </w:rPr>
                  <w:t>00796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воздействия гальванического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тока и ионов металлов на клетки слизистой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оболочки при наличии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конструкций в полости рта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Аракелян М.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7" w:history="1">
                <w:r>
                  <w:rPr>
                    <w:rStyle w:val="Hyperlink"/>
                  </w:rPr>
                  <w:t>00804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растительных цистеиновых протеаз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 адгезивные свойства оральных (альфа-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гемолитических) стрептококков в 3D-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клеточных моделях.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Икрянникова Л.Н.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8" w:history="1">
                <w:r>
                  <w:rPr>
                    <w:rStyle w:val="Hyperlink"/>
                  </w:rPr>
                  <w:t>00806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транскрипционных адаптаций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раковых клеток к селективному давлению T-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лимфоцитов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Дидыч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9" w:history="1">
                <w:r>
                  <w:rPr>
                    <w:rStyle w:val="Hyperlink"/>
                  </w:rPr>
                  <w:t>00807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экспрессии связанных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развитием депрессии генов в астроцитах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крысы и человека в модели острого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хронического стресса in vitro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"Курчатовский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Гривенников И.А.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0" w:history="1">
                <w:r>
                  <w:rPr>
                    <w:rStyle w:val="Hyperlink"/>
                  </w:rPr>
                  <w:t>00813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Целенаправленное воздействие на USP7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TSPYL5 в ALT-ассоциированных PML тельцах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новый принцип терапии ряда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онкологических заболеваниях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Силонов С.А.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1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1" w:history="1">
                <w:r>
                  <w:rPr>
                    <w:rStyle w:val="Hyperlink"/>
                  </w:rPr>
                  <w:t>00820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36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Короткие РНК и РНК-деградом при стрессе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эндоплазматического ретикулума и стресс-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индуцированном клеточном старении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общей патологии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патофизиологии"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Московцев А.А.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2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2" w:history="1">
                <w:r>
                  <w:rPr>
                    <w:rStyle w:val="Hyperlink"/>
                  </w:rPr>
                  <w:t>00821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дисрегуляции созревания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прогениторных эндотелиальных клеток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нарушений ангиогенеза в патогенезе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диагностике ишемической кардиомиопатии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Уразова О.И.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3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3" w:history="1">
                <w:r>
                  <w:rPr>
                    <w:rStyle w:val="Hyperlink"/>
                  </w:rPr>
                  <w:t>00824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функционального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несинонимичных вариантов нуклеотидной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последовательности в гене PAX6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врожденной аниридии и другой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наследственной офтальмопатологии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имени академика Н.П. Бочкова"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Марахонов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6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4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4" w:history="1">
                <w:r>
                  <w:rPr>
                    <w:rStyle w:val="Hyperlink"/>
                  </w:rPr>
                  <w:t>00832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Выбор оптимального метода для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молекулярно-генетических изменений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различных типах клеток венозной стенки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варикозной трансформации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Сметанина М.А.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5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5" w:history="1">
                <w:r>
                  <w:rPr>
                    <w:rStyle w:val="Hyperlink"/>
                  </w:rPr>
                  <w:t>00835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раннего регенеративного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ответа клеток ретинального пигментного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эпителия после экспериментальной отслойки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сетчатки: исследование взаимосвязи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окислительного стресса и пуринергической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Маркитантова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6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6" w:history="1">
                <w:r>
                  <w:rPr>
                    <w:rStyle w:val="Hyperlink"/>
                  </w:rPr>
                  <w:t>00843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Антиаритмический потенциал мелатонина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старении.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Берникова О.Г. </w:t>
            </w:r>
          </w:p>
        </w:tc>
      </w:tr>
      <w:tr>
        <w:trPr>
          <w:trHeight w:hRule="exact" w:val="189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1019.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7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7" w:history="1">
                <w:r>
                  <w:rPr>
                    <w:rStyle w:val="Hyperlink"/>
                  </w:rPr>
                  <w:t>00848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сахарного диабета на ишемическое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повреждение мозга у мышей: роль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паннексина-1.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Н.И. Пирогова"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Горбачева Л.Р.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8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8" w:history="1">
                <w:r>
                  <w:rPr>
                    <w:rStyle w:val="Hyperlink"/>
                  </w:rPr>
                  <w:t>00859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неоргано-органические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мультиэлементные нанопребиотики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синбиотические композиции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выигрышная микроэкологическая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альтернатива антибиотикам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Сухов Б.Г. </w:t>
            </w:r>
          </w:p>
        </w:tc>
      </w:tr>
    </w:tbl>
    <w:p>
      <w:pPr>
        <w:autoSpaceDN w:val="0"/>
        <w:autoSpaceDE w:val="0"/>
        <w:widowControl/>
        <w:spacing w:line="197" w:lineRule="auto" w:before="7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9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9" w:history="1">
                <w:r>
                  <w:rPr>
                    <w:rStyle w:val="Hyperlink"/>
                  </w:rPr>
                  <w:t>00864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оптической спектроскопии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неинвазивной оценки состояния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сердечно-сосудистыми заболеваниями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Будылин Г.С.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0" w:history="1">
                <w:r>
                  <w:rPr>
                    <w:rStyle w:val="Hyperlink"/>
                  </w:rPr>
                  <w:t>22-25-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0" w:history="1">
                <w:r>
                  <w:rPr>
                    <w:rStyle w:val="Hyperlink"/>
                  </w:rPr>
                  <w:t>00868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Механо-биологические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эндоцитоза нано-размерных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флуоресцентных сенсоров (зондов) клетками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тройного негативного рака молочной железы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их прогностическое значение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определения метастатического потенциала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Мерхер Ю.Б.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1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Молекулярная диагностика и определение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таксономической принадлежности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криптоспоридий поросят в условиях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Западного региона РФ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"Вологодская государственная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молочнохозяйственная академия имени Н.В.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Верещагина"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Кряжев А.Л.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2" w:history="1">
                <w:r>
                  <w:rPr>
                    <w:rStyle w:val="Hyperlink"/>
                  </w:rPr>
                  <w:t>00008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Научно-методические основы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высокоэффективной технологии кормления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предотвращения оксидативного стресса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сохранения перекисного гомеостаза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организма рыб в условиях интенсивной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аквакультуры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"Астраханский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Пономарев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3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 экспериментальное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систем машин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лесозаготовок и лесовосстановления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склонах в условиях криолитозоны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"Арктический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агротехнологический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Григорьев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4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антиоксидантных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противоопухолевых ветеринарных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препаратов на основе нанофуллеренов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Пудовкин Н.А. </w:t>
            </w:r>
          </w:p>
        </w:tc>
      </w:tr>
    </w:tbl>
    <w:p>
      <w:pPr>
        <w:autoSpaceDN w:val="0"/>
        <w:autoSpaceDE w:val="0"/>
        <w:widowControl/>
        <w:spacing w:line="197" w:lineRule="auto" w:before="3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5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биодеструктора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подстилочном материале для улучшения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санитарно-гигиенических показателей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микроклимата птицеводческих помещений,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продуктивности, иммунного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статуса и качества мяса цыплят-бройлеров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центр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птицеводства"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Салеева И.П.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6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научно-методических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использования внутривидового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полиморфизма гречихи для создания сортов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повышенной активностью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эффективностью фотосинтеза листьев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"Орловский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Н.В. Парахина"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Фесенко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1029.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7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 почвы на колос: исследование путей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колонизации колоса яровой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почвенными фитопатогенами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Торопова Е.Ю.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8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Бактерии-эндофиты Bacillus subtilis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биомодуляторы адаптивных реакций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пшеницы к комбинированному воздействию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засухи и гербицидов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Ласточкина О.В.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9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Бифункциональные эмульсии Пикеринга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модифицированных растительных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стабилизирующих частиц для пищевых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нового поколения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Потороко И.Ю. </w:t>
            </w:r>
          </w:p>
        </w:tc>
      </w:tr>
    </w:tbl>
    <w:p>
      <w:pPr>
        <w:autoSpaceDN w:val="0"/>
        <w:autoSpaceDE w:val="0"/>
        <w:widowControl/>
        <w:spacing w:line="197" w:lineRule="auto" w:before="13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0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Взаимосвязь фенологии с генами,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контролирующими рост и развитие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факторами окружающей среды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 маркированных линий мягкой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пшеницы (Triticum aestivum L.)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Ефремова Т.Т.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1" w:history="1">
                <w:r>
                  <w:rPr>
                    <w:rStyle w:val="Hyperlink"/>
                  </w:rPr>
                  <w:t>00087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Растительно-микробные ассоциации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системе семеноводства оздоровленного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посадочного материала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аэропоники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Ткаченко О.В.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2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КАТИОННЫЕ БЕЛКИ ГРАНУЛОЦИТОВ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ПРОГНОСТИКЕ ГНОЙНО-СЕПТИЧЕСКИХ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ПАТОЛОГИЙ В ВЕТЕРИНАРНОЙ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ПРОПЕДЕВТИКЕ ГЕНЕРАЛИЗАЦИИ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БАКТЕРИОЗОВ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"Московская государственная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академия ветеринарной медицины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биотехнологии – МВА имени К.И. Скрябина"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Пименов Н.В.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3" w:history="1">
                <w:r>
                  <w:rPr>
                    <w:rStyle w:val="Hyperlink"/>
                  </w:rPr>
                  <w:t>00093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вирусных патогенов диких жвачных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парнокопытных животных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распространении инфекционных болезней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крупного рогатого скота Европейской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«ВСЕРОССИЙСКИЙ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ЦЕНТР КАЧЕСТВА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СТАНДАРТИЗАЦИИ ЛЕКАРСТВЕННЫХ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ЖИВОТНЫХ И КОРМОВ»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Яцентюк С.П.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4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структура ониевых солей,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обладающих антибактериальными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антимикотическими свойствами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средства для лечения глазных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у домашних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сельскохозяйственных животных.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Галкина И.В. </w:t>
            </w:r>
          </w:p>
        </w:tc>
      </w:tr>
    </w:tbl>
    <w:p>
      <w:pPr>
        <w:autoSpaceDN w:val="0"/>
        <w:autoSpaceDE w:val="0"/>
        <w:widowControl/>
        <w:spacing w:line="197" w:lineRule="auto" w:before="10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5" w:history="1">
                <w:r>
                  <w:rPr>
                    <w:rStyle w:val="Hyperlink"/>
                  </w:rPr>
                  <w:t>00097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разработке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 активных добавок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инкапсуляции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 в дрожжи Saccharomyces cerevisie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Калинина И.В.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6" w:history="1">
                <w:r>
                  <w:rPr>
                    <w:rStyle w:val="Hyperlink"/>
                  </w:rPr>
                  <w:t>00100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Био-физико-химическое определение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активного, медленного и пассивного пулов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почвенного органического вещества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эмиссии, секвестрации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длительного сохранения органического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углерода в почве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В.М.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7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Регулирование минерального питания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продуктивности яровой пшеницы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эндофитных биопрепаратов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азотного удобрения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агрохимии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Д.Н. Прянишникова"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Завалин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8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механизмов биотического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 железа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функциональной протеомики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Triticum aestivum L.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Н.Н. Семенова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Тарасова И.А.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9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Гены устойчивости картофеля к фитофторозу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контексте эволюции культурных и диких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клубненосных видов Solanum L.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Всероссийский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генетических ресурсов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Н. 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Рогозина Е.В. </w:t>
            </w:r>
          </w:p>
        </w:tc>
      </w:tr>
    </w:tbl>
    <w:p>
      <w:pPr>
        <w:autoSpaceDN w:val="0"/>
        <w:autoSpaceDE w:val="0"/>
        <w:widowControl/>
        <w:spacing w:line="197" w:lineRule="auto" w:before="15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0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для развития и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молочного скотоводства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интенсивной технологии производства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молока в агроэкологических условиях южных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территорий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"Поволжский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производства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переработки мясомолочной продукции"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Мосолова Н.И.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1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биопленок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агробиотехнологически важных штаммов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ризобактерий рода Azospirillum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колебательной спектроскопии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растений и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Камнев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2" w:history="1">
                <w:r>
                  <w:rPr>
                    <w:rStyle w:val="Hyperlink"/>
                  </w:rPr>
                  <w:t>00143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длины теломер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отсеквенированных геномов российских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пород крупного рогатого скота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Юдин Н.С.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3" w:history="1">
                <w:r>
                  <w:rPr>
                    <w:rStyle w:val="Hyperlink"/>
                  </w:rPr>
                  <w:t>00147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влияние бактерий,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стимулирующих рост растений,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фракционированных по молекулярной массе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гумусовых кислот на устойчивость растений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засухе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Феоктистова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4" w:history="1">
                <w:r>
                  <w:rPr>
                    <w:rStyle w:val="Hyperlink"/>
                  </w:rPr>
                  <w:t>00158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диагностических основ патологий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гепатобилиарной системы пушных зверей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балансировки жёлчекислотных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доминант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ветеринарной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медицины»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Ю.Е.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5" w:history="1">
                <w:r>
                  <w:rPr>
                    <w:rStyle w:val="Hyperlink"/>
                  </w:rPr>
                  <w:t>00165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Функциональный и иммунный статус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двустворчатых моллюсков-объектов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марикультуры в условиях действия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глобальных изменений климата.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южных морей имени А.О. Ковалевского РАН"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Андреева А.Ю.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6" w:history="1">
                <w:r>
                  <w:rPr>
                    <w:rStyle w:val="Hyperlink"/>
                  </w:rPr>
                  <w:t>00167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Антимикробные пептиды насекомых: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выделение, идентификация, доклинические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клинические испытания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Ларионова О.С.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1049.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7" w:history="1">
                <w:r>
                  <w:rPr>
                    <w:rStyle w:val="Hyperlink"/>
                  </w:rPr>
                  <w:t>00168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эффективности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салициловой кислоты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устойчивости яровых злаков к недостатку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микроэлементов и увеличения их семенной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продуктивности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Казнина Н.М.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8" w:history="1">
                <w:r>
                  <w:rPr>
                    <w:rStyle w:val="Hyperlink"/>
                  </w:rPr>
                  <w:t>00172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Биологическое обоснование 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защиты пшеницы от стеблевой ржавчины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территории Поволжья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Баранова О.А.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9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Полувековая динамика биоразнообразия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экосистемных услуг таежных лесов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 рубки древостоя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лесотехнический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С.М. Кирова"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Капица Е.А.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0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контроля и коррекции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гепатокардиального синдрома у домашних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Ватников Ю.А.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1" w:history="1">
                <w:r>
                  <w:rPr>
                    <w:rStyle w:val="Hyperlink"/>
                  </w:rPr>
                  <w:t>00187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формы комплексных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удобрений: принципы производства,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критерии качества, перспективы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сельском хозяйстве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Орлова Н.Е.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2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69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Взаимосвязь антиоксидантных свойств,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биохимического и элементного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козьего молока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ВИЖ имени академика Л.К. Эрнста"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Воронина О.А.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3" w:history="1">
                <w:r>
                  <w:rPr>
                    <w:rStyle w:val="Hyperlink"/>
                  </w:rPr>
                  <w:t>00196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генетических механизмов,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обусловливающих содержание в молоке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коров транс-изомеров жирных кислот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Быкова О.А.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4" w:history="1">
                <w:r>
                  <w:rPr>
                    <w:rStyle w:val="Hyperlink"/>
                  </w:rPr>
                  <w:t>00198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метода и устройства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полового диморфизма эмбрионов яйца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птицы на основе методов компьютерного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технического зрения и искусственных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нейронных сетей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агробиотехнологий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Алейников А.Ф.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5" w:history="1">
                <w:r>
                  <w:rPr>
                    <w:rStyle w:val="Hyperlink"/>
                  </w:rPr>
                  <w:t>00199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Синергия светового и семиохимического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сигналов как инструмент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поведением насекомых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защиты растений"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А.Н.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6" w:history="1">
                <w:r>
                  <w:rPr>
                    <w:rStyle w:val="Hyperlink"/>
                  </w:rPr>
                  <w:t>00206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Этиологическая структура возбудителей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дерматомикозов животных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совершенствование средств их диагностики,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и профилактики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«ВСЕРОССИЙСКИЙ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ЦЕНТР КАЧЕСТВА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СТАНДАРТИЗАЦИИ ЛЕКАРСТВЕННЫХ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ЖИВОТНЫХ И КОРМОВ»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Панин А.Н.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7" w:history="1">
                <w:r>
                  <w:rPr>
                    <w:rStyle w:val="Hyperlink"/>
                  </w:rPr>
                  <w:t>00213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обоснование мероприятий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совершенствованию качества шкурок соболя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клеточного разведения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требований рынка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"Московская государственная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академия ветеринарной медицины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биотехнологии – МВА имени К.И. Скрябина"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Балакирев Н.А.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8" w:history="1">
                <w:r>
                  <w:rPr>
                    <w:rStyle w:val="Hyperlink"/>
                  </w:rPr>
                  <w:t>00221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хромосомной организации геномов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лекарственных видов растений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видообразования и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селекции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Саматадзе Т.Е.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9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Хромосомная изменчивость хозяйственно-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ценных видов шалфея.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Муравенко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0" w:history="1">
                <w:r>
                  <w:rPr>
                    <w:rStyle w:val="Hyperlink"/>
                  </w:rPr>
                  <w:t>00228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Принципы формирования микопатогенных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ресурсно-значимых древесных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растений-интродуцентов за пределами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ареалов в условиях меняющегося климата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Ширяев А.Г.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1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густоты древостоя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продуктивность, рост и климатический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отклик экспериментальных хвойных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насаждений в подзоне южной тайги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Красноярского края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Жирнова Д.Ф.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2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подходов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методологии проектирования продуктов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рационов персонализированного питания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потребителей с предрасположенностью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нарушению фолатного цикла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технологий и управления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К.Г. Разумовского (Первый казачий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И.А.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3" w:history="1">
                <w:r>
                  <w:rPr>
                    <w:rStyle w:val="Hyperlink"/>
                  </w:rPr>
                  <w:t>00246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локусов количественных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признаков, связанных с толерантностью риса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длительному погружению в воду и 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энергией роста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"Аграрный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"Донской"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Костылев П.И. </w:t>
            </w:r>
          </w:p>
        </w:tc>
      </w:tr>
    </w:tbl>
    <w:p>
      <w:pPr>
        <w:autoSpaceDN w:val="0"/>
        <w:autoSpaceDE w:val="0"/>
        <w:widowControl/>
        <w:spacing w:line="197" w:lineRule="auto" w:before="4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4" w:history="1">
                <w:r>
                  <w:rPr>
                    <w:rStyle w:val="Hyperlink"/>
                  </w:rPr>
                  <w:t>00253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биоактивных комплексов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качестве альтернативы кормовым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антибиотикам в птицеводстве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5" w:history="1">
                <w:r>
                  <w:rPr>
                    <w:rStyle w:val="Hyperlink"/>
                  </w:rPr>
                  <w:t>00254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новой кормовой добавки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крупного рогатого скота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микроэлементов в ультрадисперсной форме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Камирова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(Макаева) А.М.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6" w:history="1">
                <w:r>
                  <w:rPr>
                    <w:rStyle w:val="Hyperlink"/>
                  </w:rPr>
                  <w:t>00267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НАНОКОМПОЗИТЫ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ЛЕГКИХ ФУЛЛЕРЕНОВ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РЕКОМБИНАНТНОГО БЕЛКА ТИОНИНА: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СВОЙСТВА, ФУНКЦИИ,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ВЛИЯНИЯ НА БИООБЪЕКТЫ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"Агрофизический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Журавлева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7" w:history="1">
                <w:r>
                  <w:rPr>
                    <w:rStyle w:val="Hyperlink"/>
                  </w:rPr>
                  <w:t>00270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Инициация короткими пептидами защитных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у растений семейства Solanaseae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 токсического воздействия хлорида натрия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биотехнологии"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Федореева Л.И.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8" w:history="1">
                <w:r>
                  <w:rPr>
                    <w:rStyle w:val="Hyperlink"/>
                  </w:rPr>
                  <w:t>00271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Эндофиты галофитных растений для борьбы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биотическими и абиотическими стрессами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Чеботарь В.К.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9" w:history="1">
                <w:r>
                  <w:rPr>
                    <w:rStyle w:val="Hyperlink"/>
                  </w:rPr>
                  <w:t>00273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спектральных характеристик света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фотохимическую активность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формирующихся семян гороха Pisum sativum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L. в связи с эффективностью фото-зависимых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синтетических процессов и накоплением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запасных питательных веществ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Смоликова Г.Н. </w:t>
            </w:r>
          </w:p>
        </w:tc>
      </w:tr>
    </w:tbl>
    <w:p>
      <w:pPr>
        <w:autoSpaceDN w:val="0"/>
        <w:autoSpaceDE w:val="0"/>
        <w:widowControl/>
        <w:spacing w:line="197" w:lineRule="auto" w:before="2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0" w:history="1">
                <w:r>
                  <w:rPr>
                    <w:rStyle w:val="Hyperlink"/>
                  </w:rPr>
                  <w:t>00276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амилоидогенеза белков наружной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мембраны в вирулентности и патогенных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свойствах бактерий родов Escherichia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Salmonella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Белоусов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1" w:history="1">
                <w:r>
                  <w:rPr>
                    <w:rStyle w:val="Hyperlink"/>
                  </w:rPr>
                  <w:t>00277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Альтернативные протеины: влияние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структуры на функционально-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технологические свойства и биологические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инженерных технологий"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Корнеева О.С.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2" w:history="1">
                <w:r>
                  <w:rPr>
                    <w:rStyle w:val="Hyperlink"/>
                  </w:rPr>
                  <w:t>00279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мишеней ключевых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транскрипционных факторов IPD3/CYCLOPS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NIN, регулирующих процесс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клубенькообразования у гороха посевного.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Долгих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3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подходов к организации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питания рыбы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ингибиторов кворум-сенсинга бактерий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Мирошникова Е.П.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4" w:history="1">
                <w:r>
                  <w:rPr>
                    <w:rStyle w:val="Hyperlink"/>
                  </w:rPr>
                  <w:t>00288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биопотенциала адаптогенных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БАВ из растительного сырья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функциональных продуктов питания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пробиотическим эффектом для активного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долголетия и здоровья.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Яковченко Н.В.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5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5" w:history="1">
                <w:r>
                  <w:rPr>
                    <w:rStyle w:val="Hyperlink"/>
                  </w:rPr>
                  <w:t>00293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Липополисахариды ризобактерий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культивировании растений in vitro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Бурыгин Г.Л. </w:t>
            </w:r>
          </w:p>
        </w:tc>
      </w:tr>
    </w:tbl>
    <w:p>
      <w:pPr>
        <w:autoSpaceDN w:val="0"/>
        <w:autoSpaceDE w:val="0"/>
        <w:widowControl/>
        <w:spacing w:line="197" w:lineRule="auto" w:before="9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6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6" w:history="1">
                <w:r>
                  <w:rPr>
                    <w:rStyle w:val="Hyperlink"/>
                  </w:rPr>
                  <w:t>00294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пробиотических микроорганизмов,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осуществляющих внеклеточную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внутриклеточную инактивацию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ацилированных гомосеринлактонов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автоиндукторов "кворум сенсинга"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Косян Д.Б.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7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7" w:history="1">
                <w:r>
                  <w:rPr>
                    <w:rStyle w:val="Hyperlink"/>
                  </w:rPr>
                  <w:t>00301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локусов ядерного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цитоплазматического генома, связанных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контролем признака фертильности пыльцы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картофеля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картофеля имени А. Г.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Лорха"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Горюнова С.В.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8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8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особенностей энергетического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питания бройлеров нового отечественного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кросса для разработки норм и режимов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кормления птицы на основе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высокоэффективных методов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обменной энергии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центр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птицеводства"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Егорова Т.А. </w:t>
            </w:r>
          </w:p>
        </w:tc>
      </w:tr>
      <w:tr>
        <w:trPr>
          <w:trHeight w:hRule="exact" w:val="17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9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9" w:history="1">
                <w:r>
                  <w:rPr>
                    <w:rStyle w:val="Hyperlink"/>
                  </w:rPr>
                  <w:t>00311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молекулярно-клеточных аспектов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технологического стресса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высокопродуктивных молочных коров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основа для разработки новых подходов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нивелирования стресса низкоинтенсивным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лазерным излучением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Дерюгина А.В.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0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0" w:history="1">
                <w:r>
                  <w:rPr>
                    <w:rStyle w:val="Hyperlink"/>
                  </w:rPr>
                  <w:t>00326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применение систем маркеров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целевой селекции и генотипирования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отечественных клоновых подвоев яблони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Н.И. Вавилова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 К.В.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1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1" w:history="1">
                <w:r>
                  <w:rPr>
                    <w:rStyle w:val="Hyperlink"/>
                  </w:rPr>
                  <w:t>00337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Сиднонимины как регуляторы роста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 модуляторы ответа на засуху.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Билова Т.Е.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2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2" w:history="1">
                <w:r>
                  <w:rPr>
                    <w:rStyle w:val="Hyperlink"/>
                  </w:rPr>
                  <w:t>00341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Зависимость устойчивости к фузариозной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корневой гнили ячменя разных генотипов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интенсивности защитных реакций растений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влияния ризосферных микробиомов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Шапошников А.И.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3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3" w:history="1">
                <w:r>
                  <w:rPr>
                    <w:rStyle w:val="Hyperlink"/>
                  </w:rPr>
                  <w:t>00345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состава экстрактивных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 плодовых тел грибов,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произрастающих на деревьях. Биологическая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активность экстрактов. Содержание тяжелых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лесотехнический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С.М. Кирова"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Ведерников Д.Н.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4" w:history="1">
                <w:r>
                  <w:rPr>
                    <w:rStyle w:val="Hyperlink"/>
                  </w:rPr>
                  <w:t>22-26-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4" w:history="1">
                <w:r>
                  <w:rPr>
                    <w:rStyle w:val="Hyperlink"/>
                  </w:rPr>
                  <w:t>00346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экстремальных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факторов на посевные качества семян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последующее развитие сеянцев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сельскохозяйственных растений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Кругликов Н.А.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5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динамики полярных вихрей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время внезапных стратосферных потеплений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использованием нового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оконтуривания вихрей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экологических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Зуев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6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динамики изолированных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вихрей в океане с использованием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дистанционного зондирования, in situ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модельных данных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Белоненко Т.В.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7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математической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электрического поля в D-слое ионосферы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Денисенко В.В.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8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плотных шельфовых вод,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разномасштабная 3-D динамика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эффективность каскадинга в области шельф-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склон в современной Антарктике.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"Арктический и антарктический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Головин П.Н.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9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структуры гидротермальной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на основе комплексных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геофизических исследований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Камбального вулканического хребта,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Камчатка)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вулканологии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Нуждаев И.А.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0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Офиолитовый комплекс полуострова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Камчатский Мыс (Восточная Камчатка): 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Гавайским мантийным плюмом, проблема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источников вещества,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платиноносность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вулканологии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Савельев Д.П.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1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Защитные структуры ископаемых мшанок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реакция на изменения в биосфере прошлого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Толоконникова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2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Береговой эффект на юге континентальной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части Российского Дальнего Востока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на магнитотеллурические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тектоники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геофизики им. Ю.А. Косыгина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Каплун В.Б.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3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Контроль механизмов растворения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силикатных и алюмосиликатных минералов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углекислотных флюидах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комплексообразователей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связи с проблемой минерализации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углекислоты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минералогии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Д.С. Коржинского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Лакштанов Л.З. </w:t>
            </w:r>
          </w:p>
        </w:tc>
      </w:tr>
    </w:tbl>
    <w:p>
      <w:pPr>
        <w:autoSpaceDN w:val="0"/>
        <w:autoSpaceDE w:val="0"/>
        <w:widowControl/>
        <w:spacing w:line="197" w:lineRule="auto" w:before="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4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структуры океанского дна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океанической коры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Срединно-Атлантическом хребте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пограничном районе между областями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проявления близко расположенных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Азорского и Исландского плюмов (Северная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Атлантика)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Сколотнев С.Г.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5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Малоизученные типы гидродинамических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неустойчивостей и эмпирический анализ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проявлений в атмосфере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Курганский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6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Среднесрочный прогноз среднего,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максимального и минимального расходов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первой волне весеннего паводка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реках Алтае-Саянской горной страны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проблем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Кирста Ю.Б.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1099.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7" w:history="1">
                <w:r>
                  <w:rPr>
                    <w:rStyle w:val="Hyperlink"/>
                  </w:rPr>
                  <w:t>00064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Разрывные деформации конусов выноса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дельт на основе данных беспилотной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аэрофотосъемки сверхвысокого разрешения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земной коры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Лунина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8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и деформации островной дуги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надсубдукционного растяжения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Камчатки)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вулканологии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Кожурин А.И.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9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Палеогеновые песчаные интрузии Русской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плиты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Зорина С.О.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0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 вещества и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и крупнообъемных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золоторудных месторождений Байкало-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Патомского региона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Будяк А.Е.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1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Геохимия и изотопный состав Sr и 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гидрогенных железомарганцевых корок: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связь валового состава и отдельных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минеральных фракций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Михайлик П.Е.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2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Глобальные потепления прошлого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вымирание мамонтовой фауны: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комплексные исследования Западной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Чукотке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Северо-Восточный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Н.А.Шило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Вартанян С.Л.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3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селективности флотационного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разделения минералов изменением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соотношения активностей химической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физической форм сорбции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сближения технологических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разделяемых минералов, обусловленного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активацией флотации солями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"Институт горного дела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Н.А. Чинакала"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Кондратьев С.А.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4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 и растительность тихоокеанского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побережья Евразии в раннем палеогене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Биоразнообразия наземной 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Восточной Азии»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Бондаренко О.В. </w:t>
            </w:r>
          </w:p>
        </w:tc>
      </w:tr>
    </w:tbl>
    <w:p>
      <w:pPr>
        <w:autoSpaceDN w:val="0"/>
        <w:autoSpaceDE w:val="0"/>
        <w:widowControl/>
        <w:spacing w:line="197" w:lineRule="auto" w:before="10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5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механизма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сульфгидрильных собирателей разной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ионогенности с трудноокисляемыми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сульфидами цветных металлов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сопутствующими сульфидами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контролируемых окислительно-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восстановительных условиях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Игнаткина В.А.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6" w:history="1">
                <w:r>
                  <w:rPr>
                    <w:rStyle w:val="Hyperlink"/>
                  </w:rPr>
                  <w:t>00110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структурообразования и тектоника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антарктического сектора Южной Атлантики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Дубинин Е.П.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7" w:history="1">
                <w:r>
                  <w:rPr>
                    <w:rStyle w:val="Hyperlink"/>
                  </w:rPr>
                  <w:t>00116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Рассеянные элементы в палеогеновых бурых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углях Приамурья: источники,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палеогеографические и тектонические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 накопления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Сорокин А.П.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8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Возрастные ограничения и источники сноса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базальных отложений и нижних уровней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верхнего докембрия Приполярного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Полярного Урала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Пыстин А.М.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9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водорода с магматическими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расплавами и карбидами металлов группы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железа в условиях земной коры и верхней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мантии.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минералогии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Д.С. Коржинского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Персиков Э.С. </w:t>
            </w:r>
          </w:p>
        </w:tc>
      </w:tr>
    </w:tbl>
    <w:p>
      <w:pPr>
        <w:autoSpaceDN w:val="0"/>
        <w:autoSpaceDE w:val="0"/>
        <w:widowControl/>
        <w:spacing w:line="197" w:lineRule="auto" w:before="1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0" w:history="1">
                <w:r>
                  <w:rPr>
                    <w:rStyle w:val="Hyperlink"/>
                  </w:rPr>
                  <w:t>00131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гумусового вещества отложений озер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холодноводных регионов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самоочищения лимносистем и их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антропогенному воздействию и изменению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Даувальтер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1" w:history="1">
                <w:r>
                  <w:rPr>
                    <w:rStyle w:val="Hyperlink"/>
                  </w:rPr>
                  <w:t>00132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аккумулятивных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ландшафтов бассейна озера Байкал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депонировании загрязнителей и загрязнении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поверхностных вод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В.Б.Сочавы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Ю.М.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2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Хрящевые рыбы в палеогене Поволжья: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палеобиогеографические связи в начале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кайнозоя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Е.В.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3" w:history="1">
                <w:r>
                  <w:rPr>
                    <w:rStyle w:val="Hyperlink"/>
                  </w:rPr>
                  <w:t>00140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Состав, источники рудного вещества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 образования благороднометальных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 Среднего Урала и Полярной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геохимии им. академика А.Н. Заварицкого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Малич К.Н.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4" w:history="1">
                <w:r>
                  <w:rPr>
                    <w:rStyle w:val="Hyperlink"/>
                  </w:rPr>
                  <w:t>00158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5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Трёхмерная карта ожидаемых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землетрясений (КОЗ-3D)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Завьялов А.Д.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5" w:history="1">
                <w:r>
                  <w:rPr>
                    <w:rStyle w:val="Hyperlink"/>
                  </w:rPr>
                  <w:t>00159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ЭКОЛОГО-ГЕОХИМИЧЕСКАЯ ОЦЕНКА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ЗАГРЯЗНЕНИЯ КОМПОНЕНТОВ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ОКРУЖАЮЩЕЙ СРЕДЫ В ЗОНЕ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ХРАНИЛИЩ ОТХОДОВ ОБОГАЩЕНИЯ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РЕДКОМЕТАЛЛЬНЫХ РУД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 Д.В. </w:t>
            </w:r>
          </w:p>
        </w:tc>
      </w:tr>
    </w:tbl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6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Геологическое строение и история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района поднятия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 в Арктическом океане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Никишин А.М.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1119.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7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морских костистых рыб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палеогене и раннем неогене Тетиса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Паратетиса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Палеонтологический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А.А. Борисяка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Банников А.Ф.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8" w:history="1">
                <w:r>
                  <w:rPr>
                    <w:rStyle w:val="Hyperlink"/>
                  </w:rPr>
                  <w:t>00164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природной среды Понто-Каспия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последней межледниковой эпохи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Янина Т.А.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9" w:history="1">
                <w:r>
                  <w:rPr>
                    <w:rStyle w:val="Hyperlink"/>
                  </w:rPr>
                  <w:t>00169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инжекций энергичных электронов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магнитосферных суббурях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Сергеев В.А.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0" w:history="1">
                <w:r>
                  <w:rPr>
                    <w:rStyle w:val="Hyperlink"/>
                  </w:rPr>
                  <w:t>00170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Ретроспективный анализ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эрозионно-аккумулятивных процессов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влиянием изменений границ пашни,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земледелия и севооборотов в районах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 ЕТР с различной длительностью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земледельческого использования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Иванова Н.Н.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1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Спектры вторичных акустико-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гравитационных волн в средней атмосфере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результатам трехмерного прямого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численного моделирования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Гаврилов Н.М.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2" w:history="1">
                <w:r>
                  <w:rPr>
                    <w:rStyle w:val="Hyperlink"/>
                  </w:rPr>
                  <w:t>00172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Месторождения благородной шпинели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мраморах района Люк Йен (Вьетнам):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минеральные парагенезисы и генетическая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Кривовичев В.Г.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3" w:history="1">
                <w:r>
                  <w:rPr>
                    <w:rStyle w:val="Hyperlink"/>
                  </w:rPr>
                  <w:t>00178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Позднедокембрийско-фанерозойский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магматизм в эволюции аккреционно-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коллизионных структур западного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восточного обрамления Сибирского кратона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его роль в формировании золотого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оруденения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Верниковская А.Е.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4" w:history="1">
                <w:r>
                  <w:rPr>
                    <w:rStyle w:val="Hyperlink"/>
                  </w:rPr>
                  <w:t>00181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Метан в мерзлых и оттаивающих породах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Западной Арктики при деградации мерзлоты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Тюменский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5" w:history="1">
                <w:r>
                  <w:rPr>
                    <w:rStyle w:val="Hyperlink"/>
                  </w:rPr>
                  <w:t>00182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Ионосферная индикация геофизических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катастроф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Шалимов С.Л.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6" w:history="1">
                <w:r>
                  <w:rPr>
                    <w:rStyle w:val="Hyperlink"/>
                  </w:rPr>
                  <w:t>00183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Взаимосвязь структурных, колебательных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оптических свойств сложных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щелочных пород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Канева Е.В.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1129.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7" w:history="1">
                <w:r>
                  <w:rPr>
                    <w:rStyle w:val="Hyperlink"/>
                  </w:rPr>
                  <w:t>00186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Иммиграция студенческой молодежи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Россию в условиях затяжного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демографического кризиса: стратегии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 адаптации и интеграции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Белозеров В.С.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8" w:history="1">
                <w:r>
                  <w:rPr>
                    <w:rStyle w:val="Hyperlink"/>
                  </w:rPr>
                  <w:t>00190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Рои низкомагнитудных землетрясений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ультрамедленном спрединговом хребте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Гаккеля в Арктике - индикатор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магматизма и внедрения даек?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Ваганова Н.В.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9" w:history="1">
                <w:r>
                  <w:rPr>
                    <w:rStyle w:val="Hyperlink"/>
                  </w:rPr>
                  <w:t>00191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Становой вулканоплутонический пояс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(восточный сегмент, Джугджуро-Становой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супертеррейн): возраст, источники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магматизма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геохронологии докембрия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Ларин А.М.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0" w:history="1">
                <w:r>
                  <w:rPr>
                    <w:rStyle w:val="Hyperlink"/>
                  </w:rPr>
                  <w:t>00195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коллизионных зон на процессы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модификации нижней коры Анабарской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тектонической провинции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кратона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Шацкий В.С.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1" w:history="1">
                <w:r>
                  <w:rPr>
                    <w:rStyle w:val="Hyperlink"/>
                  </w:rPr>
                  <w:t>00209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Пространственная структура и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межгодовой изменчивости сезонных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колебаний уровня Балтийского моря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Захарчук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2" w:history="1">
                <w:r>
                  <w:rPr>
                    <w:rStyle w:val="Hyperlink"/>
                  </w:rPr>
                  <w:t>00215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надсубдукционного комплекса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центральной Камчатки по данным плотных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сейсмологических сетей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Бушенкова Н.А.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3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Наводнения и засухи на юге Дальнего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Востока в голоцене, как отражение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интенсивности восточноазиатского муссона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повторяемости палеотайфунов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географии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Разжигаева Н.Г.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4" w:history="1">
                <w:r>
                  <w:rPr>
                    <w:rStyle w:val="Hyperlink"/>
                  </w:rPr>
                  <w:t>00223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Магматизм сдвиговой и надвиговых зон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левосдвигового кинк-бенда Южного Сихотэ-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Алиня на этапе геодинамической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перестройки в раннем палеогене: изотопно-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геохимические закономерности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Гребенников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5" w:history="1">
                <w:r>
                  <w:rPr>
                    <w:rStyle w:val="Hyperlink"/>
                  </w:rPr>
                  <w:t>00235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состава сжимающей среды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структурную эволюцию слоистых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субслоистых силикатов при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давлении и температуре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Сереткин Ю.В.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6" w:history="1">
                <w:r>
                  <w:rPr>
                    <w:rStyle w:val="Hyperlink"/>
                  </w:rPr>
                  <w:t>00239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Многолетняя динамика водных ресурсов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трансграничных рек степной зоны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в условиях нестационарного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климата (на примере рр.Урал и Тобол)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Оренбургский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Сивохип Ж.Т.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7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антропогенной трансформации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водного режима, потоков макрокомпонентов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 органических веществ в системе болото-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река в таежной зоне Западной 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агробиотехнологий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Харанжевская Ю.А.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8" w:history="1">
                <w:r>
                  <w:rPr>
                    <w:rStyle w:val="Hyperlink"/>
                  </w:rPr>
                  <w:t>00245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Теоретико- методологические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туристских территорий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социально-экономических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предгорных и горных территорий Алтая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Дунец А.Н.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9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к определению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коэффициента поверхностного натяжения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процессах гигроскопического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конденсационного роста субмикронного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аэрозоля.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 Е.Ф.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0" w:history="1">
                <w:r>
                  <w:rPr>
                    <w:rStyle w:val="Hyperlink"/>
                  </w:rPr>
                  <w:t>00266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математической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ледникового покрова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последующим применением для описания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субгляциальных гидрологических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районе подледникового озера Восток,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Восточная Антарктида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С.В.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1" w:history="1">
                <w:r>
                  <w:rPr>
                    <w:rStyle w:val="Hyperlink"/>
                  </w:rPr>
                  <w:t>00268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многолетней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нивально-гляциальных явлений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контрастных ландшафтных условиях Алтая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данным древесно-кольцевой индикации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проблем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 Н.И. </w:t>
            </w:r>
          </w:p>
        </w:tc>
      </w:tr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2" w:history="1">
                <w:r>
                  <w:rPr>
                    <w:rStyle w:val="Hyperlink"/>
                  </w:rPr>
                  <w:t>00270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свойств многокомпонентных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флюидов (Н2О, СО2, СН4, NaCl, CaCl2)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процессы метаморфического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метасоматического петрогенезиса в средней-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нижней коре: синтез новых численных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термодинамических моделей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геологических данных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геохронологии докембрия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Бушмин С.А.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3" w:history="1">
                <w:r>
                  <w:rPr>
                    <w:rStyle w:val="Hyperlink"/>
                  </w:rPr>
                  <w:t>00275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Фракционирование изотопов между фазами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карбонат-силикатных пород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геохронологии докембрия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Крылов Д.П.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4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00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метод исследования верхней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атмосферы — ультранизкочастотная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спектроскопия ионосферы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Потапов А.С.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5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Гипергенные минералы урана в горнорудных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природных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ресурсов, экологии и криологии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Ерёмин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6" w:history="1">
                <w:r>
                  <w:rPr>
                    <w:rStyle w:val="Hyperlink"/>
                  </w:rPr>
                  <w:t>00282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Рассеяние электромагнитных волн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крупных частицах нерегулярной формы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задачах дистанционного зондирования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Боровой А.Г.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1149.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7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реструктуризации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международных связей и мер 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военно-политической безопасности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российских регионов на Балтике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углубления геополитических противоречий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 Г.М.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8" w:history="1">
                <w:r>
                  <w:rPr>
                    <w:rStyle w:val="Hyperlink"/>
                  </w:rPr>
                  <w:t>00291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и моделирование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тенденций в развитии естественных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ландшафтов лесостепи с использованием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спектрально-отражательных признаков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Терехин Э.А.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9" w:history="1">
                <w:r>
                  <w:rPr>
                    <w:rStyle w:val="Hyperlink"/>
                  </w:rPr>
                  <w:t>00305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Донные отложения рек как индикатор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антропогенного воздействия и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водной среды в бассейне Северского Донца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(в пределах Ростовской области)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Закруткин В.Е.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0" w:history="1">
                <w:r>
                  <w:rPr>
                    <w:rStyle w:val="Hyperlink"/>
                  </w:rPr>
                  <w:t>00316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Теоретический анализ и экспериментальная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эрозии почв в области перехода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граничной скорости склоновых потоков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Ларионов Г.А.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1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 Ti-Fe мезопротерозойский магматизм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Ладожского грабена (северо-запад Восточно-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Европейской платформы): эволюция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расплавов, реконструкция источников,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геотектонический контекст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Носова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2" w:history="1">
                <w:r>
                  <w:rPr>
                    <w:rStyle w:val="Hyperlink"/>
                  </w:rPr>
                  <w:t>00324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Детальная реконструкция изменений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палеосреды европейского севера России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время бореальной (микулинской, эемской)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трансгрессии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Талденкова Е.Е.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3" w:history="1">
                <w:r>
                  <w:rPr>
                    <w:rStyle w:val="Hyperlink"/>
                  </w:rPr>
                  <w:t>00326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Специфика формирования и факторы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речных долин бассейнов 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притоков Ангары: современная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морфодинамика и палеогеографические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В.Б.Сочавы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Опекунова М.Ю.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4" w:history="1">
                <w:r>
                  <w:rPr>
                    <w:rStyle w:val="Hyperlink"/>
                  </w:rPr>
                  <w:t>00329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отклика луговых экосистем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пирогенное воздействие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контролируемых условиях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Королева Т.В.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5" w:history="1">
                <w:r>
                  <w:rPr>
                    <w:rStyle w:val="Hyperlink"/>
                  </w:rPr>
                  <w:t>00342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типоморфных критериев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самородных минералов платины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россыпеобразующих ультрамафитовых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формаций офиолитов, островодужных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сооружений и кристаллических щитов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Дальнего Востока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геохронологии докембрия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Мочалов А.Г.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6" w:history="1">
                <w:r>
                  <w:rPr>
                    <w:rStyle w:val="Hyperlink"/>
                  </w:rPr>
                  <w:t>00344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Климатические изменения и деградация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криолитозоны в северных регионах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Российской Федерации: Регионально-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специфические стратегии адаптации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М.К. Аммосова"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Тананаев Н.И.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7" w:history="1">
                <w:r>
                  <w:rPr>
                    <w:rStyle w:val="Hyperlink"/>
                  </w:rPr>
                  <w:t>00362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Геохимия мезозойских базальтоидов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севере Минусинской котловины: анализ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неоднородности мантийных источников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удалении от эпицентра Сибирского плюма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Врублевский В.В.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8" w:history="1">
                <w:r>
                  <w:rPr>
                    <w:rStyle w:val="Hyperlink"/>
                  </w:rPr>
                  <w:t>00363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Биогеохимическая трансформация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органического вещества растений-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торфообразователей в процессе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постпирогенных и осушенных болотных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экосистем Западной 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экологических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Головацкая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9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Палеопочвы девона - ключ к познанию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континентальных этапов развития Земли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биосферы в девоне (север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северо-восток палеоконтинента Лавруссия 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Алексеева Т.В.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0" w:history="1">
                <w:r>
                  <w:rPr>
                    <w:rStyle w:val="Hyperlink"/>
                  </w:rPr>
                  <w:t>00371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 высокочистых кварцевых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концентратов методом электроразрядного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дробления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Коровкин М.В.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1" w:history="1">
                <w:r>
                  <w:rPr>
                    <w:rStyle w:val="Hyperlink"/>
                  </w:rPr>
                  <w:t>00374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Выявление новых сейсмологических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индикаторов активизации магматического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очага по ходу подготовки и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вулканического извержения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Яковлев А.В. </w:t>
            </w:r>
          </w:p>
        </w:tc>
      </w:tr>
    </w:tbl>
    <w:p>
      <w:pPr>
        <w:autoSpaceDN w:val="0"/>
        <w:autoSpaceDE w:val="0"/>
        <w:widowControl/>
        <w:spacing w:line="197" w:lineRule="auto" w:before="14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2" w:history="1">
                <w:r>
                  <w:rPr>
                    <w:rStyle w:val="Hyperlink"/>
                  </w:rPr>
                  <w:t>00375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Пространственно-временная модель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океанской гидротермально-осадочной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в условиях внутреннего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океанического комплекса на Срединно-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Атлантическом хребте (на примере рудного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узла Семёнов)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Черкашёв Г.А.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3" w:history="1">
                <w:r>
                  <w:rPr>
                    <w:rStyle w:val="Hyperlink"/>
                  </w:rPr>
                  <w:t>00387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Установление главных геолого-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геохимических факторов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платино-медно-никелевых месторождений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Арктической зоны Восточной 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Криволуцкая Н.А.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4" w:history="1">
                <w:r>
                  <w:rPr>
                    <w:rStyle w:val="Hyperlink"/>
                  </w:rPr>
                  <w:t>00396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Адаптивное моделирование ионосферы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разнородным данным дистанционного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Падохин А.М.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5" w:history="1">
                <w:r>
                  <w:rPr>
                    <w:rStyle w:val="Hyperlink"/>
                  </w:rPr>
                  <w:t>00398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динамики природных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пожаров на территории Средней Сибири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позднем голоцене по озёрным отложениям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Дегерменджи А.Г.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6" w:history="1">
                <w:r>
                  <w:rPr>
                    <w:rStyle w:val="Hyperlink"/>
                  </w:rPr>
                  <w:t>00412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палеогеографического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прибрежных районов шельфа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Восточно-Сибирского моря в неоплейстоцене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– голоцене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геологический институт им.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 Карпинского"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Рябчук Д.В.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1169.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7" w:history="1">
                <w:r>
                  <w:rPr>
                    <w:rStyle w:val="Hyperlink"/>
                  </w:rPr>
                  <w:t>00415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волн цунами, вызванных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землетрясением: роль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эффектов и фазовой дисперсии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Семенцов К.А.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8" w:history="1">
                <w:r>
                  <w:rPr>
                    <w:rStyle w:val="Hyperlink"/>
                  </w:rPr>
                  <w:t>00418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Крупные изверженные провинции на Венере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ключ к пониманию: последствий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изменений, рудных Ni-Cu-PGE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 на Земле и перспектив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миссии «Венера-Д».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Эрнст Р.Э.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9" w:history="1">
                <w:r>
                  <w:rPr>
                    <w:rStyle w:val="Hyperlink"/>
                  </w:rPr>
                  <w:t>00419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Лотмвара, Малый Падос и другие крупные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массивы ультраосновных субвулканитов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(Кольский по-в) – особенности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геологического строения, закономерности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кристаллизации и потенциал рудоносности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"Череповецкий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Барков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0" w:history="1">
                <w:r>
                  <w:rPr>
                    <w:rStyle w:val="Hyperlink"/>
                  </w:rPr>
                  <w:t>00420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Накопление и окисление сульфидов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маршевых почвах побережий Белого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Балтийского морей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Конюшкова М.В.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1" w:history="1">
                <w:r>
                  <w:rPr>
                    <w:rStyle w:val="Hyperlink"/>
                  </w:rPr>
                  <w:t>00421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Глубоководная латеральная седиментация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(на примерах из Центральной и Юго-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Западной Атлантики)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2" w:history="1">
                <w:r>
                  <w:rPr>
                    <w:rStyle w:val="Hyperlink"/>
                  </w:rPr>
                  <w:t>00425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Центро-периферийность в российском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индустриальном пространстве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Бабурин В.Л.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3" w:history="1">
                <w:r>
                  <w:rPr>
                    <w:rStyle w:val="Hyperlink"/>
                  </w:rPr>
                  <w:t>00427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Рудообразующий потенциал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редкометальных плюмазитовых гранитов,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 и механизмы его реализации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рамках целостных магматогенно-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гидротермальных систем на основе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минералообразующих сред и изотопно-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геохронологических исследований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Баданина Е.В. </w:t>
            </w:r>
          </w:p>
        </w:tc>
      </w:tr>
    </w:tbl>
    <w:p>
      <w:pPr>
        <w:autoSpaceDN w:val="0"/>
        <w:autoSpaceDE w:val="0"/>
        <w:widowControl/>
        <w:spacing w:line="197" w:lineRule="auto" w:before="1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4" w:history="1">
                <w:r>
                  <w:rPr>
                    <w:rStyle w:val="Hyperlink"/>
                  </w:rPr>
                  <w:t>00430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взгляд на динамическую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кристаллохимию природных и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 семейств гадолинита и стиллуэллита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Кржижановская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М.Г.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5" w:history="1">
                <w:r>
                  <w:rPr>
                    <w:rStyle w:val="Hyperlink"/>
                  </w:rPr>
                  <w:t>00431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Топографические эффекты в динамике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океанских и атмосферных вихрей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Соколовский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6" w:history="1">
                <w:r>
                  <w:rPr>
                    <w:rStyle w:val="Hyperlink"/>
                  </w:rPr>
                  <w:t>00437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изменения климата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условий Западного сектора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Антарктики (о. Кинг Джордж) в голоцене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Веркулич С.Р.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7" w:history="1">
                <w:r>
                  <w:rPr>
                    <w:rStyle w:val="Hyperlink"/>
                  </w:rPr>
                  <w:t>00440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Построение моделей тектонической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осадочных бассейнов Арктической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зоны России по геохронологическим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геолого-геофизическим данным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 А.В.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8" w:history="1">
                <w:r>
                  <w:rPr>
                    <w:rStyle w:val="Hyperlink"/>
                  </w:rPr>
                  <w:t>00443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состояния ледяного покрова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Гренландского и Баренцева морей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современных изменений 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"Арктический и антарктический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Миронов Е.У.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9" w:history="1">
                <w:r>
                  <w:rPr>
                    <w:rStyle w:val="Hyperlink"/>
                  </w:rPr>
                  <w:t>00444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Изменение природной среды позднего-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плейстоцена-голоцена 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озерно-делювиальных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седиментационных систем субарктических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горных районов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Северо-Восточный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Н.А.Шило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Минюк П.С.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0" w:history="1">
                <w:r>
                  <w:rPr>
                    <w:rStyle w:val="Hyperlink"/>
                  </w:rPr>
                  <w:t>00445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палеосейсмичности комплексом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междисциплинарных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(геология, петрология, геохимия)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 Ю.А. </w:t>
            </w:r>
          </w:p>
        </w:tc>
      </w:tr>
    </w:tbl>
    <w:p>
      <w:pPr>
        <w:autoSpaceDN w:val="0"/>
        <w:autoSpaceDE w:val="0"/>
        <w:widowControl/>
        <w:spacing w:line="197" w:lineRule="auto" w:before="3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1" w:history="1">
                <w:r>
                  <w:rPr>
                    <w:rStyle w:val="Hyperlink"/>
                  </w:rPr>
                  <w:t>00447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изучение отложений и рельефа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высокогорных долин как ключ к ландшафтно-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климатическим реконструкциям голоцена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Юго-Восточного Алтая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Непоп Р.К.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2" w:history="1">
                <w:r>
                  <w:rPr>
                    <w:rStyle w:val="Hyperlink"/>
                  </w:rPr>
                  <w:t>00450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Неоген-плейстоценовые ассоциации крупных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млекопитающих Приазовья, Прикаспия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Предкавказья: биостратиграфия,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палеоэкология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Южный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Титов В.В.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3" w:history="1">
                <w:r>
                  <w:rPr>
                    <w:rStyle w:val="Hyperlink"/>
                  </w:rPr>
                  <w:t>00453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Палеомагнетизм спелеотемов: новый подход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изучению тонкой структуры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 Земли в четвертичном периоде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Веселовский Р.В.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4" w:history="1">
                <w:r>
                  <w:rPr>
                    <w:rStyle w:val="Hyperlink"/>
                  </w:rPr>
                  <w:t>00454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Дендрохронологический анализ древесных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углей – новое направление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хронологических исследованиях ландшафтов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кочевых культур Русского Алтая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Агатова А.Р.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5" w:history="1">
                <w:r>
                  <w:rPr>
                    <w:rStyle w:val="Hyperlink"/>
                  </w:rPr>
                  <w:t>00469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Геохимический состав современных донных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отложений Северо-Востока Азии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показатель условий седиментации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поступления осадочного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 при антропогенном воздействии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глобальном потеплении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Саттарова В.В.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6" w:history="1">
                <w:r>
                  <w:rPr>
                    <w:rStyle w:val="Hyperlink"/>
                  </w:rPr>
                  <w:t>00482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фонового содержания аэроионов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важного фактора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окружающей среды для типичных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и антропогенных ландшафтов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юга Сибири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экологических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Пустовалов К.Н.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7" w:history="1">
                <w:r>
                  <w:rPr>
                    <w:rStyle w:val="Hyperlink"/>
                  </w:rPr>
                  <w:t>00494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"Сухие" грозы как причина возникновения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природных пожаров: оценка условий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экологических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Харюткина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8" w:history="1">
                <w:r>
                  <w:rPr>
                    <w:rStyle w:val="Hyperlink"/>
                  </w:rPr>
                  <w:t>00495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Климатические и циркуляционные факторы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аномалий увлажнения крупных речных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бассейнов Европейской России в эпоху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потепления середины ХХ столетия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Попова В.В.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9" w:history="1">
                <w:r>
                  <w:rPr>
                    <w:rStyle w:val="Hyperlink"/>
                  </w:rPr>
                  <w:t>00499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Эоловый морфолитогенез 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побережье Белого моря в голоцене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Репкина Т.Ю.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0" w:history="1">
                <w:r>
                  <w:rPr>
                    <w:rStyle w:val="Hyperlink"/>
                  </w:rPr>
                  <w:t>00505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Напряжённость геомагнитного поля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докембрии как отражение смены режимов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работы геодинамо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Щербакова В.В.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1" w:history="1">
                <w:r>
                  <w:rPr>
                    <w:rStyle w:val="Hyperlink"/>
                  </w:rPr>
                  <w:t>00513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Синтез, структурные, термодинамические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физические свойства тройных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интерметаллидов элементов группы железа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медью и оловом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минералогии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Д.С. Коржинского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Кирюхина Г.В.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2" w:history="1">
                <w:r>
                  <w:rPr>
                    <w:rStyle w:val="Hyperlink"/>
                  </w:rPr>
                  <w:t>00526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сложноструктурного техногенного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минерального сырья для селективной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центробежно-ударной дезинтеграции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технический университет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Г.И. Носова"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Горлова О.Е.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3" w:history="1">
                <w:r>
                  <w:rPr>
                    <w:rStyle w:val="Hyperlink"/>
                  </w:rPr>
                  <w:t>00552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Поверхностный опресненный слой в Карском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море в зимне-весенний период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Седаков Р.О.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4" w:history="1">
                <w:r>
                  <w:rPr>
                    <w:rStyle w:val="Hyperlink"/>
                  </w:rPr>
                  <w:t>00556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структуры экотонных сообществ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микрофоссилий в конце мелового периода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60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Александрова Г.Н.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5" w:history="1">
                <w:r>
                  <w:rPr>
                    <w:rStyle w:val="Hyperlink"/>
                  </w:rPr>
                  <w:t>00565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НЕОДНОРОДНОСТИ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ФРИКЦИОННЫХ СВОЙСТВ ИНТЕРФЕЙСА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ДИНАМИКУ РАСПРОСТРАНЕНИЯ РАЗРЫВА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ИЗЛУЧЕНИЕ СЕЙСМИЧЕСКИХ ВОЛН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геосфер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академика М.А. Садовского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Кишкина С.Б.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6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Фораминиферы и остракоды как индикаторы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условий среды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палеообстановок по материалам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Восточно-Сибирского моря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Овсепян Е.А.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1199.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7" w:history="1">
                <w:r>
                  <w:rPr>
                    <w:rStyle w:val="Hyperlink"/>
                  </w:rPr>
                  <w:t>00567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внутреннего строения и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геологических разломов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комплекса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электромагнитных зондирований (на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Северного Тянь-Шаня)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Научная станция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в г.Бишкеке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Рыбин А.К.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8" w:history="1">
                <w:r>
                  <w:rPr>
                    <w:rStyle w:val="Hyperlink"/>
                  </w:rPr>
                  <w:t>00578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Новейшая и современная геодинамика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Западной Арктики: эволюция и воздействие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активных тектонических процессов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структурные элементы и осадочный чехол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глубоководных котловин и шельфов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С.Ю.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9" w:history="1">
                <w:r>
                  <w:rPr>
                    <w:rStyle w:val="Hyperlink"/>
                  </w:rPr>
                  <w:t>00579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Функционирование низкогорных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субсредиземноморских лесных ландшафтов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 примере юго-восточного Крыма)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южных морей имени А.О. Ковалевского РАН"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Горбунов Р.В.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0" w:history="1">
                <w:r>
                  <w:rPr>
                    <w:rStyle w:val="Hyperlink"/>
                  </w:rPr>
                  <w:t>00589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возрастных соотношений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генетической связи редкометалльных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пегматитов и ассоциирующих с ними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рудопроявлений золота в Кольской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металлогенической провинции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изучения изотопных систем (U-Pb, Sm-Nd, Rb-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Sr и Lu-Hf)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Кудряшов Н.М.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1" w:history="1">
                <w:r>
                  <w:rPr>
                    <w:rStyle w:val="Hyperlink"/>
                  </w:rPr>
                  <w:t>00591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тектонофизического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районирования активных разломов 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Ребецкий Ю.Л.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1204.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2" w:history="1">
                <w:r>
                  <w:rPr>
                    <w:rStyle w:val="Hyperlink"/>
                  </w:rPr>
                  <w:t>00597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Палеомагнетизм, магнитостратиграфия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питающие провинции пограничного пермо-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триасового комплекса Восточно-Европейской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платформы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Земли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О.Ю. Шмидта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Фетисова А.М.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3" w:history="1">
                <w:r>
                  <w:rPr>
                    <w:rStyle w:val="Hyperlink"/>
                  </w:rPr>
                  <w:t>00598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Климатические и антропогенные изменения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речного стока и качества воды в крупном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речном бассейне (на примере бассейна р.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Белой)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Фащевская Т.Б.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4" w:history="1">
                <w:r>
                  <w:rPr>
                    <w:rStyle w:val="Hyperlink"/>
                  </w:rPr>
                  <w:t>00599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Выяснение природы и получение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количественных характеристик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геодинамических процессов и явлений,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наблюдаемых в северо-западной части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Тихоокеанской зоны субдукции,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ГНСС-наблюдений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Шестаков Н.В. </w:t>
            </w:r>
          </w:p>
        </w:tc>
      </w:tr>
    </w:tbl>
    <w:p>
      <w:pPr>
        <w:autoSpaceDN w:val="0"/>
        <w:autoSpaceDE w:val="0"/>
        <w:widowControl/>
        <w:spacing w:line="197" w:lineRule="auto" w:before="1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5" w:history="1">
                <w:r>
                  <w:rPr>
                    <w:rStyle w:val="Hyperlink"/>
                  </w:rPr>
                  <w:t>00600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ультрадисперсных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частиц PM2.5 и PM10 на динамику гамма-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фона и атмосферного электричества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приземной атмосфере на меридиональной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цепочке станций на северо-востоке Сибири.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"Якутский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Торопов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6" w:history="1">
                <w:r>
                  <w:rPr>
                    <w:rStyle w:val="Hyperlink"/>
                  </w:rPr>
                  <w:t>00618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Источники вещества, формы переноса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концентрирования элементов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фазовых барьерах в газогидротермальных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активных вулканов Камчатки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Курильских островов.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Шевко Е.П.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7" w:history="1">
                <w:r>
                  <w:rPr>
                    <w:rStyle w:val="Hyperlink"/>
                  </w:rPr>
                  <w:t>00620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эмпирических соотношений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затухания сильных движений грунта с учетом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 высокочастотного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некогерентного излучения (для корового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типа сейсмичности)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Коновалов А.В.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8" w:history="1">
                <w:r>
                  <w:rPr>
                    <w:rStyle w:val="Hyperlink"/>
                  </w:rPr>
                  <w:t>00633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уровенного режима рек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методами спутниковой альтиметрии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гидродинамического моделирования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Захарова Е.А.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9" w:history="1">
                <w:r>
                  <w:rPr>
                    <w:rStyle w:val="Hyperlink"/>
                  </w:rPr>
                  <w:t>00639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Ландшафтно-климатические изменения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раннем голоцене на западе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территории России.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Борисова О.К.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0" w:history="1">
                <w:r>
                  <w:rPr>
                    <w:rStyle w:val="Hyperlink"/>
                  </w:rPr>
                  <w:t>00641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Климатические эффекты масштабного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лесоразведения в аридных регионах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Центр по проблемам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экологии и продуктивности лесов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Замолодчиков Д.Г. </w:t>
            </w:r>
          </w:p>
        </w:tc>
      </w:tr>
    </w:tbl>
    <w:p>
      <w:pPr>
        <w:autoSpaceDN w:val="0"/>
        <w:autoSpaceDE w:val="0"/>
        <w:widowControl/>
        <w:spacing w:line="197" w:lineRule="auto" w:before="12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1" w:history="1">
                <w:r>
                  <w:rPr>
                    <w:rStyle w:val="Hyperlink"/>
                  </w:rPr>
                  <w:t>00643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распространения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заполнения трещин гидроразрыва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помощи ультразвукового просвечивания.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геосфер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академика М.А. Садовского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Турунтаев С.Б.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2" w:history="1">
                <w:r>
                  <w:rPr>
                    <w:rStyle w:val="Hyperlink"/>
                  </w:rPr>
                  <w:t>00644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динамики термоцирков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севера Западной Сибири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данных дистанционного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зондирования Земли: современное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распространение и ретроспективный анализ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Лейбман М.О.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3" w:history="1">
                <w:r>
                  <w:rPr>
                    <w:rStyle w:val="Hyperlink"/>
                  </w:rPr>
                  <w:t>00651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Цифровые инфраструктуры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пространственных данных и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метагеосистем территорий для устойчивого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регионов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Мордовский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 П.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Огарёва"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Ямашкин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4" w:history="1">
                <w:r>
                  <w:rPr>
                    <w:rStyle w:val="Hyperlink"/>
                  </w:rPr>
                  <w:t>00655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аномалий температуры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океана в изменчивости арктического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стратосферного полярного вихря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различных временных масштабах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Зюляева Ю.А.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5" w:history="1">
                <w:r>
                  <w:rPr>
                    <w:rStyle w:val="Hyperlink"/>
                  </w:rPr>
                  <w:t>00661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потенциала регионализации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внутренних и внешних границах ЕАЭС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Себенцов А.Б.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1218.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6" w:history="1">
                <w:r>
                  <w:rPr>
                    <w:rStyle w:val="Hyperlink"/>
                  </w:rPr>
                  <w:t>00664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Геохимия и условия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термальных вод вне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вулканических районов Востока Евразии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Брагин И.В. </w:t>
            </w:r>
          </w:p>
        </w:tc>
      </w:tr>
    </w:tbl>
    <w:p>
      <w:pPr>
        <w:autoSpaceDN w:val="0"/>
        <w:autoSpaceDE w:val="0"/>
        <w:widowControl/>
        <w:spacing w:line="197" w:lineRule="auto" w:before="8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7" w:history="1">
                <w:r>
                  <w:rPr>
                    <w:rStyle w:val="Hyperlink"/>
                  </w:rPr>
                  <w:t>00665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Структурно-вещественные комплексы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геодинамические обстановки позднеюрско-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мелового этапа северной части Корякского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нагорья.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Моисеев А.В.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8" w:history="1">
                <w:r>
                  <w:rPr>
                    <w:rStyle w:val="Hyperlink"/>
                  </w:rPr>
                  <w:t>00667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Происхождение и эволюция известково-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силикатных пород сверхвысоких давлений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 примере Кокчетавского массива).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Генерация алмазообразующих карбонатных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расплавов/флюидов в континентальной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коре, субдуцированной на мантийные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глубины.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Михно А.О.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9" w:history="1">
                <w:r>
                  <w:rPr>
                    <w:rStyle w:val="Hyperlink"/>
                  </w:rPr>
                  <w:t>00671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Сопряженные циклы метана и сероводорода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аквальных ландшафтах юга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части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 Ю.А.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0" w:history="1">
                <w:r>
                  <w:rPr>
                    <w:rStyle w:val="Hyperlink"/>
                  </w:rPr>
                  <w:t>00677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Пространственно-временное распределение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фталатов в озерных экосистемах 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побережья оз. Байкал: на пути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определению источников возникновения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оценки экологического риска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Раднаева Л.Д.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1" w:history="1">
                <w:r>
                  <w:rPr>
                    <w:rStyle w:val="Hyperlink"/>
                  </w:rPr>
                  <w:t>00678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Микродеформации земной коры, вызванные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морскими инфрагравитационными волнами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данным лазерно-интерференционных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приборов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Долгих С.Г. </w:t>
            </w:r>
          </w:p>
        </w:tc>
      </w:tr>
    </w:tbl>
    <w:p>
      <w:pPr>
        <w:autoSpaceDN w:val="0"/>
        <w:autoSpaceDE w:val="0"/>
        <w:widowControl/>
        <w:spacing w:line="197" w:lineRule="auto" w:before="13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2" w:history="1">
                <w:r>
                  <w:rPr>
                    <w:rStyle w:val="Hyperlink"/>
                  </w:rPr>
                  <w:t>00684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эффективности аккумуляции ртути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растениями в зависимости от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формы элемента в среде произрастания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важный этап формирования фитотехнологии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очистки загрязненных территорий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Шуваева О.В.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3" w:history="1">
                <w:r>
                  <w:rPr>
                    <w:rStyle w:val="Hyperlink"/>
                  </w:rPr>
                  <w:t>00699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гидротермических условий на ложе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выводных ледников Российской Арктики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данным аэрорадиозондирования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Глазовский А.Ф.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4" w:history="1">
                <w:r>
                  <w:rPr>
                    <w:rStyle w:val="Hyperlink"/>
                  </w:rPr>
                  <w:t>00701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генерируемого полярными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циклонами ветрового волнения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численного моделирования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фонд "Международный центр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окружающей среде и дистанционному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зондированию имени Нансена"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Смирнова Ю.Е.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5" w:history="1">
                <w:r>
                  <w:rPr>
                    <w:rStyle w:val="Hyperlink"/>
                  </w:rPr>
                  <w:t>00703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Микрофаунистические сообщества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среднем и позднем девоне Западной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Сибири: биофации, зональная стратиграфия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Изох Н.Г.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1228.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6" w:history="1">
                <w:r>
                  <w:rPr>
                    <w:rStyle w:val="Hyperlink"/>
                  </w:rPr>
                  <w:t>00719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Статистическое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распространения импульсов наземных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космических лидаров в облачной атмосфере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Русскова Т.В.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7" w:history="1">
                <w:r>
                  <w:rPr>
                    <w:rStyle w:val="Hyperlink"/>
                  </w:rPr>
                  <w:t>00720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Распространение и аккумуляция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микропластика в реках Сибири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Франк Ю.А. </w:t>
            </w:r>
          </w:p>
        </w:tc>
      </w:tr>
    </w:tbl>
    <w:p>
      <w:pPr>
        <w:autoSpaceDN w:val="0"/>
        <w:autoSpaceDE w:val="0"/>
        <w:widowControl/>
        <w:spacing w:line="197" w:lineRule="auto" w:before="1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8" w:history="1">
                <w:r>
                  <w:rPr>
                    <w:rStyle w:val="Hyperlink"/>
                  </w:rPr>
                  <w:t>00724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Генезис мегакристаллов циркона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кимберлитов: исследование изотопно-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геохимических характеристик и минеральных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включений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Мальковец В.Г.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9" w:history="1">
                <w:r>
                  <w:rPr>
                    <w:rStyle w:val="Hyperlink"/>
                  </w:rPr>
                  <w:t>00728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процессов миграции шахтных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газов к земной поверхности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Батугин А.С.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0" w:history="1">
                <w:r>
                  <w:rPr>
                    <w:rStyle w:val="Hyperlink"/>
                  </w:rPr>
                  <w:t>00731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скорости разрушения ледового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приморских низменностей Якутии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современного потепления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Веремеева А.А.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1" w:history="1">
                <w:r>
                  <w:rPr>
                    <w:rStyle w:val="Hyperlink"/>
                  </w:rPr>
                  <w:t>00748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геологических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условий местности проживания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региональный микроэлементный статус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населения и риск развития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(онкопатология, сахарный диабет)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музей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Фархутдинов И.М.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2" w:history="1">
                <w:r>
                  <w:rPr>
                    <w:rStyle w:val="Hyperlink"/>
                  </w:rPr>
                  <w:t>00751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научно-методических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дистанционного изучения строения ледяного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покрова на затороопасных участках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Северных рек методом георадиолокации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"Якутский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Федорова Л.Л.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3" w:history="1">
                <w:r>
                  <w:rPr>
                    <w:rStyle w:val="Hyperlink"/>
                  </w:rPr>
                  <w:t>00775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Палеоостроводужные комплексы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Забайкальской части Монголо-Охотского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орогенного пояса: их геохронология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изотопно-геохимические характеристики.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Дриль С.И.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4" w:history="1">
                <w:r>
                  <w:rPr>
                    <w:rStyle w:val="Hyperlink"/>
                  </w:rPr>
                  <w:t>00780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циклонической/антициклонической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в Северной Евразии и связанных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ними экстремальных погодных явлений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меняющегося 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Акперов М.Г.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5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5" w:history="1">
                <w:r>
                  <w:rPr>
                    <w:rStyle w:val="Hyperlink"/>
                  </w:rPr>
                  <w:t>00781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Термодинамические параметры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ландшафтного покрова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неэкстенсивной статистической механики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данным дистанционного зондирования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Сандлерский Р.Б. </w:t>
            </w:r>
          </w:p>
        </w:tc>
      </w:tr>
      <w:tr>
        <w:trPr>
          <w:trHeight w:hRule="exact" w:val="264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1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7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6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6" w:history="1">
                <w:r>
                  <w:rPr>
                    <w:rStyle w:val="Hyperlink"/>
                  </w:rPr>
                  <w:t>00790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оперативного контроля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экологического состояния акваторий: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усовершенствование регионального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трехканального алгоритма для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показателей качества и 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 контрастных вод с широким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диапазоном трофности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спутниковых данных и спектральных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биооптических измерений in situ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биологии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южных морей имени А.О. Ковалевского РАН"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1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Чурилова Т.Я.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1239.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7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7" w:history="1">
                <w:r>
                  <w:rPr>
                    <w:rStyle w:val="Hyperlink"/>
                  </w:rPr>
                  <w:t>00800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Реализация системы морских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ретроспективных расчетов и прогнозов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гидротермодинамики Каспийского моря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реанализа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гидрометеорологических характеристик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климатических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морской циркуляции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океанографический институт имени Н.Н.Зубова"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Фомин В.В.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8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8" w:history="1">
                <w:r>
                  <w:rPr>
                    <w:rStyle w:val="Hyperlink"/>
                  </w:rPr>
                  <w:t>00808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Паводки на реках Западного Кавказа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изменения климата: современные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тенденции, механизмы формирования,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физико-математическое моделирование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Белякова П.А. </w:t>
            </w:r>
          </w:p>
        </w:tc>
      </w:tr>
    </w:tbl>
    <w:p>
      <w:pPr>
        <w:autoSpaceDN w:val="0"/>
        <w:autoSpaceDE w:val="0"/>
        <w:widowControl/>
        <w:spacing w:line="197" w:lineRule="auto" w:before="11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9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9" w:history="1">
                <w:r>
                  <w:rPr>
                    <w:rStyle w:val="Hyperlink"/>
                  </w:rPr>
                  <w:t>00815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Источники и механизмы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изотопной гетерогенности флюидной фазы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океанической мантии на примере Срединно-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Атлантического хребта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Буйкин А.И.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0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0" w:history="1">
                <w:r>
                  <w:rPr>
                    <w:rStyle w:val="Hyperlink"/>
                  </w:rPr>
                  <w:t>00818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длительного маловодья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изменений климата (на рубеже XX-XXI веков)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динамику взвешенного вещества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устьевой области Дона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Южный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Бердников С.В.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1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1" w:history="1">
                <w:r>
                  <w:rPr>
                    <w:rStyle w:val="Hyperlink"/>
                  </w:rPr>
                  <w:t>00821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Минералогия, геохимия и изотопия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лерцолитовых ксенолитов из базанитов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вулкана Тумусун Байкальской рифтовой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системы: блок «деплетированной мантии»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субконтинентальной литосфере?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Горнова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2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2" w:history="1">
                <w:r>
                  <w:rPr>
                    <w:rStyle w:val="Hyperlink"/>
                  </w:rPr>
                  <w:t>00825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Щелочная магматическая провинция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Западной Камчатки – геодинамическая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природа, геохронология и источники магм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Перепелов А.Б.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3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3" w:history="1">
                <w:r>
                  <w:rPr>
                    <w:rStyle w:val="Hyperlink"/>
                  </w:rPr>
                  <w:t>00827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Палеогеография регрессивных стадий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бассейнов Паратетиса в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олигоцене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60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Патина И.С.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4" w:history="1">
                <w:r>
                  <w:rPr>
                    <w:rStyle w:val="Hyperlink"/>
                  </w:rPr>
                  <w:t>22-27-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4" w:history="1">
                <w:r>
                  <w:rPr>
                    <w:rStyle w:val="Hyperlink"/>
                  </w:rPr>
                  <w:t>00828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эмиссии углерода (СН4+СО2)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внутренних водоемов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Европейского Севера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Забелина С.А.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5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Эффективность смешанных образовательных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в современном вузе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Бордовская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6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Управление, информирование,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просвещение: медиафрейминг и дискурс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пандемии в российских и европейских СМИ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Радина Н.К. </w:t>
            </w:r>
          </w:p>
        </w:tc>
      </w:tr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7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Геоэкономические и геополитические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детерминанты трансформации центро-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периферийных структур в трансграничных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«морских» регионах: концептуализация,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мониторинг и моделирование в интересах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государственного управления (на материалах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Балтики, Каспия и Причерноморья)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Дружинин А.Г.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8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Словарь языка журнала А.П. Сумарокова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«Трудолюбивая Пчела» (1759)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культуры"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Сложеникина Ю.В.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9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Историки русского права в 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эмиграции: научные воззрения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коммуникация (1920-е – 1940-е гг.)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"Брянский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академика И.Г.Петровского"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Михальченко С.И.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0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Россия и Кавказ в художественной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историософии М.Ю. Лермонтова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образовательное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Московской области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Московский государственный областной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Киселева И.А. </w:t>
            </w:r>
          </w:p>
        </w:tc>
      </w:tr>
    </w:tbl>
    <w:p>
      <w:pPr>
        <w:autoSpaceDN w:val="0"/>
        <w:autoSpaceDE w:val="0"/>
        <w:widowControl/>
        <w:spacing w:line="197" w:lineRule="auto" w:before="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1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архитектурных стилей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Испании эпохи Возрождения. Диалог культур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Востока и Запада.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Издательство "Прогресс-Традиция"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 Н.М.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2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Палеолитические обитатели Денисовой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пещеры: экология и культура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Шуньков М.В.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3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 циркулярной экономики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инновационных сольватациях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индустриальных экосистем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Матвеева Л.Г.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4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Культура истории и история культуры: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основные аспекты эволюции историко-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культурных исследований в СССР в 1931‒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1941 гг.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Бухарин М.Д.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5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Салтово-маяцкая культура западного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восточного Крыма. Общее и особенное.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Л.Н. Толстого"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Зубарев В.Г. </w:t>
            </w:r>
          </w:p>
        </w:tc>
      </w:tr>
      <w:tr>
        <w:trPr>
          <w:trHeight w:hRule="exact" w:val="264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7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6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данные о денежном обращении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экономике античной и раннесредневековой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Фанагории и поселений Западного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Прикубанья (нумизматические материалы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регулярных и охранно-спасательных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раскопок на поселениях и некрополях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Темрюкского, Крымского, Славянского,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Анапского районов Краснодарского края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2000-2021 гг. 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"Магнитогорский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технический университет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Г.И. Носова"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Абрамзон М.Г. </w:t>
            </w:r>
          </w:p>
        </w:tc>
      </w:tr>
    </w:tbl>
    <w:p>
      <w:pPr>
        <w:autoSpaceDN w:val="0"/>
        <w:autoSpaceDE w:val="0"/>
        <w:widowControl/>
        <w:spacing w:line="197" w:lineRule="auto" w:before="3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7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Российская археологическая экспедиция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Южной Америке: перспективы и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логистическое обоснование новой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программы исследований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8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 пенсионного обеспечения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империи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Раскин Д.И.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9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Смарт-технологии как фактор социальной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политики и терминологического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планирования: социолингвистический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Ардашкин И.Б.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0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Трагедия Государственной академии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культуры: судьба учреждения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его сотрудников (1934-1936)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Архив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Застрожнова Е.Г.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1" w:history="1">
                <w:r>
                  <w:rPr>
                    <w:rStyle w:val="Hyperlink"/>
                  </w:rPr>
                  <w:t>00064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Теория и методика метафорического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образа полиции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электронных СМИ России, Украины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Белоруссии: аксиология, эволюция,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ситуационная динамика, прагматика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Чудинов А.П.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2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Горно-лесное Зауралье на переломе эпох: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камня к металлу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Корочкова О.Н.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3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Стратегии номинации в области базовой зоо-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антропонимической лексики в языках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Евразии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Михайлова Т.А.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4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Неолитизация Нижнего Поволжья: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междисциплинарный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Выборнов А.А.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5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Демографические эффекты субурбанизации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сибирском регионе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Григоричев К.В.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6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Культура Восточного Кавказа в раннем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голоцене: археологический аспект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Амирханов Х.А.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7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Уровневые объяснения в структуре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психологического исследования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К.Д.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Ушинского"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Слепко Ю.Н.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8" w:history="1">
                <w:r>
                  <w:rPr>
                    <w:rStyle w:val="Hyperlink"/>
                  </w:rPr>
                  <w:t>00099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Война на экране: Голливуд и мифологизация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Второй мировой войны в 1941 - 1945 гг.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Буранок С.О.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9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Правый радикализм и фашизм в Латинской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Америке в ХХ 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Щелчков А.А.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0" w:history="1">
                <w:r>
                  <w:rPr>
                    <w:rStyle w:val="Hyperlink"/>
                  </w:rPr>
                  <w:t>00110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Рядовые поселения Верхнего Подонья эпохи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раннего средневековья (конец V – VII вв.)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Обломский А.М. </w:t>
            </w:r>
          </w:p>
        </w:tc>
      </w:tr>
    </w:tbl>
    <w:p>
      <w:pPr>
        <w:autoSpaceDN w:val="0"/>
        <w:autoSpaceDE w:val="0"/>
        <w:widowControl/>
        <w:spacing w:line="197" w:lineRule="auto" w:before="7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1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Цинские «альбомы об инородцах»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важный источник сведений о культуре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этнографии народов юго-запада Китая XVIII-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XIX веков: исследование, перевод,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комментарии.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"Брянский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академика И.Г.Петровского"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Завидовская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2" w:history="1">
                <w:r>
                  <w:rPr>
                    <w:rStyle w:val="Hyperlink"/>
                  </w:rPr>
                  <w:t>00126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Аристотелевское общество: от кружка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любителей философии к профессиональной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Оглезнев В.В.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3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Типология и хронология меотской керамики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IV-I вв. до н.э. из памятников правобережья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Кубани.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Марченко И.И.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4" w:history="1">
                <w:r>
                  <w:rPr>
                    <w:rStyle w:val="Hyperlink"/>
                  </w:rPr>
                  <w:t>00153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Сочинение Газского митрополита Паисия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Лигарида о суде над патриархом Никоном: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перевод и 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Севастьянова С.К.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5" w:history="1">
                <w:r>
                  <w:rPr>
                    <w:rStyle w:val="Hyperlink"/>
                  </w:rPr>
                  <w:t>00155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 реальностью и пропагандой: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политические представления сибиряков 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Советской власти эпохи нэпа (1921–1929 гг.)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Морозова Т.И.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6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«Концепция “осевого времени”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интеркультурного диалога»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Нижников С.А. </w:t>
            </w:r>
          </w:p>
        </w:tc>
      </w:tr>
    </w:tbl>
    <w:p>
      <w:pPr>
        <w:autoSpaceDN w:val="0"/>
        <w:autoSpaceDE w:val="0"/>
        <w:widowControl/>
        <w:spacing w:line="197" w:lineRule="auto" w:before="8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7" w:history="1">
                <w:r>
                  <w:rPr>
                    <w:rStyle w:val="Hyperlink"/>
                  </w:rPr>
                  <w:t>00163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Эмпедокл-физик: исследование естественно-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научных фрагментов с переводом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комментарием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Афонасина А.С.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8" w:history="1">
                <w:r>
                  <w:rPr>
                    <w:rStyle w:val="Hyperlink"/>
                  </w:rPr>
                  <w:t>00165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Первая волна русской эмиграции в 1940-е ‒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1950-е гг.: культурные институции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межличностные коммуникации (по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материалам архивов А.М. Ремизова)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(Пушкинский Дом)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Грачева А.М.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9" w:history="1">
                <w:r>
                  <w:rPr>
                    <w:rStyle w:val="Hyperlink"/>
                  </w:rPr>
                  <w:t>00187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«Неопределенность» как норма жизни: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идентичность ЕС в условиях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Хахалкина Е.В.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0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Культурный слой средневековых поселений: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сохранности и тенденции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распределения переотложенного слоя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"Удмуртский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Журбин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1" w:history="1">
                <w:r>
                  <w:rPr>
                    <w:rStyle w:val="Hyperlink"/>
                  </w:rPr>
                  <w:t>00190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Состав и модели поведения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участников Войн Роз (1455-1487 гг.)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агротехнологический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Праздников А.Г.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2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Гендерный фактор политической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мобилизации в условиях Первой мировой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войны: Россия, Франция, Германия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Поршнева О.С.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3" w:history="1">
                <w:r>
                  <w:rPr>
                    <w:rStyle w:val="Hyperlink"/>
                  </w:rPr>
                  <w:t>00209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Российские региональные системы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новых вызовов и угроз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глобализации: теория и эмпирика.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Манаева И.В.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4" w:history="1">
                <w:r>
                  <w:rPr>
                    <w:rStyle w:val="Hyperlink"/>
                  </w:rPr>
                  <w:t>00223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Русские земли и Монгольская империя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Горский А.А.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1287.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5" w:history="1">
                <w:r>
                  <w:rPr>
                    <w:rStyle w:val="Hyperlink"/>
                  </w:rPr>
                  <w:t>00250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Профессиональная карьера: ресурсный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Толочек В.А.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6" w:history="1">
                <w:r>
                  <w:rPr>
                    <w:rStyle w:val="Hyperlink"/>
                  </w:rPr>
                  <w:t>00262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Философская программа М.М .Бахтина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контексте философии ХХ 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Махлин В.Л.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7" w:history="1">
                <w:r>
                  <w:rPr>
                    <w:rStyle w:val="Hyperlink"/>
                  </w:rPr>
                  <w:t>00267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Экономическое сближение ФРГ-СССР 1969-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1974 годов: причины, акторы, основные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Ф.М. Достоевского"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Сорокин А.Н.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8" w:history="1">
                <w:r>
                  <w:rPr>
                    <w:rStyle w:val="Hyperlink"/>
                  </w:rPr>
                  <w:t>00284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Социальные сети как механизм влияния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общественно-политической и духовной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жизни латинского Запада в IV-VI вв.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Литовченко Е.В. </w:t>
            </w:r>
          </w:p>
        </w:tc>
      </w:tr>
    </w:tbl>
    <w:p>
      <w:pPr>
        <w:autoSpaceDN w:val="0"/>
        <w:autoSpaceDE w:val="0"/>
        <w:widowControl/>
        <w:spacing w:line="197" w:lineRule="auto" w:before="14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9" w:history="1">
                <w:r>
                  <w:rPr>
                    <w:rStyle w:val="Hyperlink"/>
                  </w:rPr>
                  <w:t>00287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Возможность достижения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сбалансированного состояния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социо-эколого-экономической системы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переходе к альтернативным источникам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энергии и сохранении углеродного цикла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Двинин Д.Ю.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0" w:history="1">
                <w:r>
                  <w:rPr>
                    <w:rStyle w:val="Hyperlink"/>
                  </w:rPr>
                  <w:t>00296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69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Фортификация византийского Мангупа: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северо-западный фронт Главной линии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обороны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"Крымский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В.И. Вернадского"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Душенко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1" w:history="1">
                <w:r>
                  <w:rPr>
                    <w:rStyle w:val="Hyperlink"/>
                  </w:rPr>
                  <w:t>00317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теоретических киноведческих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концепций в журнале «Искусство кино»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(1931-2021)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экономический университет (РИНХ)"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 А.В.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2" w:history="1">
                <w:r>
                  <w:rPr>
                    <w:rStyle w:val="Hyperlink"/>
                  </w:rPr>
                  <w:t>00325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Власть и собственность в советской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(конец 1920-х - начало 1950-х гг.): борьба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экономических и политических интересов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"Вологодский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Безнин М.А.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3" w:history="1">
                <w:r>
                  <w:rPr>
                    <w:rStyle w:val="Hyperlink"/>
                  </w:rPr>
                  <w:t>00330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Заселение южных окраин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империи в XIX веке и проблемы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землеустройства и межевания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Степанова Л.Г.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4" w:history="1">
                <w:r>
                  <w:rPr>
                    <w:rStyle w:val="Hyperlink"/>
                  </w:rPr>
                  <w:t>00348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Неизвестные эстампажи древнетюркских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рунических надписей из коллекции ИВР РАН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уникальные памятники языка, истории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культуры древних тюрков: каталогизация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лингвистических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Рыкин П.О. </w:t>
            </w:r>
          </w:p>
        </w:tc>
      </w:tr>
    </w:tbl>
    <w:p>
      <w:pPr>
        <w:autoSpaceDN w:val="0"/>
        <w:autoSpaceDE w:val="0"/>
        <w:widowControl/>
        <w:spacing w:line="197" w:lineRule="auto" w:before="7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5" w:history="1">
                <w:r>
                  <w:rPr>
                    <w:rStyle w:val="Hyperlink"/>
                  </w:rPr>
                  <w:t>00356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Личностные предикторы перехода молодых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людей к семейно-брачным отношениям.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Позняков В.П.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6" w:history="1">
                <w:r>
                  <w:rPr>
                    <w:rStyle w:val="Hyperlink"/>
                  </w:rPr>
                  <w:t>00362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открытой геоинформационной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по топонимии Карелии 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Арктической зоны республики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Захарова Е.В.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1299.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7" w:history="1">
                <w:r>
                  <w:rPr>
                    <w:rStyle w:val="Hyperlink"/>
                  </w:rPr>
                  <w:t>00368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Автобиографические индикаторы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предикторы просоциальной мотивации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деятельности: на материале мнемической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продукции медицинских волонтеров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периода пандемии КОВИД-19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Нуркова В.В.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8" w:history="1">
                <w:r>
                  <w:rPr>
                    <w:rStyle w:val="Hyperlink"/>
                  </w:rPr>
                  <w:t>00375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Минералого-петрографические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античной тарной керамики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эпохи классики и эллинизма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Кузнецова Е.В.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9" w:history="1">
                <w:r>
                  <w:rPr>
                    <w:rStyle w:val="Hyperlink"/>
                  </w:rPr>
                  <w:t>00379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«Трансформации морального агентства: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этико-философский анализ»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Перов В.Ю.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0" w:history="1">
                <w:r>
                  <w:rPr>
                    <w:rStyle w:val="Hyperlink"/>
                  </w:rPr>
                  <w:t>00388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Марийский роман: история и поэтика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"Марийский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Беляева Т.Н.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1" w:history="1">
                <w:r>
                  <w:rPr>
                    <w:rStyle w:val="Hyperlink"/>
                  </w:rPr>
                  <w:t>00391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Губернская реформа Павла I: Историко-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картографическое 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Хитров Д.А.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2" w:history="1">
                <w:r>
                  <w:rPr>
                    <w:rStyle w:val="Hyperlink"/>
                  </w:rPr>
                  <w:t>00392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Производство и утилизация отходов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мегаполисах России: межотраслевой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междисциплинарный анализ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 перспективных экономических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Академии наук Республики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Татарстан"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Ермолаева П.О.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3" w:history="1">
                <w:r>
                  <w:rPr>
                    <w:rStyle w:val="Hyperlink"/>
                  </w:rPr>
                  <w:t>00405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Иностранные воинские формирования,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созданные Советским Союзом для борьбы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нацистской Германией в годы Великой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Отечественной войны: политические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решения, организация, комплектование.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Синицын Ф.Л.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4" w:history="1">
                <w:r>
                  <w:rPr>
                    <w:rStyle w:val="Hyperlink"/>
                  </w:rPr>
                  <w:t>00411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социальной идентичности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мигрантов из стран Центральной Азии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Дальнем Востоке России.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"Тихоокеанский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Бляхер Л.Е.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5" w:history="1">
                <w:r>
                  <w:rPr>
                    <w:rStyle w:val="Hyperlink"/>
                  </w:rPr>
                  <w:t>00413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Цифровая образовательная история 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в системах поддержки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успешности 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Кытманов А.А.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6" w:history="1">
                <w:r>
                  <w:rPr>
                    <w:rStyle w:val="Hyperlink"/>
                  </w:rPr>
                  <w:t>00421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Психологическое время как фактор поздней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Забелина Е.В.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7" w:history="1">
                <w:r>
                  <w:rPr>
                    <w:rStyle w:val="Hyperlink"/>
                  </w:rPr>
                  <w:t>00433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Индустрия компьютерных игр: в поисках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правовой модели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А.А. </w:t>
            </w:r>
          </w:p>
        </w:tc>
      </w:tr>
    </w:tbl>
    <w:p>
      <w:pPr>
        <w:autoSpaceDN w:val="0"/>
        <w:autoSpaceDE w:val="0"/>
        <w:widowControl/>
        <w:spacing w:line="197" w:lineRule="auto" w:before="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8" w:history="1">
                <w:r>
                  <w:rPr>
                    <w:rStyle w:val="Hyperlink"/>
                  </w:rPr>
                  <w:t>00439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Институциональная конфигурация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устойчивого развития умного города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экономики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Семячков К.А.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9" w:history="1">
                <w:r>
                  <w:rPr>
                    <w:rStyle w:val="Hyperlink"/>
                  </w:rPr>
                  <w:t>00460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Комплементарная модель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самодетерминации личности: теоретические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основания, диагностический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инструментарий, практика внедрения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Костромина С.Н.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0" w:history="1">
                <w:r>
                  <w:rPr>
                    <w:rStyle w:val="Hyperlink"/>
                  </w:rPr>
                  <w:t>00474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Когнитивные основы социальной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компетентности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Виленская Г.А.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1" w:history="1">
                <w:r>
                  <w:rPr>
                    <w:rStyle w:val="Hyperlink"/>
                  </w:rPr>
                  <w:t>00484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Религиозные организации, стратегия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практика на Юге России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преодоления радикализма: гендерный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"Дагестанский государственный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народного хозяйства"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Сиражудинова С.В.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2" w:history="1">
                <w:r>
                  <w:rPr>
                    <w:rStyle w:val="Hyperlink"/>
                  </w:rPr>
                  <w:t>00486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 в новой медиаэкосистеме: ресурсы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стратегии взаиморазвития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"Юго-Западный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Гримов О.А.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3" w:history="1">
                <w:r>
                  <w:rPr>
                    <w:rStyle w:val="Hyperlink"/>
                  </w:rPr>
                  <w:t>00489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бизнес-моделей 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сектора в условиях вызовов цифровой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Мордовский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 П.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Огарёва"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Краковская И.Н.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4" w:history="1">
                <w:r>
                  <w:rPr>
                    <w:rStyle w:val="Hyperlink"/>
                  </w:rPr>
                  <w:t>00503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коллективной памяти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миграционных сообществ в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межпоколенческая динамика,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семейные ценности и коммеморативные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практики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"Финансовый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при Правительстве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Линченко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5" w:history="1">
                <w:r>
                  <w:rPr>
                    <w:rStyle w:val="Hyperlink"/>
                  </w:rPr>
                  <w:t>00505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«Особые миры» Индии: малые народы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социальные группы. Этнокультурные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стратегии сохранения и сглаживания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Дружбы народов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этнологии и антропологии им. Н.Н.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Миклухо-Маклая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Рыжакова С.И.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6" w:history="1">
                <w:r>
                  <w:rPr>
                    <w:rStyle w:val="Hyperlink"/>
                  </w:rPr>
                  <w:t>00515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Субъективное время индивидов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ограниченными возможностями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включающем обществе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экономический университет (РИНХ)"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7" w:history="1">
                <w:r>
                  <w:rPr>
                    <w:rStyle w:val="Hyperlink"/>
                  </w:rPr>
                  <w:t>00519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Разнообразие под видом единства: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советский исторический нарратив 1960-1980-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хх гг (пример истории древности)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Ф.М. Достоевского"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Карпюк С.Г.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8" w:history="1">
                <w:r>
                  <w:rPr>
                    <w:rStyle w:val="Hyperlink"/>
                  </w:rPr>
                  <w:t>00520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конспиративистской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ментальности молодежи поколения Y и Z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Пищик В.И.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9" w:history="1">
                <w:r>
                  <w:rPr>
                    <w:rStyle w:val="Hyperlink"/>
                  </w:rPr>
                  <w:t>00522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Поэтический язык и обыденная речь в эпоху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медиа: корпусно-дискурсивный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Соколова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0" w:history="1">
                <w:r>
                  <w:rPr>
                    <w:rStyle w:val="Hyperlink"/>
                  </w:rPr>
                  <w:t>00531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Грамматика скрытых категорий в латинском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древнегреческом языках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Желтова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1" w:history="1">
                <w:r>
                  <w:rPr>
                    <w:rStyle w:val="Hyperlink"/>
                  </w:rPr>
                  <w:t>00535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Гражданская религия в современной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мемориальные практики и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теологического дискурса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Аникин Д.А.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2" w:history="1">
                <w:r>
                  <w:rPr>
                    <w:rStyle w:val="Hyperlink"/>
                  </w:rPr>
                  <w:t>00540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Дискурсивный анализ личных рассказов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 диагностики невротических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гуманитарный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Коротаев Н.А.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3" w:history="1">
                <w:r>
                  <w:rPr>
                    <w:rStyle w:val="Hyperlink"/>
                  </w:rPr>
                  <w:t>00549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"Я вырос на классиках и жил и умру в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лагере": И.С. Тургенев и проблемы античной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(по материалам библиотеки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писателя)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Жилякова Э.М.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4" w:history="1">
                <w:r>
                  <w:rPr>
                    <w:rStyle w:val="Hyperlink"/>
                  </w:rPr>
                  <w:t>00551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Библейский историзм в западноевропейской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русской опере XIX 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Нехвядович Л.И.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5" w:history="1">
                <w:r>
                  <w:rPr>
                    <w:rStyle w:val="Hyperlink"/>
                  </w:rPr>
                  <w:t>00557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Диссертационная культура научного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сообщества советских историков 1920–1950-х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гг.: адаптация дореволюционного опыта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поиски новой модели подготовки ученых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Алеврас Н.Н.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6" w:history="1">
                <w:r>
                  <w:rPr>
                    <w:rStyle w:val="Hyperlink"/>
                  </w:rPr>
                  <w:t>00566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Мегалитические комплексы Корейского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полуострова - от локального феномена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общерегиональной традиции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монументальных сооружений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Нестеркина А.Л.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7" w:history="1">
                <w:r>
                  <w:rPr>
                    <w:rStyle w:val="Hyperlink"/>
                  </w:rPr>
                  <w:t>00581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управления цепями поставок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циркулярной экономики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Шинкевич А.И.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8" w:history="1">
                <w:r>
                  <w:rPr>
                    <w:rStyle w:val="Hyperlink"/>
                  </w:rPr>
                  <w:t>00588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конструирования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электронного обучения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 искусственного интеллекта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статистического анализа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Босов А.В.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9" w:history="1">
                <w:r>
                  <w:rPr>
                    <w:rStyle w:val="Hyperlink"/>
                  </w:rPr>
                  <w:t>00590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Crania Turanica: античное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раннесредневековое население Средней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Азии по данным физической антропологии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Дружбы народов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этнологии и антропологии им. Н.Н.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Миклухо-Маклая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Куфтерин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0" w:history="1">
                <w:r>
                  <w:rPr>
                    <w:rStyle w:val="Hyperlink"/>
                  </w:rPr>
                  <w:t>00602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концепции ресурсности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мышления как технологии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творческого потенциала субъекта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цифровизации образовательной среды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Кашапов М.М.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1" w:history="1">
                <w:r>
                  <w:rPr>
                    <w:rStyle w:val="Hyperlink"/>
                  </w:rPr>
                  <w:t>00617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"Запретный город": жилищная политика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Ленинграде в 1940-е годы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Ходяков М.В.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2" w:history="1">
                <w:r>
                  <w:rPr>
                    <w:rStyle w:val="Hyperlink"/>
                  </w:rPr>
                  <w:t>00625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Родительство в контексте семейной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репродуктивной политики в новейшей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истории России: социально-исторический,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медико-антропологический анализ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«Смоленский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университет»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Мицюк Н.А.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3" w:history="1">
                <w:r>
                  <w:rPr>
                    <w:rStyle w:val="Hyperlink"/>
                  </w:rPr>
                  <w:t>00626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с близким взрослым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 психического у детей с опытом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ранней институционализации,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воспитывающихся в замещающих семьях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Мухамедрахимов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4" w:history="1">
                <w:r>
                  <w:rPr>
                    <w:rStyle w:val="Hyperlink"/>
                  </w:rPr>
                  <w:t>00629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построения Экологического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барометра на основе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искусственного интеллекта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Президенте Российской 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Зайков К.А.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5" w:history="1">
                <w:r>
                  <w:rPr>
                    <w:rStyle w:val="Hyperlink"/>
                  </w:rPr>
                  <w:t>00630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Население Восточного Приаралья в эпоху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миграций I тысячелетия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антропологического источника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Медникова М.Б.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6" w:history="1">
                <w:r>
                  <w:rPr>
                    <w:rStyle w:val="Hyperlink"/>
                  </w:rPr>
                  <w:t>00636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«нематеринские» практики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молодых матерей: репертуар, потенциал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общественный риск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Кривощёкова М.С.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7" w:history="1">
                <w:r>
                  <w:rPr>
                    <w:rStyle w:val="Hyperlink"/>
                  </w:rPr>
                  <w:t>00661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49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Социальные представления о теле в двух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поколениях россиян: опыт многомерного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Дворянчиков Н.В.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1340.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8" w:history="1">
                <w:r>
                  <w:rPr>
                    <w:rStyle w:val="Hyperlink"/>
                  </w:rPr>
                  <w:t>00662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 "Тройной спирали"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трансинституциональная стратегия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инновационного развития: российский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контекст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дополнительного профессионального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Учебно-научный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"Яхонт"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Каменский Е.Г. </w:t>
            </w:r>
          </w:p>
        </w:tc>
      </w:tr>
    </w:tbl>
    <w:p>
      <w:pPr>
        <w:autoSpaceDN w:val="0"/>
        <w:autoSpaceDE w:val="0"/>
        <w:widowControl/>
        <w:spacing w:line="197" w:lineRule="auto" w:before="13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9" w:history="1">
                <w:r>
                  <w:rPr>
                    <w:rStyle w:val="Hyperlink"/>
                  </w:rPr>
                  <w:t>00665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Этнокультурные ландшафты оленеводческих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 России: структура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пространственные контексты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Клоков К.Б.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0" w:history="1">
                <w:r>
                  <w:rPr>
                    <w:rStyle w:val="Hyperlink"/>
                  </w:rPr>
                  <w:t>00671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Интеллектуальное наследие А.Н. Егунова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исследователя и переводчика античной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философии и литературы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Светлов Р.В.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1" w:history="1">
                <w:r>
                  <w:rPr>
                    <w:rStyle w:val="Hyperlink"/>
                  </w:rPr>
                  <w:t>00678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Родительство как травма: концептуализация,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феноменология, поиск генезиса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"Костромской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Тихонова И.В.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2" w:history="1">
                <w:r>
                  <w:rPr>
                    <w:rStyle w:val="Hyperlink"/>
                  </w:rPr>
                  <w:t>00682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Геополитика и концепция (стратегического)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суверенитета в риторике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Евросоюза и их влияние на отношения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Романова Т.А. </w:t>
            </w:r>
          </w:p>
        </w:tc>
      </w:tr>
      <w:tr>
        <w:trPr>
          <w:trHeight w:hRule="exact" w:val="11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3" w:history="1">
                <w:r>
                  <w:rPr>
                    <w:rStyle w:val="Hyperlink"/>
                  </w:rPr>
                  <w:t>00717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Политические связи крупных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предпринимателей и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анклавов богатства в ресурсном секторе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"Кемеровский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Левин С.Н.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4" w:history="1">
                <w:r>
                  <w:rPr>
                    <w:rStyle w:val="Hyperlink"/>
                  </w:rPr>
                  <w:t>00720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Нейрофизиологические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помогающего поведения у детей: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зеркальной системы мозга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"Крымский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В.И. Вернадского"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Михайлова А.А.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5" w:history="1">
                <w:r>
                  <w:rPr>
                    <w:rStyle w:val="Hyperlink"/>
                  </w:rPr>
                  <w:t>00726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Онтологическая безопасность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детерминанта поведения государственных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акторов на международной арене (Россия,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Сербия, Турция)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научной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по общественным наукам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Ефременко Д.В. </w:t>
            </w:r>
          </w:p>
        </w:tc>
      </w:tr>
    </w:tbl>
    <w:p>
      <w:pPr>
        <w:autoSpaceDN w:val="0"/>
        <w:autoSpaceDE w:val="0"/>
        <w:widowControl/>
        <w:spacing w:line="197" w:lineRule="auto" w:before="2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6" w:history="1">
                <w:r>
                  <w:rPr>
                    <w:rStyle w:val="Hyperlink"/>
                  </w:rPr>
                  <w:t>00734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Две колонизации Танганьики: отношение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немецких колониальных деятелей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европейских путешественников к местной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арабской и арабизированной элите (по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письменным и визуальным источникам)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Африки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Банщикова А.А.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7" w:history="1">
                <w:r>
                  <w:rPr>
                    <w:rStyle w:val="Hyperlink"/>
                  </w:rPr>
                  <w:t>00742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Древнерусские тексты в старообрядческой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среде: репертуар и особенности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Есипова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8" w:history="1">
                <w:r>
                  <w:rPr>
                    <w:rStyle w:val="Hyperlink"/>
                  </w:rPr>
                  <w:t>00752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Проблема доказательства бытия Бога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англо-американской философской теологии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XVIII-XIX вв.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Беседин А.П.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9" w:history="1">
                <w:r>
                  <w:rPr>
                    <w:rStyle w:val="Hyperlink"/>
                  </w:rPr>
                  <w:t>00757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визуальных репрезентаций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расширенного "Я"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коммуникативного конструирования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будущего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Лукьянова Н.А.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0" w:history="1">
                <w:r>
                  <w:rPr>
                    <w:rStyle w:val="Hyperlink"/>
                  </w:rPr>
                  <w:t>00763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Дети и детство. Повседневная жизнь ребенка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провинциального городского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социума (на материалах Оренбурга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пореформенной эпохи)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Бурлуцкая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1" w:history="1">
                <w:r>
                  <w:rPr>
                    <w:rStyle w:val="Hyperlink"/>
                  </w:rPr>
                  <w:t>00766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Регионализация образовательного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пространства России (на основе изучения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цифровых следов мигрантов)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Чернышев К.А.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2" w:history="1">
                <w:r>
                  <w:rPr>
                    <w:rStyle w:val="Hyperlink"/>
                  </w:rPr>
                  <w:t>00775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Медиатизированная модель советского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общества в детской периодике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Дубровская Т.В.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3" w:history="1">
                <w:r>
                  <w:rPr>
                    <w:rStyle w:val="Hyperlink"/>
                  </w:rPr>
                  <w:t>00779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86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Суверенность и суверенитет: логика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антиномии глобальной цивилизации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А.М.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4" w:history="1">
                <w:r>
                  <w:rPr>
                    <w:rStyle w:val="Hyperlink"/>
                  </w:rPr>
                  <w:t>00787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Становление гидроэнергетического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в Кабардино-Балкарии в 20–30-е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годы XX в.: планы, подготовка, реализация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"Кабардино-Балкарский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Х. 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Бербекова"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Кузьминов П.А.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5" w:history="1">
                <w:r>
                  <w:rPr>
                    <w:rStyle w:val="Hyperlink"/>
                  </w:rPr>
                  <w:t>00795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«Нетипичное» детство как социальный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феномен в условиях развития инклюзивных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на территории Евро-Арктического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"Мурманский арктический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Афонькина Ю.А.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6" w:history="1">
                <w:r>
                  <w:rPr>
                    <w:rStyle w:val="Hyperlink"/>
                  </w:rPr>
                  <w:t>00799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Неявные предубеждения в межгрупповых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отношениях в России: роль ингрупповой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Котова М.В.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7" w:history="1">
                <w:r>
                  <w:rPr>
                    <w:rStyle w:val="Hyperlink"/>
                  </w:rPr>
                  <w:t>00804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Наука как коммуникативная система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научная политика в социально-сетевую эпоху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Антоновский А.Ю. </w:t>
            </w:r>
          </w:p>
        </w:tc>
      </w:tr>
    </w:tbl>
    <w:p>
      <w:pPr>
        <w:autoSpaceDN w:val="0"/>
        <w:autoSpaceDE w:val="0"/>
        <w:widowControl/>
        <w:spacing w:line="197" w:lineRule="auto" w:before="12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8" w:history="1">
                <w:r>
                  <w:rPr>
                    <w:rStyle w:val="Hyperlink"/>
                  </w:rPr>
                  <w:t>00806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Поведение непрофессиональных розничных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инвесторов на финансовом рынке и угроза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цифровых финансовых пирамид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Рыжкова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9" w:history="1">
                <w:r>
                  <w:rPr>
                    <w:rStyle w:val="Hyperlink"/>
                  </w:rPr>
                  <w:t>00815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Комплексная реконструкция освоения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горных степей Южного Урала от эпохи камня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 Нового времени (социокультурные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природные трансформации)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Савельев Н.С.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0" w:history="1">
                <w:r>
                  <w:rPr>
                    <w:rStyle w:val="Hyperlink"/>
                  </w:rPr>
                  <w:t>00820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ресурсы социально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уязвимых групп в условиях вызовов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современности (на примере лиц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инвалидностью и их семей)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Одинцова М.А.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1" w:history="1">
                <w:r>
                  <w:rPr>
                    <w:rStyle w:val="Hyperlink"/>
                  </w:rPr>
                  <w:t>00833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Терминологический словарь-тезаурус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"евангельского текста" Ф.М. Достоевского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М.Акмуллы"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Борисова В.В.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2" w:history="1">
                <w:r>
                  <w:rPr>
                    <w:rStyle w:val="Hyperlink"/>
                  </w:rPr>
                  <w:t>00836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 без времени и время без места: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хронотоп «Пермь-36» в контексте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конструирования культурной травмы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Рязанова С.В. </w:t>
            </w:r>
          </w:p>
        </w:tc>
      </w:tr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3" w:history="1">
                <w:r>
                  <w:rPr>
                    <w:rStyle w:val="Hyperlink"/>
                  </w:rPr>
                  <w:t>00840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Тюркские народы европейской России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этноконфессионального развития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трансформации государственности XX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начала XXI века: анклавные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этнотерриториальные группы, национальные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конфликты, межкультурная адаптация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Минеева Е.К. </w:t>
            </w:r>
          </w:p>
        </w:tc>
      </w:tr>
    </w:tbl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4" w:history="1">
                <w:r>
                  <w:rPr>
                    <w:rStyle w:val="Hyperlink"/>
                  </w:rPr>
                  <w:t>00850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Частная жизнь в России XVII в. (по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материалам церковного суда)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"Рязанский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С.А. Есенина"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Козляков В.Н.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5" w:history="1">
                <w:r>
                  <w:rPr>
                    <w:rStyle w:val="Hyperlink"/>
                  </w:rPr>
                  <w:t>00858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Российские дипломаты в Китае (2-я половина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XIX — начало XX вв.): внешнеполитическое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социокультурное измерения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Самойлов Н.А.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6" w:history="1">
                <w:r>
                  <w:rPr>
                    <w:rStyle w:val="Hyperlink"/>
                  </w:rPr>
                  <w:t>00862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Инфосфера духовных учебных заведения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империи XIX - нач. XX вв.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Чумакова Т.В.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7" w:history="1">
                <w:r>
                  <w:rPr>
                    <w:rStyle w:val="Hyperlink"/>
                  </w:rPr>
                  <w:t>00865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Сибиряки в поисках сибирскости: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этнокультурный облик и 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идентичности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Фурсова Е.Ф.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8" w:history="1">
                <w:r>
                  <w:rPr>
                    <w:rStyle w:val="Hyperlink"/>
                  </w:rPr>
                  <w:t>00866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генетической динамики городской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популяции в период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экономического кризиса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Михайлова С.В.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9" w:history="1">
                <w:r>
                  <w:rPr>
                    <w:rStyle w:val="Hyperlink"/>
                  </w:rPr>
                  <w:t>00869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Футуризация старения как ресурс сохранения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качества жизни в пожилом возрасте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Стрижицкая О.Ю.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0" w:history="1">
                <w:r>
                  <w:rPr>
                    <w:rStyle w:val="Hyperlink"/>
                  </w:rPr>
                  <w:t>00871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Целевые и ситуационные детерминанты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 самоизменений личности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Гришина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1" w:history="1">
                <w:r>
                  <w:rPr>
                    <w:rStyle w:val="Hyperlink"/>
                  </w:rPr>
                  <w:t>00882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гендерных стереотипов в выборе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будущей профессии и опыте обучения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девушек на инженерно-технических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направлениях подготовки в российских вузах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Малошонок Н.Г.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2" w:history="1">
                <w:r>
                  <w:rPr>
                    <w:rStyle w:val="Hyperlink"/>
                  </w:rPr>
                  <w:t>00884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наследие Нубийской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археологической экспедиции АН СССР 1961-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1963 гг и актуальные проблемы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древней Нубии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Крол А.А.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3" w:history="1">
                <w:r>
                  <w:rPr>
                    <w:rStyle w:val="Hyperlink"/>
                  </w:rPr>
                  <w:t>00885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предпосылки включения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разные виды прекарной занятости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адаптации к ним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Демин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4" w:history="1">
                <w:r>
                  <w:rPr>
                    <w:rStyle w:val="Hyperlink"/>
                  </w:rPr>
                  <w:t>00900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Российская периодическая печать и цензура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театре военных действий как индикаторы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общественно-политических настроений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практик (1914-1917 г.)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"Брянский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академика И.Г.Петровского"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Блохин В.Ф.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5" w:history="1">
                <w:r>
                  <w:rPr>
                    <w:rStyle w:val="Hyperlink"/>
                  </w:rPr>
                  <w:t>00914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Гиг-экономика как фактор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правового регулирования в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налоговых, трудовых и гражданских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правоотношений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Президенте Российской 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Миронова С.М.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6" w:history="1">
                <w:r>
                  <w:rPr>
                    <w:rStyle w:val="Hyperlink"/>
                  </w:rPr>
                  <w:t>00920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Постсекулярная религиозность и популярная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культура: феномен вымышленных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пародийных религий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Михельсон О.К.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1379.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7" w:history="1">
                <w:r>
                  <w:rPr>
                    <w:rStyle w:val="Hyperlink"/>
                  </w:rPr>
                  <w:t>00923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«Цифровая модель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академической успеваемости учащихся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закрытии школ на основе больших данных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нейросетей»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Гафаров Ф.М.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8" w:history="1">
                <w:r>
                  <w:rPr>
                    <w:rStyle w:val="Hyperlink"/>
                  </w:rPr>
                  <w:t>00927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Диагноз современности и глобальные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общественные вызовы в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философской рефлексии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Момджян К.Х.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9" w:history="1">
                <w:r>
                  <w:rPr>
                    <w:rStyle w:val="Hyperlink"/>
                  </w:rPr>
                  <w:t>00940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Фольклор башкир Российской Федерации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записях середины XX и начала XXI в.в.: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сравнительное исследование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Хусаинова Г.Р.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0" w:history="1">
                <w:r>
                  <w:rPr>
                    <w:rStyle w:val="Hyperlink"/>
                  </w:rPr>
                  <w:t>00941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Бренд территории как нематериальный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 регионального развития: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эмпирический анализ и механизм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Президенте Российской 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 П.Ю.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1" w:history="1">
                <w:r>
                  <w:rPr>
                    <w:rStyle w:val="Hyperlink"/>
                  </w:rPr>
                  <w:t>00952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динамики рождаемости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эконометрический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Вакуленко Е.С. </w:t>
            </w:r>
          </w:p>
        </w:tc>
      </w:tr>
    </w:tbl>
    <w:p>
      <w:pPr>
        <w:autoSpaceDN w:val="0"/>
        <w:autoSpaceDE w:val="0"/>
        <w:widowControl/>
        <w:spacing w:line="197" w:lineRule="auto" w:before="7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2" w:history="1">
                <w:r>
                  <w:rPr>
                    <w:rStyle w:val="Hyperlink"/>
                  </w:rPr>
                  <w:t>00958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мультилингвизма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межкультурной компетенции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к эмоциональному выгоранию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Хархурин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3" w:history="1">
                <w:r>
                  <w:rPr>
                    <w:rStyle w:val="Hyperlink"/>
                  </w:rPr>
                  <w:t>00968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Окулография в мультимодальном измерении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когнитивной нагрузки респондента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Девятко И.Ф.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4" w:history="1">
                <w:r>
                  <w:rPr>
                    <w:rStyle w:val="Hyperlink"/>
                  </w:rPr>
                  <w:t>00972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Иерархическая модель стресса: структурные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в детском и подростковом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возрасте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Харламенкова Н.Е.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5" w:history="1">
                <w:r>
                  <w:rPr>
                    <w:rStyle w:val="Hyperlink"/>
                  </w:rPr>
                  <w:t>00975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Регуляторные и личностные ресурсы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субъективного благополучия молодых людей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неопределенности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Банщикова Т.Н.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6" w:history="1">
                <w:r>
                  <w:rPr>
                    <w:rStyle w:val="Hyperlink"/>
                  </w:rPr>
                  <w:t>00978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Лакуны чеховедения: новый комментарий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сочинениям А. П. Чехова и дополнения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библиографии работ о писателе 1917–1960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гг. (создание электронной научной системы)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 А.Д.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7" w:history="1">
                <w:r>
                  <w:rPr>
                    <w:rStyle w:val="Hyperlink"/>
                  </w:rPr>
                  <w:t>00991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Поэтический синтаксис русского языка XVIII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века в риторическом аспекте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"Петрозаводский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Патроева Н.В.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8" w:history="1">
                <w:r>
                  <w:rPr>
                    <w:rStyle w:val="Hyperlink"/>
                  </w:rPr>
                  <w:t>01007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Рукописи князя Д. А. Голицына (1734–1803),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посвященные вопросам изобразительного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искусства. Полная расшифровка,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комментарий и подготовка к изданию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Сечин А.Г.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9" w:history="1">
                <w:r>
                  <w:rPr>
                    <w:rStyle w:val="Hyperlink"/>
                  </w:rPr>
                  <w:t>01010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Народосбережение как основа безопасного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социально-экономического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регионов России: анализ, прогноз и система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мер по локализации и нейтрализации угроз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Куклин А.А.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0" w:history="1">
                <w:r>
                  <w:rPr>
                    <w:rStyle w:val="Hyperlink"/>
                  </w:rPr>
                  <w:t>01020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эмоциональной регуляции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мультисенсорной интеграции вербальной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невербальной информации: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и психофизиологические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Щербакова О.В.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1" w:history="1">
                <w:r>
                  <w:rPr>
                    <w:rStyle w:val="Hyperlink"/>
                  </w:rPr>
                  <w:t>01024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Язык оценок в научных гуманитарных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практиках и дискурсах Германии и России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Нефедов С.Т.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2" w:history="1">
                <w:r>
                  <w:rPr>
                    <w:rStyle w:val="Hyperlink"/>
                  </w:rPr>
                  <w:t>01029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Психолого-педагогические модели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развития личностного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потенциала студентов посредством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применения современных информационно-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коммуникационных технологий в вузовском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Шутенко Е.Н.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3" w:history="1">
                <w:r>
                  <w:rPr>
                    <w:rStyle w:val="Hyperlink"/>
                  </w:rPr>
                  <w:t>01031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Правовой режим цифровых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прав в инвестиционном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международном частном праве: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национальный, сравнительно-правовой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трансграничный аспекты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Лисица В.Н. </w:t>
            </w:r>
          </w:p>
        </w:tc>
      </w:tr>
    </w:tbl>
    <w:p>
      <w:pPr>
        <w:autoSpaceDN w:val="0"/>
        <w:autoSpaceDE w:val="0"/>
        <w:widowControl/>
        <w:spacing w:line="197" w:lineRule="auto" w:before="1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4" w:history="1">
                <w:r>
                  <w:rPr>
                    <w:rStyle w:val="Hyperlink"/>
                  </w:rPr>
                  <w:t>01040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вербального обозначения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семантическом научении новым понятиям: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эффекты быстрого картирования и явного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кодирования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Перикова Е.И.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5" w:history="1">
                <w:r>
                  <w:rPr>
                    <w:rStyle w:val="Hyperlink"/>
                  </w:rPr>
                  <w:t>01043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прекаризации на качество занятости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уровень жизни поколенных групп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 активного населения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экономический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Г.В. Плеханова"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Бобков В.Н.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6" w:history="1">
                <w:r>
                  <w:rPr>
                    <w:rStyle w:val="Hyperlink"/>
                  </w:rPr>
                  <w:t>01046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Диахронический сентимент-анализ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религиозного дискурса на арабском языке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Берникова О.А.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1399.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7" w:history="1">
                <w:r>
                  <w:rPr>
                    <w:rStyle w:val="Hyperlink"/>
                  </w:rPr>
                  <w:t>01049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Эффективность системы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Арктики в контексте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изменений: анализ и прогноз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народнохозяйственного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Ревич Б.А.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8" w:history="1">
                <w:r>
                  <w:rPr>
                    <w:rStyle w:val="Hyperlink"/>
                  </w:rPr>
                  <w:t>01050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Герменевтическая типология семиотико-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семантических паттернов «токсичности»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сетевой коммуникации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лингвистический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Потапова Р.К. </w:t>
            </w:r>
          </w:p>
        </w:tc>
      </w:tr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9" w:history="1">
                <w:r>
                  <w:rPr>
                    <w:rStyle w:val="Hyperlink"/>
                  </w:rPr>
                  <w:t>01054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Темпоральное измерение международных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отношений в контексте глобальных угроз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ядерной войны и изменения 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международных 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Харкевич М.В. </w:t>
            </w:r>
          </w:p>
        </w:tc>
      </w:tr>
    </w:tbl>
    <w:p>
      <w:pPr>
        <w:autoSpaceDN w:val="0"/>
        <w:autoSpaceDE w:val="0"/>
        <w:widowControl/>
        <w:spacing w:line="197" w:lineRule="auto" w:before="6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0" w:history="1">
                <w:r>
                  <w:rPr>
                    <w:rStyle w:val="Hyperlink"/>
                  </w:rPr>
                  <w:t>01075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ПЛАНИРОВАНИЯ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КОНЦЕПЦИЯ СТРАТЕГИИ АДАПТАЦИИ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 РОССИИ К КЛИМАТИЧЕСКИМ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народнохозяйственного прогнозирования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Порфирьев Б.Н.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1" w:history="1">
                <w:r>
                  <w:rPr>
                    <w:rStyle w:val="Hyperlink"/>
                  </w:rPr>
                  <w:t>01076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Политика памяти о голоде в истории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развития цифровых технологий.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Ломоносова М.В.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2" w:history="1">
                <w:r>
                  <w:rPr>
                    <w:rStyle w:val="Hyperlink"/>
                  </w:rPr>
                  <w:t>01087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Русский мир Внутренней Азии в XXI веке: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политика памяти и символическое наследие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политического присутствия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"Бурятский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Доржи Банзарова"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Михалев А.В.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3" w:history="1">
                <w:r>
                  <w:rPr>
                    <w:rStyle w:val="Hyperlink"/>
                  </w:rPr>
                  <w:t>01089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Историческая география Торопецкого уезда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XVI-XVII вв. в GIS и базах данных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Степанова Ю.В.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4" w:history="1">
                <w:r>
                  <w:rPr>
                    <w:rStyle w:val="Hyperlink"/>
                  </w:rPr>
                  <w:t>01094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Воспринимаемая процессуальная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справедливость как фактор политических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оценок и поведения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Гулевич О.А.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5" w:history="1">
                <w:r>
                  <w:rPr>
                    <w:rStyle w:val="Hyperlink"/>
                  </w:rPr>
                  <w:t>01112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Древнейшие татуировки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Пацифики: происхождение, функции,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семантика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Понкратова И.Ю.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6" w:history="1">
                <w:r>
                  <w:rPr>
                    <w:rStyle w:val="Hyperlink"/>
                  </w:rPr>
                  <w:t>01120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 конструирования религиозной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идентичности в приграничных регионах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институциональные механизмы,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стратегии и практики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Максимова С.Г.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7" w:history="1">
                <w:r>
                  <w:rPr>
                    <w:rStyle w:val="Hyperlink"/>
                  </w:rPr>
                  <w:t>01139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фонетических систем исчезающих тюркских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языков Сибири й-группы ультразвуковыми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Токмашев Д.М.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8" w:history="1">
                <w:r>
                  <w:rPr>
                    <w:rStyle w:val="Hyperlink"/>
                  </w:rPr>
                  <w:t>01153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Критический дискурс-анализ (КДА)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по древней, средневековой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новой истории Южного Урала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М.Акмуллы"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9" w:history="1">
                <w:r>
                  <w:rPr>
                    <w:rStyle w:val="Hyperlink"/>
                  </w:rPr>
                  <w:t>01174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и методологические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подходы к оценке стрессоустойчивости ЕАЭС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АСЕАН в сравнении с ЕС: выводы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Бордачев Т.В.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0" w:history="1">
                <w:r>
                  <w:rPr>
                    <w:rStyle w:val="Hyperlink"/>
                  </w:rPr>
                  <w:t>01181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Миф о "восточном деспотизме”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европейской литературной традиции (от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античности до раннего Нового времени)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Хрусталёв В.К.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1" w:history="1">
                <w:r>
                  <w:rPr>
                    <w:rStyle w:val="Hyperlink"/>
                  </w:rPr>
                  <w:t>01186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Курорт как топос, сеть и нарратив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европейской литературе эпохи модерна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Полубояринова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2" w:history="1">
                <w:r>
                  <w:rPr>
                    <w:rStyle w:val="Hyperlink"/>
                  </w:rPr>
                  <w:t>01206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Интеграция российских регионов в единую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интермодальную экосистему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шелкового пути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Федоренко Р.В.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3" w:history="1">
                <w:r>
                  <w:rPr>
                    <w:rStyle w:val="Hyperlink"/>
                  </w:rPr>
                  <w:t>01213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История Каппадокийского царства (IV в. 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н.э. – I в. н.э.). Политика, экономика, культура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гуманитарный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Габелко О.Л.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4" w:history="1">
                <w:r>
                  <w:rPr>
                    <w:rStyle w:val="Hyperlink"/>
                  </w:rPr>
                  <w:t>01221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Диалог идеологий: формальные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мировоззренческих дискуссий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еврейской общности в античности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средневековье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Тантлевский И.Р.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5" w:history="1">
                <w:r>
                  <w:rPr>
                    <w:rStyle w:val="Hyperlink"/>
                  </w:rPr>
                  <w:t>01231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Социокультурная деятельность Ярославской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епархии Русской православной церкви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второй половине XIX - начале XX 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Иерусалимский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6" w:history="1">
                <w:r>
                  <w:rPr>
                    <w:rStyle w:val="Hyperlink"/>
                  </w:rPr>
                  <w:t>01232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Концепция устойчивого развития команд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Маничев С.А.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7" w:history="1">
                <w:r>
                  <w:rPr>
                    <w:rStyle w:val="Hyperlink"/>
                  </w:rPr>
                  <w:t>01236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 представлений египтян I тыс. 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н.э. — начала н.э. об истории своей страны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 интеграция в античную картину прошлого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Немировский А.А.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8" w:history="1">
                <w:r>
                  <w:rPr>
                    <w:rStyle w:val="Hyperlink"/>
                  </w:rPr>
                  <w:t>01242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Квантование поступающей информации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дискретные единицы в процессе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осознания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Аллахвердов В.М.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9" w:history="1">
                <w:r>
                  <w:rPr>
                    <w:rStyle w:val="Hyperlink"/>
                  </w:rPr>
                  <w:t>01254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Исторический опыт становления 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политического развития Тувинской Народной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Республики (1921-1944 гг.). К 100-летию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дня образования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"Тувинский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Доржу З.Ю.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0" w:history="1">
                <w:r>
                  <w:rPr>
                    <w:rStyle w:val="Hyperlink"/>
                  </w:rPr>
                  <w:t>01255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Совершенствование подхода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кредитоспособности компаний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Лапшин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1" w:history="1">
                <w:r>
                  <w:rPr>
                    <w:rStyle w:val="Hyperlink"/>
                  </w:rPr>
                  <w:t>01261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слуховых гамма-ритмов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детей, связь с возрастом, языковыми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навыками и невербальным интеллектом: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магнитоэнцефалографическое (МЭГ)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Арутюнян В.Г.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2" w:history="1">
                <w:r>
                  <w:rPr>
                    <w:rStyle w:val="Hyperlink"/>
                  </w:rPr>
                  <w:t>01265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семантической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категоризации многозначной информации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Филиппова М.Г.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3" w:history="1">
                <w:r>
                  <w:rPr>
                    <w:rStyle w:val="Hyperlink"/>
                  </w:rPr>
                  <w:t>01267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Частный капитал или государство?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Общественная дискуссия о путях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экономического развития России (вторая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половина 1870-х — первая половина 1890-х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гг.)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Котов А.Э.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4" w:history="1">
                <w:r>
                  <w:rPr>
                    <w:rStyle w:val="Hyperlink"/>
                  </w:rPr>
                  <w:t>01270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Появление и развитие основ керамического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 в приморских районах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Северной Европы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Колпаков Е.М.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5" w:history="1">
                <w:r>
                  <w:rPr>
                    <w:rStyle w:val="Hyperlink"/>
                  </w:rPr>
                  <w:t>01272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Дискурсы ориентализма в дореволюционной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периодике Сибири (1890-1917 гг.):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идеологический и художественный аспекты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"Горно-Алтайский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 П.В.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6" w:history="1">
                <w:r>
                  <w:rPr>
                    <w:rStyle w:val="Hyperlink"/>
                  </w:rPr>
                  <w:t>01287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оптимальной модели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научной дипломатии в Арктике: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подходы, приоритеты,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Сергунин А.А.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7" w:history="1">
                <w:r>
                  <w:rPr>
                    <w:rStyle w:val="Hyperlink"/>
                  </w:rPr>
                  <w:t>01295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древних технологий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производственной деятельности эскимосов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Чукотки: этноархелогический метод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данные естественных наук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Терехина В.В.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8" w:history="1">
                <w:r>
                  <w:rPr>
                    <w:rStyle w:val="Hyperlink"/>
                  </w:rPr>
                  <w:t>01298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Продвижение российской продукции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переделов на рынки стран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Латинской Америки: возможности и риски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постковидного периода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научной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по общественным наукам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Яковлев П.П.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9" w:history="1">
                <w:r>
                  <w:rPr>
                    <w:rStyle w:val="Hyperlink"/>
                  </w:rPr>
                  <w:t>01299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Техники производства изделий из кости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позднем мезолите Русской равнины: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экспериментально-трасологический подход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Лозовская О.В.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0" w:history="1">
                <w:r>
                  <w:rPr>
                    <w:rStyle w:val="Hyperlink"/>
                  </w:rPr>
                  <w:t>01310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Патопсихологические механизмы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технологии вмешательства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слуховых галлюцинациях: роль социальной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тревоги и воспринимаемого стыда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формировании негативного контента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"голосов"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Сагалакова О.А. </w:t>
            </w:r>
          </w:p>
        </w:tc>
      </w:tr>
    </w:tbl>
    <w:p>
      <w:pPr>
        <w:autoSpaceDN w:val="0"/>
        <w:autoSpaceDE w:val="0"/>
        <w:widowControl/>
        <w:spacing w:line="197" w:lineRule="auto" w:before="9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1" w:history="1">
                <w:r>
                  <w:rPr>
                    <w:rStyle w:val="Hyperlink"/>
                  </w:rPr>
                  <w:t>01317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Возможности и риски интернационализации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регионального университета в реальном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виртуальном образовательном пространстве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Певзнер М.Н.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2" w:history="1">
                <w:r>
                  <w:rPr>
                    <w:rStyle w:val="Hyperlink"/>
                  </w:rPr>
                  <w:t>01325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Глобальная конкурентоспособность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технологическое лидерство регионов: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Переосмысление подходов к формированию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макрорегионального экономического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Чистякова Н.О.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3" w:history="1">
                <w:r>
                  <w:rPr>
                    <w:rStyle w:val="Hyperlink"/>
                  </w:rPr>
                  <w:t>01333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Монотематический онлайн-экстремизм: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содержательные, структурные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динамические характеристики и взаимосвязь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идеологическим экстремизмом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Кашпур В.В.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4" w:history="1">
                <w:r>
                  <w:rPr>
                    <w:rStyle w:val="Hyperlink"/>
                  </w:rPr>
                  <w:t>01336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языка и фольклора горинских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нанайцев: на материале архива А. П.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Путинцевой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лингвистических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Оскольская С.А.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5" w:history="1">
                <w:r>
                  <w:rPr>
                    <w:rStyle w:val="Hyperlink"/>
                  </w:rPr>
                  <w:t>01337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академической мотивации,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ощущения контроля и эмоционального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благополучия российских подростков 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последние 20 лет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Гордеева Т.О.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6" w:history="1">
                <w:r>
                  <w:rPr>
                    <w:rStyle w:val="Hyperlink"/>
                  </w:rPr>
                  <w:t>01340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Полное собрание сочинений В.Н.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Муромцевой-Буниной: архивное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исследование, комплексное изучение,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издание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им. А.М. Горького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Пономарев Е.Р. </w:t>
            </w:r>
          </w:p>
        </w:tc>
      </w:tr>
    </w:tbl>
    <w:p>
      <w:pPr>
        <w:autoSpaceDN w:val="0"/>
        <w:autoSpaceDE w:val="0"/>
        <w:widowControl/>
        <w:spacing w:line="197" w:lineRule="auto" w:before="12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7" w:history="1">
                <w:r>
                  <w:rPr>
                    <w:rStyle w:val="Hyperlink"/>
                  </w:rPr>
                  <w:t>01346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Переживание истории как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самоидентификации государств и народов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XXI веке: правовое измерение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правосудия»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Дорская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8" w:history="1">
                <w:r>
                  <w:rPr>
                    <w:rStyle w:val="Hyperlink"/>
                  </w:rPr>
                  <w:t>01350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Колонизация Дальнего Востока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Маньчжурии в правительственных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документах, публицистике и периодике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и Китая 1894-1920 гг.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Янченко Д.Г.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9" w:history="1">
                <w:r>
                  <w:rPr>
                    <w:rStyle w:val="Hyperlink"/>
                  </w:rPr>
                  <w:t>01353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49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Люди с ментальной инвалидностью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процессе трудоустройства: стратегии,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барьеры и субъективные смыслы участия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Фрёлих 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0" w:history="1">
                <w:r>
                  <w:rPr>
                    <w:rStyle w:val="Hyperlink"/>
                  </w:rPr>
                  <w:t>01356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Мультифакторная модель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профессионального выгорания специалистов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IT-сферы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Водопьянова Н.Е.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1" w:history="1">
                <w:r>
                  <w:rPr>
                    <w:rStyle w:val="Hyperlink"/>
                  </w:rPr>
                  <w:t>01357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Богатство, бедность и мученичество в первые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века христианства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Пантелеев А.Д. </w:t>
            </w:r>
          </w:p>
        </w:tc>
      </w:tr>
      <w:tr>
        <w:trPr>
          <w:trHeight w:hRule="exact" w:val="221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2" w:history="1">
                <w:r>
                  <w:rPr>
                    <w:rStyle w:val="Hyperlink"/>
                  </w:rPr>
                  <w:t>01363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металлургического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производства, состав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предметов и стеклянных бус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археологических памятников Кавказа эпохи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поздней бронзы, раннего железа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античности на основе анализа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артефактов памятников кобанской 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"Владикавказский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Магкоев Т.Т.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сарматской культуры на территории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Верхнего и Нижнего Притеречья.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3" w:history="1">
                <w:r>
                  <w:rPr>
                    <w:rStyle w:val="Hyperlink"/>
                  </w:rPr>
                  <w:t>01365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управленческих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укрепления экономического суверенитета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в системе мирового хозяйства путём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создания и развития инновационно-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индустриальных поясов торговых путей XXI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рынка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Зоидов К.Х.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4" w:history="1">
                <w:r>
                  <w:rPr>
                    <w:rStyle w:val="Hyperlink"/>
                  </w:rPr>
                  <w:t>01371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преодоления функциональной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фиксированности в лексических задачах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неоднозначным решением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Медынцев А.А. </w:t>
            </w:r>
          </w:p>
        </w:tc>
      </w:tr>
      <w:tr>
        <w:trPr>
          <w:trHeight w:hRule="exact" w:val="95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5" w:history="1">
                <w:r>
                  <w:rPr>
                    <w:rStyle w:val="Hyperlink"/>
                  </w:rPr>
                  <w:t>01384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Традиция и способы ее освоения в японской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религиозно-философской мысли IX–XII в: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«Собранию стародавних повестей»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логики, когнитологии 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личности"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Трубникова Н.Н.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6" w:history="1">
                <w:r>
                  <w:rPr>
                    <w:rStyle w:val="Hyperlink"/>
                  </w:rPr>
                  <w:t>01385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Экономический рост и качество жизни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населения российской Арктики: в поиске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связи и возможностей ее усиления.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Самарина В.П.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1449.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7" w:history="1">
                <w:r>
                  <w:rPr>
                    <w:rStyle w:val="Hyperlink"/>
                  </w:rPr>
                  <w:t>01395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Сетевая педагогическая мастерская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средство популяризации нематериального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культурного наследия народов Республики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Марий Эл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"Марийский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Золотова Т.А.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8" w:history="1">
                <w:r>
                  <w:rPr>
                    <w:rStyle w:val="Hyperlink"/>
                  </w:rPr>
                  <w:t>01397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проспекта научно обоснованного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свода правил русской пунктуации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русского языка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 В. Виноградова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Шмелев А.Д.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9" w:history="1">
                <w:r>
                  <w:rPr>
                    <w:rStyle w:val="Hyperlink"/>
                  </w:rPr>
                  <w:t>01402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Подготовка научного издания мемуаров А. Т.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Болотова 1780-1785 гг.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(Пушкинский Дом)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Веселова А.Ю.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0" w:history="1">
                <w:r>
                  <w:rPr>
                    <w:rStyle w:val="Hyperlink"/>
                  </w:rPr>
                  <w:t>01403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 прогнозирования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адаптации социо-эколого-экономических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северного региона к последствиям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глобального изменения 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Шеломенцев А.Г.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1" w:history="1">
                <w:r>
                  <w:rPr>
                    <w:rStyle w:val="Hyperlink"/>
                  </w:rPr>
                  <w:t>01407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 и миф Иоанна Грозного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отечественной и мировой науке и культуре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"Русская христианская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гуманитарная академия"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Эйльбарт Н.В.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2" w:history="1">
                <w:r>
                  <w:rPr>
                    <w:rStyle w:val="Hyperlink"/>
                  </w:rPr>
                  <w:t>01420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Эпистемология цифрового представления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знаний: эмпирические гипотезы,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формальные доказательства и человеческое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понимание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Межрегиональная общественная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«Русское общество истории и философии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науки»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Родин А.В.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3" w:history="1">
                <w:r>
                  <w:rPr>
                    <w:rStyle w:val="Hyperlink"/>
                  </w:rPr>
                  <w:t>01428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Женская история как основа российского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социального оптимизма (нестоличная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городская повседневность середины ХХ века)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Дружбы народов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этнологии и антропологии им. Н.Н.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Миклухо-Маклая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Пушкарева Н.Л.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4" w:history="1">
                <w:r>
                  <w:rPr>
                    <w:rStyle w:val="Hyperlink"/>
                  </w:rPr>
                  <w:t>01455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«Человек трех империй»: научная биография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профессора Михаила Яковлевича Сюзюмова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(1893–1982)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Мохов А.С. </w:t>
            </w:r>
          </w:p>
        </w:tc>
      </w:tr>
    </w:tbl>
    <w:p>
      <w:pPr>
        <w:autoSpaceDN w:val="0"/>
        <w:autoSpaceDE w:val="0"/>
        <w:widowControl/>
        <w:spacing w:line="197" w:lineRule="auto" w:before="5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5" w:history="1">
                <w:r>
                  <w:rPr>
                    <w:rStyle w:val="Hyperlink"/>
                  </w:rPr>
                  <w:t>01456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метакогнитивных переживаний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процессе интра- и интерсубъективного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мониторинга ошибок при вынесении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интуитивных суждений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Морошкина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6" w:history="1">
                <w:r>
                  <w:rPr>
                    <w:rStyle w:val="Hyperlink"/>
                  </w:rPr>
                  <w:t>01458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Обеспечение национальной безопасности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базе теоретико-методологического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расчетно-методического инструментария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устойчивого развития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рынка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Тулупов А.С.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1459.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7" w:history="1">
                <w:r>
                  <w:rPr>
                    <w:rStyle w:val="Hyperlink"/>
                  </w:rPr>
                  <w:t>01463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системы природопользования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хозяйственной деятельности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городищ Башанта-I и Башанта-II эпохи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Хазарского каганата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"Калмыцкий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Очир-Горяева М.А.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8" w:history="1">
                <w:r>
                  <w:rPr>
                    <w:rStyle w:val="Hyperlink"/>
                  </w:rPr>
                  <w:t>01473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концепции оценки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коммерциализации цифровых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активов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"Финансовый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при Правительстве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Лосева О.В.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9" w:history="1">
                <w:r>
                  <w:rPr>
                    <w:rStyle w:val="Hyperlink"/>
                  </w:rPr>
                  <w:t>01475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Песенная традиция овюрских тувинцев XXI в.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сельско-городской миграции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Тирон Е.Л.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0" w:history="1">
                <w:r>
                  <w:rPr>
                    <w:rStyle w:val="Hyperlink"/>
                  </w:rPr>
                  <w:t>01488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Христиане Северного Кавказа X-XIII веков: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исторический, социальный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демографический портрет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востоковедения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Чхаидзе В.Н. </w:t>
            </w:r>
          </w:p>
        </w:tc>
      </w:tr>
    </w:tbl>
    <w:p>
      <w:pPr>
        <w:autoSpaceDN w:val="0"/>
        <w:autoSpaceDE w:val="0"/>
        <w:widowControl/>
        <w:spacing w:line="197" w:lineRule="auto" w:before="15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1" w:history="1">
                <w:r>
                  <w:rPr>
                    <w:rStyle w:val="Hyperlink"/>
                  </w:rPr>
                  <w:t>01505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 генетической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доисторических популяций Центральной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Азии и Южной Сибири на примере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локальных групп древнего населения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долины р.Ээрбек (Российская Федерация,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Республика Тыва) по данным археологии,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антропологии и палеогенетики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Килуновская М.Е.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2" w:history="1">
                <w:r>
                  <w:rPr>
                    <w:rStyle w:val="Hyperlink"/>
                  </w:rPr>
                  <w:t>01509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Музыка-Философия-Когнитивистика.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Надындивидуальные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восприятия, сохранения и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в междисциплинарной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"Государственный институт искусствознания"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Шамилли Г.Б.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3" w:history="1">
                <w:r>
                  <w:rPr>
                    <w:rStyle w:val="Hyperlink"/>
                  </w:rPr>
                  <w:t>01511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Речевые намерения субъектов социальных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 и их дискурсивные маркеры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Павлова Н.Д.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4" w:history="1">
                <w:r>
                  <w:rPr>
                    <w:rStyle w:val="Hyperlink"/>
                  </w:rPr>
                  <w:t>01517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Цифровые экосистемы в политике: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проблемы создания и перспективы развития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А.В.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5" w:history="1">
                <w:r>
                  <w:rPr>
                    <w:rStyle w:val="Hyperlink"/>
                  </w:rPr>
                  <w:t>01524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факторы риска девиантного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поведения у подростков и молодежи: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профили саморегуляции и совладания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Рассказова Е.И.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6" w:history="1">
                <w:r>
                  <w:rPr>
                    <w:rStyle w:val="Hyperlink"/>
                  </w:rPr>
                  <w:t>01526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семиотики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онтологии гендера в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видеоиграх: трансформации, паттерны,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нарратив.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"Пятигорский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Шаев Ю.М. </w:t>
            </w:r>
          </w:p>
        </w:tc>
      </w:tr>
    </w:tbl>
    <w:p>
      <w:pPr>
        <w:autoSpaceDN w:val="0"/>
        <w:autoSpaceDE w:val="0"/>
        <w:widowControl/>
        <w:spacing w:line="197" w:lineRule="auto" w:before="6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7" w:history="1">
                <w:r>
                  <w:rPr>
                    <w:rStyle w:val="Hyperlink"/>
                  </w:rPr>
                  <w:t>01528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Монеты великого княжества Нижегородско-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Суздальского конца XIV – начала XV 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Гайдуков П.Г.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8" w:history="1">
                <w:r>
                  <w:rPr>
                    <w:rStyle w:val="Hyperlink"/>
                  </w:rPr>
                  <w:t>01543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Технологические инновации как объект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журналистского анализа в деловых СМИ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Фролова Т.И.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9" w:history="1">
                <w:r>
                  <w:rPr>
                    <w:rStyle w:val="Hyperlink"/>
                  </w:rPr>
                  <w:t>01549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Тренды и перспективы демографического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старения и миграции населения в мире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России.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Воробьева О.Д.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0" w:history="1">
                <w:r>
                  <w:rPr>
                    <w:rStyle w:val="Hyperlink"/>
                  </w:rPr>
                  <w:t>01553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Принятие разумных решений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неопределенности в России: инвестиции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в период кризиса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Вукович Д.Б.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1" w:history="1">
                <w:r>
                  <w:rPr>
                    <w:rStyle w:val="Hyperlink"/>
                  </w:rPr>
                  <w:t>01554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рисковых моделей устойчивого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традиционного хозяйства коренных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 арктического региона Европейского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Севера России в условиях изменения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"Северный (Арктический)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 имени М. 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Богданова Е.Н.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2" w:history="1">
                <w:r>
                  <w:rPr>
                    <w:rStyle w:val="Hyperlink"/>
                  </w:rPr>
                  <w:t>01555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Гомилии Леонтия Константинопольского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средневековых переводах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Религиозная организация – духовная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образовательная организация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«Московская духовная академия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Русской Православной Церкви»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Ким С.С.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3" w:history="1">
                <w:r>
                  <w:rPr>
                    <w:rStyle w:val="Hyperlink"/>
                  </w:rPr>
                  <w:t>01558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Социально-экологические аспекты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энергетического перехода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промышленности и городском хозяйстве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Агафонова А.Б.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второй половины XIX – первой трети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XX вв.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4" w:history="1">
                <w:r>
                  <w:rPr>
                    <w:rStyle w:val="Hyperlink"/>
                  </w:rPr>
                  <w:t>01569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коммуникативной модели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эго-текстах русского модернизма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Хачатурян Л.В.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5" w:history="1">
                <w:r>
                  <w:rPr>
                    <w:rStyle w:val="Hyperlink"/>
                  </w:rPr>
                  <w:t>01576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Темпоральность правовых норм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реформирования российского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законодательства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Кузнецова О.А.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6" w:history="1">
                <w:r>
                  <w:rPr>
                    <w:rStyle w:val="Hyperlink"/>
                  </w:rPr>
                  <w:t>01590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Профессиональная идентичность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технологий информационного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Емелин В.А.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7" w:history="1">
                <w:r>
                  <w:rPr>
                    <w:rStyle w:val="Hyperlink"/>
                  </w:rPr>
                  <w:t>01592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Социокультурные детерминанты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дезурбанизации в современной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прикладные аспекты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миграции горожан из мегаполисов в "малые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территории".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Покровский Н.Е.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8" w:history="1">
                <w:r>
                  <w:rPr>
                    <w:rStyle w:val="Hyperlink"/>
                  </w:rPr>
                  <w:t>01607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Дневник гофмаршала Александра III князя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В.С. Оболенского. 1886-1888 гг.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Плех О.А.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9" w:history="1">
                <w:r>
                  <w:rPr>
                    <w:rStyle w:val="Hyperlink"/>
                  </w:rPr>
                  <w:t>01615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и эффективность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быстрорастущих российских компаний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вызовов пандемии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Плетнёв Д.А.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0" w:history="1">
                <w:r>
                  <w:rPr>
                    <w:rStyle w:val="Hyperlink"/>
                  </w:rPr>
                  <w:t>01616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Критическая проза А. С. Пушкина: проблемы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и эдиционная практика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(Пушкинский Дом)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Балакин А.Ю.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1" w:history="1">
                <w:r>
                  <w:rPr>
                    <w:rStyle w:val="Hyperlink"/>
                  </w:rPr>
                  <w:t>01617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Противостояние «кромешному миру»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творчестве проповедников конца XVII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начала XVIII века: авторская аксиология,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воздействия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Соболева Л.С.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2" w:history="1">
                <w:r>
                  <w:rPr>
                    <w:rStyle w:val="Hyperlink"/>
                  </w:rPr>
                  <w:t>01623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Лингвокультурная цифровизация: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медиасознание и медиадискурс гражданина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современном обществе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Желтухина М.Р.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3" w:history="1">
                <w:r>
                  <w:rPr>
                    <w:rStyle w:val="Hyperlink"/>
                  </w:rPr>
                  <w:t>01632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Экспертиза как эпистемологический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феномен в контексте различения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фундаментальных и прикладных установок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логики, когнитологии 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личности"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Пружинин Б.И.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4" w:history="1">
                <w:r>
                  <w:rPr>
                    <w:rStyle w:val="Hyperlink"/>
                  </w:rPr>
                  <w:t>01639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двуязычной цифровой версии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Историко-этимологического словаря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осетинского языка В.И. Абаева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 О.И.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5" w:history="1">
                <w:r>
                  <w:rPr>
                    <w:rStyle w:val="Hyperlink"/>
                  </w:rPr>
                  <w:t>01641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Детерминанты влияния оценок внешнего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облика на межличностные отношения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субъективное благополучие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Лабунская В.А. </w:t>
            </w:r>
          </w:p>
        </w:tc>
      </w:tr>
    </w:tbl>
    <w:p>
      <w:pPr>
        <w:autoSpaceDN w:val="0"/>
        <w:autoSpaceDE w:val="0"/>
        <w:widowControl/>
        <w:spacing w:line="197" w:lineRule="auto" w:before="4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6" w:history="1">
                <w:r>
                  <w:rPr>
                    <w:rStyle w:val="Hyperlink"/>
                  </w:rPr>
                  <w:t>01643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Психологическая саморегуляция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отношении здоровья: роль повседневного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выбора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Тхостов А.Ш.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1489.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7" w:history="1">
                <w:r>
                  <w:rPr>
                    <w:rStyle w:val="Hyperlink"/>
                  </w:rPr>
                  <w:t>01648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Вариативность в дискурсе и словаре: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близкородственных языков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цифровыми методами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Толдова С.Ю.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8" w:history="1">
                <w:r>
                  <w:rPr>
                    <w:rStyle w:val="Hyperlink"/>
                  </w:rPr>
                  <w:t>01656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Коммуникативная референция: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концепции и современное состояние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Вдовиченко А.В.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9" w:history="1">
                <w:r>
                  <w:rPr>
                    <w:rStyle w:val="Hyperlink"/>
                  </w:rPr>
                  <w:t>01668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сакрального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пространства старожилов Енисейского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Севера: механизм сохранения и развития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междисциплинарного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памятников истории и архитектуры)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Дворецкая А.П.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0" w:history="1">
                <w:r>
                  <w:rPr>
                    <w:rStyle w:val="Hyperlink"/>
                  </w:rPr>
                  <w:t>01670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альянсов США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Евроатлантическом и Тихоокеанском ареалах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международных отношений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(университет) 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Барановский В.Г.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1" w:history="1">
                <w:r>
                  <w:rPr>
                    <w:rStyle w:val="Hyperlink"/>
                  </w:rPr>
                  <w:t>01671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Иосиф Бродский в мировой культуре.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История и современность отечественных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зарубежных рецепций и интерпретаций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Частное 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"Русская христианская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гуманитарная академия"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Романова И.В.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2" w:history="1">
                <w:r>
                  <w:rPr>
                    <w:rStyle w:val="Hyperlink"/>
                  </w:rPr>
                  <w:t>01674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прототипа цифровой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исследовательской платформы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распределенных региональных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для целей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сбалансированного пространственного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экономики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Акбердина В.В.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3" w:history="1">
                <w:r>
                  <w:rPr>
                    <w:rStyle w:val="Hyperlink"/>
                  </w:rPr>
                  <w:t>01694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Социально-психологическое благополучие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доноров ооцитов: социокультурные факторы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особенности мотивации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Сыманюк Э.Э.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4" w:history="1">
                <w:r>
                  <w:rPr>
                    <w:rStyle w:val="Hyperlink"/>
                  </w:rPr>
                  <w:t>01702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Экспериментальные траектории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конвергенции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дивергенции доходов населения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в условиях их адаптации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динамичным изменениям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Берг Д.Б.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5" w:history="1">
                <w:r>
                  <w:rPr>
                    <w:rStyle w:val="Hyperlink"/>
                  </w:rPr>
                  <w:t>01705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Интернационализация проблемы беженцев,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«перемещенных лиц» и малых народов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холодной войны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Антошин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6" w:history="1">
                <w:r>
                  <w:rPr>
                    <w:rStyle w:val="Hyperlink"/>
                  </w:rPr>
                  <w:t>01712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Неоязычество в художественных практиках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современной России: этнокультурные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рецепции, коммуникативные технологии,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ценностные основания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Иващенко Я.С.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1499.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7" w:history="1">
                <w:r>
                  <w:rPr>
                    <w:rStyle w:val="Hyperlink"/>
                  </w:rPr>
                  <w:t>01725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Почвенно-микробиологические,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энзимологические и молекулярно-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биологические подходы к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пищи в сосудах из погребений.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Каширская Н.Н. </w:t>
            </w:r>
          </w:p>
        </w:tc>
      </w:tr>
    </w:tbl>
    <w:p>
      <w:pPr>
        <w:autoSpaceDN w:val="0"/>
        <w:autoSpaceDE w:val="0"/>
        <w:widowControl/>
        <w:spacing w:line="197" w:lineRule="auto" w:before="1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8" w:history="1">
                <w:r>
                  <w:rPr>
                    <w:rStyle w:val="Hyperlink"/>
                  </w:rPr>
                  <w:t>01740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Эколого-экономическая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инвестиционных проектов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энергетике в условиях перехода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циркулярной экономике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Магарил Е.Р.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9" w:history="1">
                <w:r>
                  <w:rPr>
                    <w:rStyle w:val="Hyperlink"/>
                  </w:rPr>
                  <w:t>01742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Критические минеральные продукты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российском и мировом хозяйстве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Боярко Г.Ю.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0" w:history="1">
                <w:r>
                  <w:rPr>
                    <w:rStyle w:val="Hyperlink"/>
                  </w:rPr>
                  <w:t>01751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Дальний Восток как лаборатория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управленческих практик и политического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воображения пореформенного общества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империи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А.М.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1" w:history="1">
                <w:r>
                  <w:rPr>
                    <w:rStyle w:val="Hyperlink"/>
                  </w:rPr>
                  <w:t>01754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экономии когнитивных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ресурсов человека при интерпретации медиа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текстов: Разработка Мультимодального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Корпуса Окулографических Реакций MultiCOR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лингвистический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Киосе М.И.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2" w:history="1">
                <w:r>
                  <w:rPr>
                    <w:rStyle w:val="Hyperlink"/>
                  </w:rPr>
                  <w:t>01761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История заселения и использования городищ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Верхней Волги и их ближайшего окружения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комплексного изучения почв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культурных слоев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«Пущинский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исследований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Бобровский М.В.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3" w:history="1">
                <w:r>
                  <w:rPr>
                    <w:rStyle w:val="Hyperlink"/>
                  </w:rPr>
                  <w:t>01763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Конструирование воспринимаемого возраста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социальном познании: анализ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факторов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Воронцова Т.А.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4" w:history="1">
                <w:r>
                  <w:rPr>
                    <w:rStyle w:val="Hyperlink"/>
                  </w:rPr>
                  <w:t>01767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цивилизационного пути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Азиатская Россия в контексте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колониальности/ модерности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ойрат-калмыков и тувинцев)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Четырова Л.Б.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1507.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5" w:history="1">
                <w:r>
                  <w:rPr>
                    <w:rStyle w:val="Hyperlink"/>
                  </w:rPr>
                  <w:t>01769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К-КОМПЛЕКСОВ В ПРОБУЖДЕНИИ ОТО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СНА, ВЫЗВАННОМ ИЗВЛЕЧЕНИЕМ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ПАМЯТИ ИНФОРМАЦИИ О ПРЕРВАННОЙ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высшей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деятельности и нейрофизиологии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Дорохов В.Б.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6" w:history="1">
                <w:r>
                  <w:rPr>
                    <w:rStyle w:val="Hyperlink"/>
                  </w:rPr>
                  <w:t>01774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ЭСКАПИЗМ КАК ФАКТОР ПСИХОЛОГИЧЕСКОЙ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АДАПТАЦИИ ЛИЧНОСТИ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Савченко Т.Н.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7" w:history="1">
                <w:r>
                  <w:rPr>
                    <w:rStyle w:val="Hyperlink"/>
                  </w:rPr>
                  <w:t>01792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Альтернативные практики в сфере здоровья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психологического благополучия: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востребованность и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предикторы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педагогический университет им. А. И. Герцена"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Антонова Н.А.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8" w:history="1">
                <w:r>
                  <w:rPr>
                    <w:rStyle w:val="Hyperlink"/>
                  </w:rPr>
                  <w:t>01795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Цифровой капитал и его влияние на развитие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предприятий в условиях санкций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пандемии: Эконометрическое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Спицына Л.Ю.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9" w:history="1">
                <w:r>
                  <w:rPr>
                    <w:rStyle w:val="Hyperlink"/>
                  </w:rPr>
                  <w:t>01799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«Архив эпохи» Н.И. Жинкина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проблем методологии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философии науки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логики, когнитологии 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личности"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Щедрина Т.Г. </w:t>
            </w:r>
          </w:p>
        </w:tc>
      </w:tr>
    </w:tbl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0" w:history="1">
                <w:r>
                  <w:rPr>
                    <w:rStyle w:val="Hyperlink"/>
                  </w:rPr>
                  <w:t>01800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блогосферы на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образа будущего России в сознании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молодежи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Ларионова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1" w:history="1">
                <w:r>
                  <w:rPr>
                    <w:rStyle w:val="Hyperlink"/>
                  </w:rPr>
                  <w:t>01802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Последний великий строитель между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древним Римом и Африкой: преобразование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монументального ландшафта в столичных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центрах среднего течения Нила при царе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Натакамани.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востоковедения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М.А.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2" w:history="1">
                <w:r>
                  <w:rPr>
                    <w:rStyle w:val="Hyperlink"/>
                  </w:rPr>
                  <w:t>01803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Cтрессоустойчивость угольной отрасли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энергоперехода и декарбонизации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угля и углехимии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Никитенко С.М.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3" w:history="1">
                <w:r>
                  <w:rPr>
                    <w:rStyle w:val="Hyperlink"/>
                  </w:rPr>
                  <w:t>01805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Первоисточники русской философии XIX-XX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вв. в государственных архивах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и перспективы изучения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Черняев А.В.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4" w:history="1">
                <w:r>
                  <w:rPr>
                    <w:rStyle w:val="Hyperlink"/>
                  </w:rPr>
                  <w:t>01829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Индия и Китай в последние полвека: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сопоставление путей социально-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исторической эволюции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научной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по общественным наукам РАН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Володин А.Г.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5" w:history="1">
                <w:r>
                  <w:rPr>
                    <w:rStyle w:val="Hyperlink"/>
                  </w:rPr>
                  <w:t>01830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Цифровые платформы долевой экономики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инструмент активации инновационных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проектов в социальной сфере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экономики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Веретенникова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А.Ю.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6" w:history="1">
                <w:r>
                  <w:rPr>
                    <w:rStyle w:val="Hyperlink"/>
                  </w:rPr>
                  <w:t>01832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Русский символизм в новейших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лингвофилософских исследованиях. Случай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А. Гоготишвили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им. А.М. Горького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Федотова С.В. </w:t>
            </w:r>
          </w:p>
        </w:tc>
      </w:tr>
    </w:tbl>
    <w:p>
      <w:pPr>
        <w:autoSpaceDN w:val="0"/>
        <w:autoSpaceDE w:val="0"/>
        <w:widowControl/>
        <w:spacing w:line="197" w:lineRule="auto" w:before="1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7" w:history="1">
                <w:r>
                  <w:rPr>
                    <w:rStyle w:val="Hyperlink"/>
                  </w:rPr>
                  <w:t>01847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родительских отпусков в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и оценка перспективности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Багирова А.П.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8" w:history="1">
                <w:r>
                  <w:rPr>
                    <w:rStyle w:val="Hyperlink"/>
                  </w:rPr>
                  <w:t>01858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Русские литераторы второй половины XIX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века в газетах. Атрибуция и системный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(Пушкинский Дом)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Гуськов С.Н.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1521.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9" w:history="1">
                <w:r>
                  <w:rPr>
                    <w:rStyle w:val="Hyperlink"/>
                  </w:rPr>
                  <w:t>01868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агент-ориентированной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сетевого промышленного комплекса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цифровой трансформации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экономики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Шориков А.Ф.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0" w:history="1">
                <w:r>
                  <w:rPr>
                    <w:rStyle w:val="Hyperlink"/>
                  </w:rPr>
                  <w:t>01869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Рождение национальной мусульманской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историографии на пограничье империй: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арабо-тюркские нарративы «истории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народов» первой половины ХХ 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востоковедения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Бобровников В.О.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1" w:history="1">
                <w:r>
                  <w:rPr>
                    <w:rStyle w:val="Hyperlink"/>
                  </w:rPr>
                  <w:t>01876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сверхдержав в сфере науки,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техники и технологий в «глобальные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семидесятые».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"Вятский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Юнгблюд В.Т.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2" w:history="1">
                <w:r>
                  <w:rPr>
                    <w:rStyle w:val="Hyperlink"/>
                  </w:rPr>
                  <w:t>01902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Милитаризация литературы как культурный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 межвоенной эпохи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(Пушкинский Дом)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Сысоева А.В.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3" w:history="1">
                <w:r>
                  <w:rPr>
                    <w:rStyle w:val="Hyperlink"/>
                  </w:rPr>
                  <w:t>01912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«Мягкая сила» империи: неконфликтные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формы и практики интеграции западных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регионов России в 1881-1904 гг.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Крот М.Н. </w:t>
            </w:r>
          </w:p>
        </w:tc>
      </w:tr>
    </w:tbl>
    <w:p>
      <w:pPr>
        <w:autoSpaceDN w:val="0"/>
        <w:autoSpaceDE w:val="0"/>
        <w:widowControl/>
        <w:spacing w:line="197" w:lineRule="auto" w:before="1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4" w:history="1">
                <w:r>
                  <w:rPr>
                    <w:rStyle w:val="Hyperlink"/>
                  </w:rPr>
                  <w:t>01924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Лингвистическая история Чувашско-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Марийского Поволжья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языкознания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Савельев А.В.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5" w:history="1">
                <w:r>
                  <w:rPr>
                    <w:rStyle w:val="Hyperlink"/>
                  </w:rPr>
                  <w:t>01935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Информационно-психологические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предикторы и барьеры стабилизации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психологического состояния российского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общества в условиях пандемии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«инфодемии», вызванных COVID-19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Дейнека О.С.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1528.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6" w:history="1">
                <w:r>
                  <w:rPr>
                    <w:rStyle w:val="Hyperlink"/>
                  </w:rPr>
                  <w:t>01940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Агент-ориентированное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эффективного использования лесных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ресурсов территории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«Вологодский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Гулин К.А.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7" w:history="1">
                <w:r>
                  <w:rPr>
                    <w:rStyle w:val="Hyperlink"/>
                  </w:rPr>
                  <w:t>01941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инфраструктуры и первой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очереди семантического корпуса русского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языка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Богуславский И.М.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8" w:history="1">
                <w:r>
                  <w:rPr>
                    <w:rStyle w:val="Hyperlink"/>
                  </w:rPr>
                  <w:t>01958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Пересмотр перехода к производящей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экономике в Центральной Азии: Новый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междисциплинарный подход к вопросу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неолитизации в Ферганской долине.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Алишер кызы 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9" w:history="1">
                <w:r>
                  <w:rPr>
                    <w:rStyle w:val="Hyperlink"/>
                  </w:rPr>
                  <w:t>01963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Диалогическая коммуникация в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медийных практиках: социокультурная,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прагмастилистическая и коммуникативная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специфика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Ф.М. Достоевского"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Иссерс О.С.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0" w:history="1">
                <w:r>
                  <w:rPr>
                    <w:rStyle w:val="Hyperlink"/>
                  </w:rPr>
                  <w:t>01964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Личные библиотеки дворянства Центрально-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Черноземного региона как элемент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трансфера западно-европейских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политических и экономических идей (XVIII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начало ХХ в.)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Топильский А.Г. </w:t>
            </w:r>
          </w:p>
        </w:tc>
      </w:tr>
    </w:tbl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1" w:history="1">
                <w:r>
                  <w:rPr>
                    <w:rStyle w:val="Hyperlink"/>
                  </w:rPr>
                  <w:t>01975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Историческая грамматика самодийских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языков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лингвистических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Урманчиева А.Ю.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2" w:history="1">
                <w:r>
                  <w:rPr>
                    <w:rStyle w:val="Hyperlink"/>
                  </w:rPr>
                  <w:t>01976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Трансформация теорий развития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экономической системы, регионально-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отраслевой динамики и рынка труда на фоне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возникновения и распространения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эпидемических и пандемических проявлений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факторов внезапного воздействия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Васин С.М. </w:t>
            </w:r>
          </w:p>
        </w:tc>
      </w:tr>
      <w:tr>
        <w:trPr>
          <w:trHeight w:hRule="exact" w:val="888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3" w:history="1">
                <w:r>
                  <w:rPr>
                    <w:rStyle w:val="Hyperlink"/>
                  </w:rPr>
                  <w:t>01980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Социальное одиночество: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семейных конструктов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Государственное научное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"Академия наук Республики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Татарстан"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Гневашева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4" w:history="1">
                <w:r>
                  <w:rPr>
                    <w:rStyle w:val="Hyperlink"/>
                  </w:rPr>
                  <w:t>01986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Города и сельская периферия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ключевые тенденции и риски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трансформации занятости в ракурсе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пространственного развития территорий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«Вологодский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А.В.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5" w:history="1">
                <w:r>
                  <w:rPr>
                    <w:rStyle w:val="Hyperlink"/>
                  </w:rPr>
                  <w:t>01998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Население предгорий Северо-Западного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Кавказа в период Великой греческой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колонизации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Малышев А.А.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6" w:history="1">
                <w:r>
                  <w:rPr>
                    <w:rStyle w:val="Hyperlink"/>
                  </w:rPr>
                  <w:t>02000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историко-культурное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древнего населения Нижнего Подонья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сарматское время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Вдовченков Е.В.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7" w:history="1">
                <w:r>
                  <w:rPr>
                    <w:rStyle w:val="Hyperlink"/>
                  </w:rPr>
                  <w:t>02006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фМРТ исследование экономических решений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экзогенного и стратегического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риска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Белянин А.В. </w:t>
            </w:r>
          </w:p>
        </w:tc>
      </w:tr>
    </w:tbl>
    <w:p>
      <w:pPr>
        <w:autoSpaceDN w:val="0"/>
        <w:autoSpaceDE w:val="0"/>
        <w:widowControl/>
        <w:spacing w:line="197" w:lineRule="auto" w:before="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8" w:history="1">
                <w:r>
                  <w:rPr>
                    <w:rStyle w:val="Hyperlink"/>
                  </w:rPr>
                  <w:t>02012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нейрофизиологических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коррелят творческой деятельности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условиях кооперации и соревнования (ЭЭГ-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гиперсканнинг)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Нагорнова Ж.В.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9" w:history="1">
                <w:r>
                  <w:rPr>
                    <w:rStyle w:val="Hyperlink"/>
                  </w:rPr>
                  <w:t>02030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Нейрокогнитивные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символических числовых навыков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"Психологический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Российской академии образования"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Ситникова М.А.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0" w:history="1">
                <w:r>
                  <w:rPr>
                    <w:rStyle w:val="Hyperlink"/>
                  </w:rPr>
                  <w:t>02032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рынок углеродных единиц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организационно-институциональные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условия, механизмы и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ценообразования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Болдырева Н.Б.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1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1" w:history="1">
                <w:r>
                  <w:rPr>
                    <w:rStyle w:val="Hyperlink"/>
                  </w:rPr>
                  <w:t>02036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Траектории культурного развития в верхнем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палеолите Камчатки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Федорченко А.Ю.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2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2" w:history="1">
                <w:r>
                  <w:rPr>
                    <w:rStyle w:val="Hyperlink"/>
                  </w:rPr>
                  <w:t>02041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Перспективизм как эпистемологическая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Левин М.Р.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3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3" w:history="1">
                <w:r>
                  <w:rPr>
                    <w:rStyle w:val="Hyperlink"/>
                  </w:rPr>
                  <w:t>02046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Организационно-экономический механизм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справедливой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оплаты труда работников сельского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России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аграрный университет имени Н.И. Вавилова"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Воротников И.Л. </w:t>
            </w:r>
          </w:p>
        </w:tc>
      </w:tr>
    </w:tbl>
    <w:p>
      <w:pPr>
        <w:autoSpaceDN w:val="0"/>
        <w:autoSpaceDE w:val="0"/>
        <w:widowControl/>
        <w:spacing w:line="197" w:lineRule="auto" w:before="16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4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4" w:history="1">
                <w:r>
                  <w:rPr>
                    <w:rStyle w:val="Hyperlink"/>
                  </w:rPr>
                  <w:t>02048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Цифровая трансформация систем поддержки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малого и среднего инновационного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предпринимательства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инструментария бесшовной интеграции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межведомственного взаимодействия: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институциональные механизмы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направления реализации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рынка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Борталевич С.И.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5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5" w:history="1">
                <w:r>
                  <w:rPr>
                    <w:rStyle w:val="Hyperlink"/>
                  </w:rPr>
                  <w:t>02052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Новая эстетика современного искусства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искусствознания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Чубаров И.М.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6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6" w:history="1">
                <w:r>
                  <w:rPr>
                    <w:rStyle w:val="Hyperlink"/>
                  </w:rPr>
                  <w:t>02056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топливного рынка России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изменениям фискальной политики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экологическим ограничениям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нефтегазовой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геологии и геофизики им. А.А. Трофимука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Немов В.Ю.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1549.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7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7" w:history="1">
                <w:r>
                  <w:rPr>
                    <w:rStyle w:val="Hyperlink"/>
                  </w:rPr>
                  <w:t>02058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методики массового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бесконтактного документирования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амфорных клейм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Ольховский С.В. </w:t>
            </w:r>
          </w:p>
        </w:tc>
      </w:tr>
      <w:tr>
        <w:trPr>
          <w:trHeight w:hRule="exact" w:val="15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8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8" w:history="1">
                <w:r>
                  <w:rPr>
                    <w:rStyle w:val="Hyperlink"/>
                  </w:rPr>
                  <w:t>02064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дискурса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национальной/гражданской идентичности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in-between пространствах "иммигрантских"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 (на материалах "британских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мусульман" в современной Великобритании)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археологии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Караваева Д.Н. </w:t>
            </w:r>
          </w:p>
        </w:tc>
      </w:tr>
    </w:tbl>
    <w:p>
      <w:pPr>
        <w:autoSpaceDN w:val="0"/>
        <w:autoSpaceDE w:val="0"/>
        <w:widowControl/>
        <w:spacing w:line="197" w:lineRule="auto" w:before="15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90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9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9" w:history="1">
                <w:r>
                  <w:rPr>
                    <w:rStyle w:val="Hyperlink"/>
                  </w:rPr>
                  <w:t>02073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индивидуальных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общих закономерностей перестроек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биоэлектрической активности мозговых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при реализации когнитивной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творческой деятельности, поиск предикторов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нахождения творческих решений.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Шемякина Н.В.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0" w:history="1">
                <w:r>
                  <w:rPr>
                    <w:rStyle w:val="Hyperlink"/>
                  </w:rPr>
                  <w:t>22-28-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0" w:history="1">
                <w:r>
                  <w:rPr>
                    <w:rStyle w:val="Hyperlink"/>
                  </w:rPr>
                  <w:t>02081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Киевский свод рубежа XII-XIII вв.: Состав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и история сложения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всеобщей истории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Гимон Т.В.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1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системы тягового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электроснабжения высокоскоростных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магистралей и полигонов грузоперевозок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железных дорогах России путем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накопления электроэнергии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путей сообщения"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Незевак В.Л.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2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Физико-математическое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 управления вдувом воздуха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удлиненном осесимметричном теле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дозвуковом потоке газа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Корнилов В.И.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3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Исследование и разработка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жидкостной переработки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изделий аддитивного производства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мелкодисперсный порошок для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повторного применения в 3D печати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А.Н. Туполева-КАИ"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Гайсин А.Ф.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4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Волноводный ультравысокочастотный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беспроводный канал связи забойной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телеметрической системы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Ершов И.А.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5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нового теоретического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разработке помехоустойчивых кодов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перспективных беспроводных сетей связи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авиационный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Султанов А.Х. </w:t>
            </w:r>
          </w:p>
        </w:tc>
      </w:tr>
      <w:tr>
        <w:trPr>
          <w:trHeight w:hRule="exact" w:val="264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7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6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и механизмы деформации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усталостного разрушения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квазистатическом и циклическом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нагружении TiNi подложек с поверхностными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аморфной/нанокомпозитными структурами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Ti-Ni-Ta, полученными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тонкопленочным электронно-пучковым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и/или импульсным ионно-пучковым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методами.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Мейснер Л.Л.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7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разработка многоволновых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черенковских генераторов терагерцового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частот с субгигаваттной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мощностью и управляемыми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характеристиками излучения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Кошелев В.И.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8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Генерирование импульсных радиально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сходящихся низкоэнергетических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сильноточных электронных пучков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поверхностной модификации 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Озур Г.Е.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9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метода оценки степени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оксигенации крови по спектральным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оптоакустическим измерениям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машинного обучения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Перекатова В.В. </w:t>
            </w:r>
          </w:p>
        </w:tc>
      </w:tr>
    </w:tbl>
    <w:p>
      <w:pPr>
        <w:autoSpaceDN w:val="0"/>
        <w:autoSpaceDE w:val="0"/>
        <w:widowControl/>
        <w:spacing w:line="197" w:lineRule="auto" w:before="9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0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исследование и численное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процесса филаментации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(контракции) наносекундного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поверхностного барьерного разряда в азоте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воздухе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 В.Р.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1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магнитоэлектрических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градиентных структур для устройств СВЧ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 Р.В.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2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путей повышения системной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и безопасности АЭС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фазового перехода (АФП).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взгляд на проблему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Аминов Р.З. </w:t>
            </w:r>
          </w:p>
        </w:tc>
      </w:tr>
      <w:tr>
        <w:trPr>
          <w:trHeight w:hRule="exact" w:val="64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3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06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основ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взаимовостребованных установок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"ПСК ЭНЕРГОМОНТАЖ"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Агабабов В.С.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4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концепции проектирования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класса мехатронных стендов, использующих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инерциальные чувствительные элементы.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Калихман Д.М.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5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Обеспечение надежности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машиностроительных деталей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оптимизации химического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внедрения экологически безопасных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термической обработки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Майсурадзе М.В.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6" w:history="1">
                <w:r>
                  <w:rPr>
                    <w:rStyle w:val="Hyperlink"/>
                  </w:rPr>
                  <w:t>00118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Генерация пучков многозарядных 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на основе сильноточного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импульсного вакуумного дугового разряда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Николаев А.Г. </w:t>
            </w:r>
          </w:p>
        </w:tc>
      </w:tr>
    </w:tbl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субмикросекундного диапазона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длительностей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1569.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7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Электроформованный композитный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хемосорбент углекислого газа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оксида кальция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Родаев В.В.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8" w:history="1">
                <w:r>
                  <w:rPr>
                    <w:rStyle w:val="Hyperlink"/>
                  </w:rPr>
                  <w:t>00123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Научно-технологические основы вторичного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использования вольфрамсодержащего сырья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производстве режущего инструмента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"Юго-Западный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Агеев Е.В.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9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преломляющих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потоков высокотемпературного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реагирующего слабоионизованного газа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автономное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"Центральный институт авиационного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моторостроения им. П.И. Баранова"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Луховицкий Б.И.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0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коллекторные системы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многоступенчатой рекуперацией энергии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применение в устройствах гиротронного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Лукша О.И.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1" w:history="1">
                <w:r>
                  <w:rPr>
                    <w:rStyle w:val="Hyperlink"/>
                  </w:rPr>
                  <w:t>00137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Ключевые режимы зажигания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поддержания коронного разряда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Тарасенко В.Ф.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2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обоснование новых подходов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проектированию оптимальных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пространственных строительных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металлоконструкций высокого уровня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ответственности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Мущанов В.Ф.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3" w:history="1">
                <w:r>
                  <w:rPr>
                    <w:rStyle w:val="Hyperlink"/>
                  </w:rPr>
                  <w:t>00143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Универсальный, практико-ориентированный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критерий потери устойчивости пластического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течения в металлических материалах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прямое следствие коллективной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дислокационного ансамбля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Ясников И.С.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4" w:history="1">
                <w:r>
                  <w:rPr>
                    <w:rStyle w:val="Hyperlink"/>
                  </w:rPr>
                  <w:t>00145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влияния дислокационных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перестроений при циклических нагрузках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и структуру перспективной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теплотехнической стали для роторов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лопаток турбин ТЭС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Мишнев Р.В.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5" w:history="1">
                <w:r>
                  <w:rPr>
                    <w:rStyle w:val="Hyperlink"/>
                  </w:rPr>
                  <w:t>00152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Градиентная теплометрия в изучении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теплообмена при конденсации водяного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 на наружной и внутренней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поверхностях труб в теплоэнергетических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установках.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Митяков В.Ю.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6" w:history="1">
                <w:r>
                  <w:rPr>
                    <w:rStyle w:val="Hyperlink"/>
                  </w:rPr>
                  <w:t>00156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течения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теплообмена в системах гладких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оребренных труб методами PIV,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анемометрии, термометрии и градиентной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теплометрии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Митяков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7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Приоритетные оценки и создание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физической модели кипения недогретой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жидкости с наночастицами в большом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объеме на основе градиентной теплометрии.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Сапожников С.З.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8" w:history="1">
                <w:r>
                  <w:rPr>
                    <w:rStyle w:val="Hyperlink"/>
                  </w:rPr>
                  <w:t>00168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изменения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 в бинарных зеотропных смесях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перепад давления и теплообмен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микроканальных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Шамирзаев А.С.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9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макроскопических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неустойчивостей пластического течения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позиций автоволновой концепции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локализации деформации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Данилов В.И.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0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Бесконтактный многоканальный комплекс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медицинской диагностики угрожающих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здоровью и жизни человека состояний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дому.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Анищенко Л.Н.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1" w:history="1">
                <w:r>
                  <w:rPr>
                    <w:rStyle w:val="Hyperlink"/>
                  </w:rPr>
                  <w:t>00180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аналитического конструирования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оптимальных регуляторов в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распределенными параметрами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равномерных оценках целевых множеств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Рапопорт Э.Я.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2" w:history="1">
                <w:r>
                  <w:rPr>
                    <w:rStyle w:val="Hyperlink"/>
                  </w:rPr>
                  <w:t>00186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методологии реконфигурации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управления скоростных винтокрылых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летательных аппаратов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ограниченного функционального резерва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непараметрических методов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предприятие "Государственный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авиационных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Косьянчук В.В.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3" w:history="1">
                <w:r>
                  <w:rPr>
                    <w:rStyle w:val="Hyperlink"/>
                  </w:rPr>
                  <w:t>00188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и 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монолитных СВС-композитов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Cu-Ti-C-B с заданными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функциональными свойствами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Пугачева Н.Б.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4" w:history="1">
                <w:r>
                  <w:rPr>
                    <w:rStyle w:val="Hyperlink"/>
                  </w:rPr>
                  <w:t>00197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Тонкопленочные покрытия со структурой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сверхрешетки и ультранизким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коэффициентом трения на основе 2D и квази-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2D материалов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Романов Р.И.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5" w:history="1">
                <w:r>
                  <w:rPr>
                    <w:rStyle w:val="Hyperlink"/>
                  </w:rPr>
                  <w:t>00213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теории и прикладных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применения трещин нового типа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инженерной практики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Бабешко О.М.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6" w:history="1">
                <w:r>
                  <w:rPr>
                    <w:rStyle w:val="Hyperlink"/>
                  </w:rPr>
                  <w:t>00216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взаимосвязей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газовой фазы и кинетики плазменных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реактивно-ионных процессов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смесях фторуглеродных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Ефремов А.М.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1589.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7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разработка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надежности обслуживания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сессий в терагерцовых сетях радиодоступа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шестого поколения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Молчанов Д.А.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8" w:history="1">
                <w:r>
                  <w:rPr>
                    <w:rStyle w:val="Hyperlink"/>
                  </w:rPr>
                  <w:t>00224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взаимодействующих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турбулентных струй в замкнутых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помещениях: влияние низкочастотных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автоколебаний на параметры теплового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комфорта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Н.Г.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9" w:history="1">
                <w:r>
                  <w:rPr>
                    <w:rStyle w:val="Hyperlink"/>
                  </w:rPr>
                  <w:t>00268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прочностных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склерозированного дентина у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пожилого возраста при статических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циклических нагружениях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Зайцев Д.В.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0" w:history="1">
                <w:r>
                  <w:rPr>
                    <w:rStyle w:val="Hyperlink"/>
                  </w:rPr>
                  <w:t>00287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Растворный самораспространяющийся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высокотемпературный синтез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наноструктурных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оксида цинка ZnO и их применение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фотокаталитического разложения фенола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Амосов А.П. </w:t>
            </w:r>
          </w:p>
        </w:tc>
      </w:tr>
    </w:tbl>
    <w:p>
      <w:pPr>
        <w:autoSpaceDN w:val="0"/>
        <w:autoSpaceDE w:val="0"/>
        <w:widowControl/>
        <w:spacing w:line="197" w:lineRule="auto" w:before="7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1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пассивных сейсмических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обследования и контроля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инженерных сооружений и грунтов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микросейсмическим шумам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Федин К.В.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2" w:history="1">
                <w:r>
                  <w:rPr>
                    <w:rStyle w:val="Hyperlink"/>
                  </w:rPr>
                  <w:t>00307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Описание движения системы заряженных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макромолекул в буферном растворе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электролита в микро-наноканалах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переменного сечения под действием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электрического поля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бюджетное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"Финансовый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при Правительстве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Демёхин Е.А.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3" w:history="1">
                <w:r>
                  <w:rPr>
                    <w:rStyle w:val="Hyperlink"/>
                  </w:rPr>
                  <w:t>00309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органов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работы двигателей на структуру обтекания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малоразмерных БПЛА и возможностей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обтеканием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Павленко А.М.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4" w:history="1">
                <w:r>
                  <w:rPr>
                    <w:rStyle w:val="Hyperlink"/>
                  </w:rPr>
                  <w:t>00320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и алгоритмов поиска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автономным необитаемым подводным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аппаратом (АНПА) назначенных объектов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дне морей и рек на основе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использования средств подводного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наблюдения, работающих на разных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физических принципах.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Акционерное общество "Концерн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"Электроприбор"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Машошин А.И. </w:t>
            </w:r>
          </w:p>
        </w:tc>
      </w:tr>
      <w:tr>
        <w:trPr>
          <w:trHeight w:hRule="exact" w:val="221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5" w:history="1">
                <w:r>
                  <w:rPr>
                    <w:rStyle w:val="Hyperlink"/>
                  </w:rPr>
                  <w:t>00327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взаимосвязанных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механических, электрофизических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акустических свойств металлов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реализации интеллектуальной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электромагнитно-акустической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идентификации напряженно-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деформированного состояния 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нефтяной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Баширов М.Г. </w:t>
            </w:r>
          </w:p>
        </w:tc>
      </w:tr>
    </w:tbl>
    <w:p>
      <w:pPr>
        <w:autoSpaceDN w:val="0"/>
        <w:autoSpaceDE w:val="0"/>
        <w:widowControl/>
        <w:spacing w:line="197" w:lineRule="auto" w:before="1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21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поврежденности нефтегазового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оборудования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6" w:history="1">
                <w:r>
                  <w:rPr>
                    <w:rStyle w:val="Hyperlink"/>
                  </w:rPr>
                  <w:t>00337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вероятностных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оптимизации траекторий группы подвижных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робототехнических комплексов в априори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неопределенной среде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АКЦИОНЕРНОЕ ОБЩЕСТВО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КОНСТРУКТОРСКОЕ БЮРО РОБОТОТЕХНИКИ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УПРАВЛЕНИЯ"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Костюков В.А.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1599.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7" w:history="1">
                <w:r>
                  <w:rPr>
                    <w:rStyle w:val="Hyperlink"/>
                  </w:rPr>
                  <w:t>00339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Энергоэффективные и отказоустойчивые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звукоподводной связи в сети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автономных необитаемых подводных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Акционерное общество "Концерн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"Центральный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"Электроприбор"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Колесов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8" w:history="1">
                <w:r>
                  <w:rPr>
                    <w:rStyle w:val="Hyperlink"/>
                  </w:rPr>
                  <w:t>00344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финитного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дескрипторными системами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Кремлев А.С. </w:t>
            </w:r>
          </w:p>
        </w:tc>
      </w:tr>
      <w:tr>
        <w:trPr>
          <w:trHeight w:hRule="exact" w:val="95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9" w:history="1">
                <w:r>
                  <w:rPr>
                    <w:rStyle w:val="Hyperlink"/>
                  </w:rPr>
                  <w:t>00348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равновесного излучения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плазменных системах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Тригер С.А.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0" w:history="1">
                <w:r>
                  <w:rPr>
                    <w:rStyle w:val="Hyperlink"/>
                  </w:rPr>
                  <w:t>00352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Микросенсоры на магнитоупругом эффекте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контроля механических напряжений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стрейнтронных устройствах.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Нургазизов Н.И. </w:t>
            </w:r>
          </w:p>
        </w:tc>
      </w:tr>
    </w:tbl>
    <w:p>
      <w:pPr>
        <w:autoSpaceDN w:val="0"/>
        <w:autoSpaceDE w:val="0"/>
        <w:widowControl/>
        <w:spacing w:line="197" w:lineRule="auto" w:before="7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1" w:history="1">
                <w:r>
                  <w:rPr>
                    <w:rStyle w:val="Hyperlink"/>
                  </w:rPr>
                  <w:t>00353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пульсациями давления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каверне с помощью плазменных ДБР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актуаторов с применением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обратной связи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Казанский П.Н.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2" w:history="1">
                <w:r>
                  <w:rPr>
                    <w:rStyle w:val="Hyperlink"/>
                  </w:rPr>
                  <w:t>00366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Функционально-организованные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композиционные слои на стальных узлах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трения для повышения их эксплуатационных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характеристик: разработка составов,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формирования и поверхностного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Михеев Р.С.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3" w:history="1">
                <w:r>
                  <w:rPr>
                    <w:rStyle w:val="Hyperlink"/>
                  </w:rPr>
                  <w:t>00370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путей и методов оптимизации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управления неоднородных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робототехнических комплексов по критерию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энергоэффективности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АКЦИОНЕРНОЕ ОБЩЕСТВО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КОНСТРУКТОРСКОЕ БЮРО РОБОТОТЕХНИКИ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УПРАВЛЕНИЯ"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Шевченко В.А.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4" w:history="1">
                <w:r>
                  <w:rPr>
                    <w:rStyle w:val="Hyperlink"/>
                  </w:rPr>
                  <w:t>00381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борсодержащих покрытий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магнетронного распыления и электронно-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лучевого испарения твердотельной мишени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 чистого бора: сравнительный анализ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возможности практического применения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Юшков Г.Ю.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5" w:history="1">
                <w:r>
                  <w:rPr>
                    <w:rStyle w:val="Hyperlink"/>
                  </w:rPr>
                  <w:t>00385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Оптимизация конструкции активной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реакторов малой мощности для достижения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сверхдлинных кампаний ядерного топлива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реализации торий-уранового ядерного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топливного цикла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Нестеров В.Н.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6" w:history="1">
                <w:r>
                  <w:rPr>
                    <w:rStyle w:val="Hyperlink"/>
                  </w:rPr>
                  <w:t>00392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Мемристивные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наноструктурированных систем, обладающих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эффектом гигантского магнетосопротивления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Николаев С.Н. </w:t>
            </w:r>
          </w:p>
        </w:tc>
      </w:tr>
    </w:tbl>
    <w:p>
      <w:pPr>
        <w:autoSpaceDN w:val="0"/>
        <w:autoSpaceDE w:val="0"/>
        <w:widowControl/>
        <w:spacing w:line="197" w:lineRule="auto" w:before="26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7" w:history="1">
                <w:r>
                  <w:rPr>
                    <w:rStyle w:val="Hyperlink"/>
                  </w:rPr>
                  <w:t>00397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Цифровая автоматизированная система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и управления материальным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энергетическим балансом кремниевого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производства. «Умный» цех по производству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кремния – интеллектуальные нейро-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горный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Бажин В.Ю.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8" w:history="1">
                <w:r>
                  <w:rPr>
                    <w:rStyle w:val="Hyperlink"/>
                  </w:rPr>
                  <w:t>00399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концептуальных основ и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рабочих процессов поршневых гибридных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энергетических машин объемного действия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регенеративным теплообменом для сжатия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перемещения капельных жидкостей и газа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Щерба В.Е. </w:t>
            </w:r>
          </w:p>
        </w:tc>
      </w:tr>
      <w:tr>
        <w:trPr>
          <w:trHeight w:hRule="exact" w:val="382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9" w:history="1">
                <w:r>
                  <w:rPr>
                    <w:rStyle w:val="Hyperlink"/>
                  </w:rPr>
                  <w:t>00400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Фундаментальные исследования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химических свойств оксидной системы СаО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SiO2 – Al2O3 – FeO – Fe2O3 – MgO – B2O3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широком диапазоне составов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разработки методов переработки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высокомагнезиальных карбонатных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железных руд (сидеритов),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предусматривающих повышение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их использования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существующих технологиях и расширения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применения в металлургии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разработки новых технологических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7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Леонтьев Л.И.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0" w:history="1">
                <w:r>
                  <w:rPr>
                    <w:rStyle w:val="Hyperlink"/>
                  </w:rPr>
                  <w:t>00406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гибридного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обезвреживания органических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микрополлютантов, основанного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совместном воздействии акустической 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Байкальский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природопользования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Асеев Д.Г. </w:t>
            </w:r>
          </w:p>
        </w:tc>
      </w:tr>
    </w:tbl>
    <w:p>
      <w:pPr>
        <w:autoSpaceDN w:val="0"/>
        <w:autoSpaceDE w:val="0"/>
        <w:widowControl/>
        <w:spacing w:line="197" w:lineRule="auto" w:before="3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низконапорной гидродинамической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кавитации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1" w:history="1">
                <w:r>
                  <w:rPr>
                    <w:rStyle w:val="Hyperlink"/>
                  </w:rPr>
                  <w:t>00413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геоиндуктированных токов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магистральной электрической сети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«Северный транзит»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Селиванов В.Н.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2" w:history="1">
                <w:r>
                  <w:rPr>
                    <w:rStyle w:val="Hyperlink"/>
                  </w:rPr>
                  <w:t>00418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нанесения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качественного твердохромового покрытия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титановые детали с дискретным изменением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времятоковых параметров процесса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хромирования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Ардашев Д.В. </w:t>
            </w:r>
          </w:p>
        </w:tc>
      </w:tr>
      <w:tr>
        <w:trPr>
          <w:trHeight w:hRule="exact" w:val="11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3" w:history="1">
                <w:r>
                  <w:rPr>
                    <w:rStyle w:val="Hyperlink"/>
                  </w:rPr>
                  <w:t>00426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Устойчивость и переходные режимы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закрученной струе вскипающей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Решетников А.В.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4" w:history="1">
                <w:r>
                  <w:rPr>
                    <w:rStyle w:val="Hyperlink"/>
                  </w:rPr>
                  <w:t>00428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алюмоматричных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конструкционного назначения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совместного рассмотрения задачи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жидкофазного синтеза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термомеханического воздействия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Смирнов А.С.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5" w:history="1">
                <w:r>
                  <w:rPr>
                    <w:rStyle w:val="Hyperlink"/>
                  </w:rPr>
                  <w:t>00433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селективного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термокаталитического сенсора водорода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Баранов А.М.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6" w:history="1">
                <w:r>
                  <w:rPr>
                    <w:rStyle w:val="Hyperlink"/>
                  </w:rPr>
                  <w:t>00438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Упрочнение, трещиностойкость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разрушение безникелевых аустенитных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сталей в условиях низких 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Дерюгин Е.Е.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1619.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7" w:history="1">
                <w:r>
                  <w:rPr>
                    <w:rStyle w:val="Hyperlink"/>
                  </w:rPr>
                  <w:t>00442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механизм усиления критического тока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наноструктурированных ВТСП материалах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внедренной магнитной подсистемой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Н.Н. Семенова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Пигальский К.С.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8" w:history="1">
                <w:r>
                  <w:rPr>
                    <w:rStyle w:val="Hyperlink"/>
                  </w:rPr>
                  <w:t>00443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способов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на эффект энергоразделения,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возникающий при обтекании системы тел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сжимаемым газовым потоком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Здитовец А.Г.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9" w:history="1">
                <w:r>
                  <w:rPr>
                    <w:rStyle w:val="Hyperlink"/>
                  </w:rPr>
                  <w:t>00466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квантовых структур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конфигурации в оптоэлектронных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устройствах умных телекоммуникаций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эффективности работы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передачи, обработки и отображения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в видимом, инфракрасном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терагерцовом диапазоне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Беляев В.В.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1622.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0" w:history="1">
                <w:r>
                  <w:rPr>
                    <w:rStyle w:val="Hyperlink"/>
                  </w:rPr>
                  <w:t>00472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колебаний систем связанных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твердых тел в сопротивляющейся среде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Селюцкий Ю.Д. </w:t>
            </w:r>
          </w:p>
        </w:tc>
      </w:tr>
    </w:tbl>
    <w:p>
      <w:pPr>
        <w:autoSpaceDN w:val="0"/>
        <w:autoSpaceDE w:val="0"/>
        <w:widowControl/>
        <w:spacing w:line="197" w:lineRule="auto" w:before="16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1" w:history="1">
                <w:r>
                  <w:rPr>
                    <w:rStyle w:val="Hyperlink"/>
                  </w:rPr>
                  <w:t>00485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объективных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интегрирования уравнений гипоупругости,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приложение для определения остаточных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напряжений в функциональных покрытиях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апробация на основе экспериментальных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формирования напряжений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детонационном напылении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Коробейников С.Н.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2" w:history="1">
                <w:r>
                  <w:rPr>
                    <w:rStyle w:val="Hyperlink"/>
                  </w:rPr>
                  <w:t>00508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Портативный источник импульсного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интенсивного нейтронного излучения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лазерно-плазменного ионного диода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Школьников Э.Я.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3" w:history="1">
                <w:r>
                  <w:rPr>
                    <w:rStyle w:val="Hyperlink"/>
                  </w:rPr>
                  <w:t>00524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теории применения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при комплексной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различными физическими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неразрушающего контроля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Алешин Н.П.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4" w:history="1">
                <w:r>
                  <w:rPr>
                    <w:rStyle w:val="Hyperlink"/>
                  </w:rPr>
                  <w:t>00528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Диаграммообразование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позиционирования в сверхплотных сетях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радиодоступа миллиметрового диапазона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телекоммуникаций им. проф. М.А. Бонч-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Бруевича"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Фокин Г.А. </w:t>
            </w:r>
          </w:p>
        </w:tc>
      </w:tr>
      <w:tr>
        <w:trPr>
          <w:trHeight w:hRule="exact" w:val="95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5" w:history="1">
                <w:r>
                  <w:rPr>
                    <w:rStyle w:val="Hyperlink"/>
                  </w:rPr>
                  <w:t>00533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планирования траекторий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подвижных объетов в неопределенной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динамической среде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АКЦИОНЕРНОЕ ОБЩЕСТВО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КОНСТРУКТОРСКОЕ БЮРО РОБОТОТЕХНИКИ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 УПРАВЛЕНИЯ"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Гуренко Б.В. </w:t>
            </w:r>
          </w:p>
        </w:tc>
      </w:tr>
    </w:tbl>
    <w:p>
      <w:pPr>
        <w:autoSpaceDN w:val="0"/>
        <w:autoSpaceDE w:val="0"/>
        <w:widowControl/>
        <w:spacing w:line="197" w:lineRule="auto" w:before="8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6" w:history="1">
                <w:r>
                  <w:rPr>
                    <w:rStyle w:val="Hyperlink"/>
                  </w:rPr>
                  <w:t>00535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Транспортные свойства нитридных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резистивным переключением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Валеев В.Г.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7" w:history="1">
                <w:r>
                  <w:rPr>
                    <w:rStyle w:val="Hyperlink"/>
                  </w:rPr>
                  <w:t>00544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2D и 3D материалы на основе оксида графита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потенциальные сорбенты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применений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Еремина Е.А.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8" w:history="1">
                <w:r>
                  <w:rPr>
                    <w:rStyle w:val="Hyperlink"/>
                  </w:rPr>
                  <w:t>00554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Шум конвекции в микроразмерных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жидкостных системах.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Агафонов В.М.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9" w:history="1">
                <w:r>
                  <w:rPr>
                    <w:rStyle w:val="Hyperlink"/>
                  </w:rPr>
                  <w:t>00587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Акустические микробные сенсорные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определения антибиотиков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проводящих растворах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растений и микроорганизмов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Гулий О.И.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0" w:history="1">
                <w:r>
                  <w:rPr>
                    <w:rStyle w:val="Hyperlink"/>
                  </w:rPr>
                  <w:t>00592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математической модели течения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газа в обратно-направляющих аппаратах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турбомашин на основе расчетно-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экспериментальных исследований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Маренина Л.Н.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1" w:history="1">
                <w:r>
                  <w:rPr>
                    <w:rStyle w:val="Hyperlink"/>
                  </w:rPr>
                  <w:t>00603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Характеризация шумовых параметров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высокоразрешающих фоторегистраторов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оптико-цифровых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Родин В.Г.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2" w:history="1">
                <w:r>
                  <w:rPr>
                    <w:rStyle w:val="Hyperlink"/>
                  </w:rPr>
                  <w:t>00604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оксидных пленок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титановых сплавах в условиях первого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контура легководных ядерных реакторов.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Скрипкин М.Ю.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3" w:history="1">
                <w:r>
                  <w:rPr>
                    <w:rStyle w:val="Hyperlink"/>
                  </w:rPr>
                  <w:t>00605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Характеризация нелинейно-инерционных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и динамического диапазона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 сложными и импульсными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широкополосными сигналами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радиоэлектроники"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Э.В.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4" w:history="1">
                <w:r>
                  <w:rPr>
                    <w:rStyle w:val="Hyperlink"/>
                  </w:rPr>
                  <w:t>00607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серебросодержащих сорбентов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бентонита для фиксации анионных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 радиоактивного иода в хранилищах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радиоактивных отходов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Тюпина Е.А.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5" w:history="1">
                <w:r>
                  <w:rPr>
                    <w:rStyle w:val="Hyperlink"/>
                  </w:rPr>
                  <w:t>00612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Дисперсные наноструктурированные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сенсорные и фотонные материалы: влияние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пространственной локализации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переноса зарядов и излучения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свойства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Зимняков Д.А.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6" w:history="1">
                <w:r>
                  <w:rPr>
                    <w:rStyle w:val="Hyperlink"/>
                  </w:rPr>
                  <w:t>00615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диффузионных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процессов в AlAs/GaAs резонансно-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туннельных гетероструктурах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электрические характеристики и надежность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 для нелинейных преобразований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частоты радиосигналов на их основе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Макеев М.О. </w:t>
            </w:r>
          </w:p>
        </w:tc>
      </w:tr>
    </w:tbl>
    <w:p>
      <w:pPr>
        <w:autoSpaceDN w:val="0"/>
        <w:autoSpaceDE w:val="0"/>
        <w:widowControl/>
        <w:spacing w:line="197" w:lineRule="auto" w:before="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7" w:history="1">
                <w:r>
                  <w:rPr>
                    <w:rStyle w:val="Hyperlink"/>
                  </w:rPr>
                  <w:t>00621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поверхностных свойств тонких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пленок оксидов металлов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сегнетоэлектриков с целью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гетероструктур на их основе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элементов электроники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фотовольтаики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8" w:history="1">
                <w:r>
                  <w:rPr>
                    <w:rStyle w:val="Hyperlink"/>
                  </w:rPr>
                  <w:t>00622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новых методов преодоления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нелинейных фазовых искажений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широкополосном ионосферном радиоканале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 связи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"Поволжский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9" w:history="1">
                <w:r>
                  <w:rPr>
                    <w:rStyle w:val="Hyperlink"/>
                  </w:rPr>
                  <w:t>00625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Сдвиг фазового равновесия и эффективная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температура в интенсивно пластически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деформированных медных сплавах.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Страумал П.Б.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0" w:history="1">
                <w:r>
                  <w:rPr>
                    <w:rStyle w:val="Hyperlink"/>
                  </w:rPr>
                  <w:t>00627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Импульсный дуговой испаритель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биполярным электропитанием 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мощности.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Оскирко В.О.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1" w:history="1">
                <w:r>
                  <w:rPr>
                    <w:rStyle w:val="Hyperlink"/>
                  </w:rPr>
                  <w:t>00637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поколения микросхем быстродействующих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операционных усилителей и драйверов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высокоскоростных АЦП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Прокопенко Н.Н.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2" w:history="1">
                <w:r>
                  <w:rPr>
                    <w:rStyle w:val="Hyperlink"/>
                  </w:rPr>
                  <w:t>00642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Электродинамические и электротехнические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технологических источников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плазмы на основе модификаций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высокочастотного разряда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Кралькина Е.А.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3" w:history="1">
                <w:r>
                  <w:rPr>
                    <w:rStyle w:val="Hyperlink"/>
                  </w:rPr>
                  <w:t>00652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инфракрасной термографии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анализе ударно-волновых и газоразрядных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Знаменская И.А.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1646.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4" w:history="1">
                <w:r>
                  <w:rPr>
                    <w:rStyle w:val="Hyperlink"/>
                  </w:rPr>
                  <w:t>00660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Разработка метода расчёта ламинарно-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турбулентного перехода на основе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напряжений Рейнольдса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"Центральный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аэрогидродинамический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профессора Н.Е. Жуковского"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Савельев А.А.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5" w:history="1">
                <w:r>
                  <w:rPr>
                    <w:rStyle w:val="Hyperlink"/>
                  </w:rPr>
                  <w:t>00672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Математические и численные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нелинейного деформирования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разрушения проницаемых элементов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конструкций из гранулированных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при взаимодействии с ударными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Кочетков А.В.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6" w:history="1">
                <w:r>
                  <w:rPr>
                    <w:rStyle w:val="Hyperlink"/>
                  </w:rPr>
                  <w:t>00680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особенностей ресурсного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обеспечения декарбонизации мировой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энергетики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Клименко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7" w:history="1">
                <w:r>
                  <w:rPr>
                    <w:rStyle w:val="Hyperlink"/>
                  </w:rPr>
                  <w:t>00687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Оптимизация процесса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функционально-градиентных и тубулярных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неорганических микроструктур в результате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химических реакций на границе раздела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жидкость-газ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Гулина Л.Б.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8" w:history="1">
                <w:r>
                  <w:rPr>
                    <w:rStyle w:val="Hyperlink"/>
                  </w:rPr>
                  <w:t>00694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 и интеллектуальных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алгоритмов поддержки связности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автономных роях дронов при полном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отсутствии внешней информации 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позиционировании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Гайдамака Ю.В. </w:t>
            </w:r>
          </w:p>
        </w:tc>
      </w:tr>
    </w:tbl>
    <w:p>
      <w:pPr>
        <w:autoSpaceDN w:val="0"/>
        <w:autoSpaceDE w:val="0"/>
        <w:widowControl/>
        <w:spacing w:line="197" w:lineRule="auto" w:before="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9" w:history="1">
                <w:r>
                  <w:rPr>
                    <w:rStyle w:val="Hyperlink"/>
                  </w:rPr>
                  <w:t>00700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и общих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технических решений для применения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воздухо-аккумулирующих станций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территории Российской Федерации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Федюхин А.В.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0" w:history="1">
                <w:r>
                  <w:rPr>
                    <w:rStyle w:val="Hyperlink"/>
                  </w:rPr>
                  <w:t>00703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Нестационарные процессы в слаботочных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разрядах атмосферного давления в потоке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Ландль Н.В.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1" w:history="1">
                <w:r>
                  <w:rPr>
                    <w:rStyle w:val="Hyperlink"/>
                  </w:rPr>
                  <w:t>00708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основы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отечественной интегрированной бортовой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обеспечения безопасности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летательного аппарата на этапах взлета,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посадки и движения по аэродрому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предприятие "Государственный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авиационных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Себряков Г.Г.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2" w:history="1">
                <w:r>
                  <w:rPr>
                    <w:rStyle w:val="Hyperlink"/>
                  </w:rPr>
                  <w:t>00748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проницаемых материалов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нанопорошков карбида титана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градиентной пористой структурой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порошковой металлургии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Шустов В.С.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3" w:history="1">
                <w:r>
                  <w:rPr>
                    <w:rStyle w:val="Hyperlink"/>
                  </w:rPr>
                  <w:t>00750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аспектов орнитологической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безопасности аэропортов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научно-методических основ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оптико-акустического аппаратно-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программного комплекса отпугивания птиц.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экологических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Красненко Н.П.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4" w:history="1">
                <w:r>
                  <w:rPr>
                    <w:rStyle w:val="Hyperlink"/>
                  </w:rPr>
                  <w:t>00757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Новая аддитивная технология создания 3D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объектов и функциональных слоёв путём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вакуумного импульсно-дугового плавления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разрядном промежутке поочередно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подаваемых металлических гранул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Шевейко А.Н. </w:t>
            </w:r>
          </w:p>
        </w:tc>
      </w:tr>
    </w:tbl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5" w:history="1">
                <w:r>
                  <w:rPr>
                    <w:rStyle w:val="Hyperlink"/>
                  </w:rPr>
                  <w:t>00762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перспективных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аппаратной реализации нейрочипов в базисе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модулярной арифметики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в микроэлектронике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Тельпухов Д.В.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6" w:history="1">
                <w:r>
                  <w:rPr>
                    <w:rStyle w:val="Hyperlink"/>
                  </w:rPr>
                  <w:t>00763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 ВУФ излучения плазмы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пористые материалы с низкой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диэлектрической проницаемостью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процессе нанесения диффузионных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барьеров методом физического газофазного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осаждения с ионизацией.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Рябинкин А.Н.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7" w:history="1">
                <w:r>
                  <w:rPr>
                    <w:rStyle w:val="Hyperlink"/>
                  </w:rPr>
                  <w:t>00773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Основы создания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для твердотельного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охлаждения, хранения и транспортировки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биомедицинских препаратов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Терёшина И.С.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8" w:history="1">
                <w:r>
                  <w:rPr>
                    <w:rStyle w:val="Hyperlink"/>
                  </w:rPr>
                  <w:t>00789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особенностей релаксации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тепловых возмущений в приповерхностных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слоях полупроводниковых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помощью лазерного оптоволоконного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термооптического метода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Старостин А.А.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9" w:history="1">
                <w:r>
                  <w:rPr>
                    <w:rStyle w:val="Hyperlink"/>
                  </w:rPr>
                  <w:t>00791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процесса разделения и очистки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промышленной смеси пространственных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структурных изомеров перфторированных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циклоалканов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Кулов Н.Н. </w:t>
            </w:r>
          </w:p>
        </w:tc>
      </w:tr>
    </w:tbl>
    <w:p>
      <w:pPr>
        <w:autoSpaceDN w:val="0"/>
        <w:autoSpaceDE w:val="0"/>
        <w:widowControl/>
        <w:spacing w:line="197" w:lineRule="auto" w:before="167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64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7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0" w:history="1">
                <w:r>
                  <w:rPr>
                    <w:rStyle w:val="Hyperlink"/>
                  </w:rPr>
                  <w:t>00792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методического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математического обеспечения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автоматизированной информационной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контроля управляющих программ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возможность обеспечения заданной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точности и шероховатости обрабатываемой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при изготовлении партии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деталей на операциях плоского шлифования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ЧПУ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Акинцева А.В.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1" w:history="1">
                <w:r>
                  <w:rPr>
                    <w:rStyle w:val="Hyperlink"/>
                  </w:rPr>
                  <w:t>00793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фундаментальных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газоаналитических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мультисенсорных систем с помощью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наноструктурированных материалов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методов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Сысоев В.В.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2" w:history="1">
                <w:r>
                  <w:rPr>
                    <w:rStyle w:val="Hyperlink"/>
                  </w:rPr>
                  <w:t>00795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работоспособности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деградации волоконных световодов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экстремальных условиях эксплуатации.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Семенов С.Л.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3" w:history="1">
                <w:r>
                  <w:rPr>
                    <w:rStyle w:val="Hyperlink"/>
                  </w:rPr>
                  <w:t>00798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научных основ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цифровых двойников мобильных канатных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транспортно-перегрузочных систем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работы в зонах чрезвычайных ситуаций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природного или техногенного характера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"Брянский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академика И.Г.Петровского"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Лагерев И.А.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4" w:history="1">
                <w:r>
                  <w:rPr>
                    <w:rStyle w:val="Hyperlink"/>
                  </w:rPr>
                  <w:t>00799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быстрой мелкомасштабной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искровой филаментации, возникающей 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время импульсных наносекундных газовых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разрядов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Хирьянова А.И.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5" w:history="1">
                <w:r>
                  <w:rPr>
                    <w:rStyle w:val="Hyperlink"/>
                  </w:rPr>
                  <w:t>00800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модифицированных покрытий для изделий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машиностроения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технологический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(технический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Марков М.А.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6" w:history="1">
                <w:r>
                  <w:rPr>
                    <w:rStyle w:val="Hyperlink"/>
                  </w:rPr>
                  <w:t>00808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междисциплинарные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по разработке "умных"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 индивидуальной защиты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инфекционных заболеваний, передающихся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воздушно-капельным путем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"Санкт-Петербургский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Богомолов А.В.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1669.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7" w:history="1">
                <w:r>
                  <w:rPr>
                    <w:rStyle w:val="Hyperlink"/>
                  </w:rPr>
                  <w:t>00819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моделирования,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и управления формациями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распределенными характеристиками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управления имени В.М. Матросова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Косов А.А.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8" w:history="1">
                <w:r>
                  <w:rPr>
                    <w:rStyle w:val="Hyperlink"/>
                  </w:rPr>
                  <w:t>00828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Кавитационно-акустическое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многосвязной межфазной поверхности «газ-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жидкость» для решения проблемы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высокоэффективного поглощения газов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И.И. Ползунова"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Цыганок С.Н.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9" w:history="1">
                <w:r>
                  <w:rPr>
                    <w:rStyle w:val="Hyperlink"/>
                  </w:rPr>
                  <w:t>00837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плазменных источников электронов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кислородной среде в форвакууме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электронно-лучевом синтезе оксидных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радиоэлектроники"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Бурдовицин В.А.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0" w:history="1">
                <w:r>
                  <w:rPr>
                    <w:rStyle w:val="Hyperlink"/>
                  </w:rPr>
                  <w:t>00838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технологии фемтосекундной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лазерной сварки материалов для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интегральной оптики и лазерной техники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"Российский химико-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 С.С.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имени Д.И.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1" w:history="1">
                <w:r>
                  <w:rPr>
                    <w:rStyle w:val="Hyperlink"/>
                  </w:rPr>
                  <w:t>00846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Поведение актиноидов при формировании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последующем хранении твердых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радиоактивных отходов в приповерхностных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хранилищах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Скрипченко С.Ю.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2" w:history="1">
                <w:r>
                  <w:rPr>
                    <w:rStyle w:val="Hyperlink"/>
                  </w:rPr>
                  <w:t>00849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интеллектуальной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информационной системы поддержки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принятия решений для решения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 территориального планирования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применением сильного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Гура Д.А.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3" w:history="1">
                <w:r>
                  <w:rPr>
                    <w:rStyle w:val="Hyperlink"/>
                  </w:rPr>
                  <w:t>00851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формирования и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микроструктуры,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высокоэнтропийных сплавов системы Fe-Cr-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Ni-Mo-W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Иванников А.Ю.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4" w:history="1">
                <w:r>
                  <w:rPr>
                    <w:rStyle w:val="Hyperlink"/>
                  </w:rPr>
                  <w:t>00861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прямого инициирования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детонации и перехода дефлаграции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детонацию при взаимодействии горючих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смесей с быстролетящими телами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Бедарев И.А.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5" w:history="1">
                <w:r>
                  <w:rPr>
                    <w:rStyle w:val="Hyperlink"/>
                  </w:rPr>
                  <w:t>00864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управления структурой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свойствами алмазоподобных кремний-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углеродных покрытий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А.И.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6" w:history="1">
                <w:r>
                  <w:rPr>
                    <w:rStyle w:val="Hyperlink"/>
                  </w:rPr>
                  <w:t>00866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высокопрочных металломатричных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композитов на основе наноструктурных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алюминиевых сплавов, армированных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непрерывными волокнами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авиационный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Бобрук Е.В.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1679.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7" w:history="1">
                <w:r>
                  <w:rPr>
                    <w:rStyle w:val="Hyperlink"/>
                  </w:rPr>
                  <w:t>00878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магнитной гидродинамики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теплообмена в комбинированной системе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охлаждения с жидкометаллическими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теплоносителями.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Разуванов Н.Г.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8" w:history="1">
                <w:r>
                  <w:rPr>
                    <w:rStyle w:val="Hyperlink"/>
                  </w:rPr>
                  <w:t>00890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технических систем при эквивалентном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электромагнитном воздействии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А.Н. Туполева-КАИ"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Чермошенцев С.Ф.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9" w:history="1">
                <w:r>
                  <w:rPr>
                    <w:rStyle w:val="Hyperlink"/>
                  </w:rPr>
                  <w:t>00895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эффективные катализаторы реакций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восстановления кислорода и окисления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водорода на основе металлоорганических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координационных пектиновых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биополимеров для протонообменных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мембранных топливных элементов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Кадиров М.К.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0" w:history="1">
                <w:r>
                  <w:rPr>
                    <w:rStyle w:val="Hyperlink"/>
                  </w:rPr>
                  <w:t>00904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математических моделей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исследования предельных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состояний и закритического поведения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составных упругопластических оболочечных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конструкций с заполнителем при статических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динамических сложных комбинированных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нагружениях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(Павленкова) Е.В. </w:t>
            </w:r>
          </w:p>
        </w:tc>
      </w:tr>
    </w:tbl>
    <w:p>
      <w:pPr>
        <w:autoSpaceDN w:val="0"/>
        <w:autoSpaceDE w:val="0"/>
        <w:widowControl/>
        <w:spacing w:line="197" w:lineRule="auto" w:before="9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1" w:history="1">
                <w:r>
                  <w:rPr>
                    <w:rStyle w:val="Hyperlink"/>
                  </w:rPr>
                  <w:t>00908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 градиентных биополимерных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материалов, синтезируемых биопленками,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растущими на химически паттернированных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Рыжков Н.В.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2" w:history="1">
                <w:r>
                  <w:rPr>
                    <w:rStyle w:val="Hyperlink"/>
                  </w:rPr>
                  <w:t>00927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Водородные системы хранения тепловой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энергии на основе интерметаллических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Борзенко В.И.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1685.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3" w:history="1">
                <w:r>
                  <w:rPr>
                    <w:rStyle w:val="Hyperlink"/>
                  </w:rPr>
                  <w:t>00931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ВАРИАНТОВ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ТЕХНОГЕННЫХ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БЕЗ ПРИМЕНЕНИЯ ОПЕРАЦИЙ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ПЕРЕВОДА МЕТАЛЛА В ЖИДКУЮ ФАЗУ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Логинов Ю.Н.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1686.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4" w:history="1">
                <w:r>
                  <w:rPr>
                    <w:rStyle w:val="Hyperlink"/>
                  </w:rPr>
                  <w:t>00938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направленного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свойств ионообменных мембран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разделения и концентрирования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промышленных растворов и пищевых сред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Фалина И.В.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1687.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5" w:history="1">
                <w:r>
                  <w:rPr>
                    <w:rStyle w:val="Hyperlink"/>
                  </w:rPr>
                  <w:t>00950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магнитоэлектрического эффекта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крутильной моде в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магнитоакустического резонанса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разработки высокочувствительного датчика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магнитного поля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Бичурин М.И.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6" w:history="1">
                <w:r>
                  <w:rPr>
                    <w:rStyle w:val="Hyperlink"/>
                  </w:rPr>
                  <w:t>00963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методики получения нового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гибридного материала с повышенной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фотокаталитической активностью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углерод-содержащих слоистых метаструктур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TiO2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Бойцова О.В.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7" w:history="1">
                <w:r>
                  <w:rPr>
                    <w:rStyle w:val="Hyperlink"/>
                  </w:rPr>
                  <w:t>00970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непрерывной тензометрии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определения технического состояния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локализации дефектов зданий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промышленного оборудования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нефтяной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Валеев А.Р.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8" w:history="1">
                <w:r>
                  <w:rPr>
                    <w:rStyle w:val="Hyperlink"/>
                  </w:rPr>
                  <w:t>00975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экспериментальные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физико – химических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шлаков системы СаО-SiO2-Al2O3-MgO-Ce2O3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зависимости от основности и содержания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Ce2O3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Уполовникова А.Г.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9" w:history="1">
                <w:r>
                  <w:rPr>
                    <w:rStyle w:val="Hyperlink"/>
                  </w:rPr>
                  <w:t>00979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Самоорганизация в сетях на кристалле: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принципы, модели, алгоритмы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маршрутизации, программы,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производственные технологии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Романов А.Ю.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0" w:history="1">
                <w:r>
                  <w:rPr>
                    <w:rStyle w:val="Hyperlink"/>
                  </w:rPr>
                  <w:t>00980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многослойных пленочных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киральной магнитной структурой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Свалов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1" w:history="1">
                <w:r>
                  <w:rPr>
                    <w:rStyle w:val="Hyperlink"/>
                  </w:rPr>
                  <w:t>00986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Поверхностное упрочнение углеродистых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сталей с использованием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технологических комбинаций лазерной,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ультразвуковой и химико-термической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"Московский автомобильно-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дорожный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Чудина О.В.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2" w:history="1">
                <w:r>
                  <w:rPr>
                    <w:rStyle w:val="Hyperlink"/>
                  </w:rPr>
                  <w:t>01002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теоретических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экспериментальных основ выявления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скрытых повреждений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радиоволновым методом.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Вахитов М.Г. </w:t>
            </w:r>
          </w:p>
        </w:tc>
      </w:tr>
    </w:tbl>
    <w:p>
      <w:pPr>
        <w:autoSpaceDN w:val="0"/>
        <w:autoSpaceDE w:val="0"/>
        <w:widowControl/>
        <w:spacing w:line="197" w:lineRule="auto" w:before="1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3" w:history="1">
                <w:r>
                  <w:rPr>
                    <w:rStyle w:val="Hyperlink"/>
                  </w:rPr>
                  <w:t>01006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оригинальной концепции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высокочастотного ионного двигателя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значительной кривизной электродов 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оптической системы и магнитной защитой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стенок разрядной камеры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Абгарян В.К.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4" w:history="1">
                <w:r>
                  <w:rPr>
                    <w:rStyle w:val="Hyperlink"/>
                  </w:rPr>
                  <w:t>01009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 в переходных режимах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увеличении тепловыделения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тепловыделяющем элементе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"МИФИ"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Лаврухин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5" w:history="1">
                <w:r>
                  <w:rPr>
                    <w:rStyle w:val="Hyperlink"/>
                  </w:rPr>
                  <w:t>01013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регистрации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некоторых долгоживущих радионуклидов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конструкционных материалах АЭС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Желтоножская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6" w:history="1">
                <w:r>
                  <w:rPr>
                    <w:rStyle w:val="Hyperlink"/>
                  </w:rPr>
                  <w:t>01028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привязки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электрической дуги атмосферного давления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электродам в нестационарном режиме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начальный момент зажигания дугового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разряда.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Терешонок Д.В.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1699.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7" w:history="1">
                <w:r>
                  <w:rPr>
                    <w:rStyle w:val="Hyperlink"/>
                  </w:rPr>
                  <w:t>01034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Теория управления проводимостью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низкоразмерных систем в условиях сильной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связи с электромагнитными резонаторами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Вьюрков В.В.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8" w:history="1">
                <w:r>
                  <w:rPr>
                    <w:rStyle w:val="Hyperlink"/>
                  </w:rPr>
                  <w:t>01035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ингибиторов солеотложений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противодействия осадкообразованию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электродиализных процессах переработки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жидких сред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Гиль В.В.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9" w:history="1">
                <w:r>
                  <w:rPr>
                    <w:rStyle w:val="Hyperlink"/>
                  </w:rPr>
                  <w:t>01037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Электрически и оптически конфигурируемые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суб-ТГц/ТГц металинзы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Кайдашев В.Е.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0" w:history="1">
                <w:r>
                  <w:rPr>
                    <w:rStyle w:val="Hyperlink"/>
                  </w:rPr>
                  <w:t>01046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и сравнительный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излучательных свойств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одиночных фотонов: квантовые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точки, азотные центры в алмазах и центры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окраски в гексагональном нитриде бора.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Елисеев С.П.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1" w:history="1">
                <w:r>
                  <w:rPr>
                    <w:rStyle w:val="Hyperlink"/>
                  </w:rPr>
                  <w:t>01047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3D межсоединения сложной архитектуры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фотонных интегральных схем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Чубич Д.А.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1704.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2" w:history="1">
                <w:r>
                  <w:rPr>
                    <w:rStyle w:val="Hyperlink"/>
                  </w:rPr>
                  <w:t>01054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аспектов и процессов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нелинейной функции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активации фотонного нейрона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Панков М.А.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3" w:history="1">
                <w:r>
                  <w:rPr>
                    <w:rStyle w:val="Hyperlink"/>
                  </w:rPr>
                  <w:t>01055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динамикой пленок и 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жидкости на плоской поверхности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электрическим полем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Куперштох А.Л. </w:t>
            </w:r>
          </w:p>
        </w:tc>
      </w:tr>
      <w:tr>
        <w:trPr>
          <w:trHeight w:hRule="exact" w:val="148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4" w:history="1">
                <w:r>
                  <w:rPr>
                    <w:rStyle w:val="Hyperlink"/>
                  </w:rPr>
                  <w:t>01061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возможности создания легких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подшипников из высокопрочного титанового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Скворцова С.В. </w:t>
            </w:r>
          </w:p>
        </w:tc>
      </w:tr>
    </w:tbl>
    <w:p>
      <w:pPr>
        <w:autoSpaceDN w:val="0"/>
        <w:autoSpaceDE w:val="0"/>
        <w:widowControl/>
        <w:spacing w:line="197" w:lineRule="auto" w:before="5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5" w:history="1">
                <w:r>
                  <w:rPr>
                    <w:rStyle w:val="Hyperlink"/>
                  </w:rPr>
                  <w:t>01063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Напряженные сегнетоэлектрические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кремниевые нанопроволочные транзисторы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диоды в структурах кремний-на-сапфире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терагерцовой электроники.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В.П. </w:t>
            </w:r>
          </w:p>
        </w:tc>
      </w:tr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6" w:history="1">
                <w:r>
                  <w:rPr>
                    <w:rStyle w:val="Hyperlink"/>
                  </w:rPr>
                  <w:t>01070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Оптическая схема регистрации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гиперспектральных голограмм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Каленков С.Г.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7" w:history="1">
                <w:r>
                  <w:rPr>
                    <w:rStyle w:val="Hyperlink"/>
                  </w:rPr>
                  <w:t>01078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Решение прямых и обратных задач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поверхностно-упрочненных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титановых сплавов со сбалансированным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комплексом триботехнических и усталостных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Багмутов В.П.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8" w:history="1">
                <w:r>
                  <w:rPr>
                    <w:rStyle w:val="Hyperlink"/>
                  </w:rPr>
                  <w:t>01080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Светоизлучающие эпитаксиальные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гетероструктуры на основе азотсодержащих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твердых растворов GaP(N,As) на кремнии: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оптоэлектронные свойства.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 В.В.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9" w:history="1">
                <w:r>
                  <w:rPr>
                    <w:rStyle w:val="Hyperlink"/>
                  </w:rPr>
                  <w:t>01092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Проектно-баллистический анализ миссий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космических аппаратов с двигателями малой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тяги в гравитационном поле с нерегулярной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Старинова О.Л.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0" w:history="1">
                <w:r>
                  <w:rPr>
                    <w:rStyle w:val="Hyperlink"/>
                  </w:rPr>
                  <w:t>01093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Мультиферроидные гетероструктуры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магнитных и пьезоэлектрических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монокристаллов для применений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микросистемной технике и электронике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Фетисов Ю.К.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1" w:history="1">
                <w:r>
                  <w:rPr>
                    <w:rStyle w:val="Hyperlink"/>
                  </w:rPr>
                  <w:t>01095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"рениевого эффекта" в тонких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пленках сплавов тугоплавких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Шевяков В.И.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2" w:history="1">
                <w:r>
                  <w:rPr>
                    <w:rStyle w:val="Hyperlink"/>
                  </w:rPr>
                  <w:t>01102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принципов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матричных наноструктур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системой адресации перекрестных шин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методов самоорганизации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аддитивных технологий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Белов А.Н.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3" w:history="1">
                <w:r>
                  <w:rPr>
                    <w:rStyle w:val="Hyperlink"/>
                  </w:rPr>
                  <w:t>01103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нового способа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реакционно-дисперсного упрочнения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 А.Т.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4" w:history="1">
                <w:r>
                  <w:rPr>
                    <w:rStyle w:val="Hyperlink"/>
                  </w:rPr>
                  <w:t>01106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фазового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низколегированных сталей,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подвергаемых горячей деформации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Горбачёв И.И.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5" w:history="1">
                <w:r>
                  <w:rPr>
                    <w:rStyle w:val="Hyperlink"/>
                  </w:rPr>
                  <w:t>01119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ключевой технологии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композиционных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из порошков тугоплавких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и карбидной керамики на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в условиях электроимпульсного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спекания и магнитно-импульсного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прессования.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макрокинетики и проблем материаловедения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А.Г. Мержанова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Григорьев Е.Г.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6" w:history="1">
                <w:r>
                  <w:rPr>
                    <w:rStyle w:val="Hyperlink"/>
                  </w:rPr>
                  <w:t>01124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115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Газовый сенсор на основе металл-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органических каркасных структур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Ильин О.И. </w:t>
            </w:r>
          </w:p>
        </w:tc>
      </w:tr>
    </w:tbl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1719.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7" w:history="1">
                <w:r>
                  <w:rPr>
                    <w:rStyle w:val="Hyperlink"/>
                  </w:rPr>
                  <w:t>01129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гранулированных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с фазовыми превращениями: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методы расчета и новые 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Луценко Н.А.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1720.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8" w:history="1">
                <w:r>
                  <w:rPr>
                    <w:rStyle w:val="Hyperlink"/>
                  </w:rPr>
                  <w:t>01134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Теплоэлектрические модели мощных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гетеропереходных биполярных СВЧ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транзисторов с учетом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неоднородного токораспределения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приборных структурах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Сергеев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1721.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9" w:history="1">
                <w:r>
                  <w:rPr>
                    <w:rStyle w:val="Hyperlink"/>
                  </w:rPr>
                  <w:t>01135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технологии и дизайна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медьсодержащих катализаторов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сложных оксидов Zr-Al для процесса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ацетальдегида 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возобновляемого сырья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Чуклина С.Г.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1722.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0" w:history="1">
                <w:r>
                  <w:rPr>
                    <w:rStyle w:val="Hyperlink"/>
                  </w:rPr>
                  <w:t>01137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метода определения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структурированной турбулентности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атмосфере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Ковадло П.Г.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1" w:history="1">
                <w:r>
                  <w:rPr>
                    <w:rStyle w:val="Hyperlink"/>
                  </w:rPr>
                  <w:t>01142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06" w:right="172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Вибрационная устойчивость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электроприводов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Р.Е. Алексеева"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Титов Д.Ю.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2" w:history="1">
                <w:r>
                  <w:rPr>
                    <w:rStyle w:val="Hyperlink"/>
                  </w:rPr>
                  <w:t>01156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дистанционного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автономными подводными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роботами и их группами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Юхимец Д.А.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3" w:history="1">
                <w:r>
                  <w:rPr>
                    <w:rStyle w:val="Hyperlink"/>
                  </w:rPr>
                  <w:t>01158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параметров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нитей с гетероструктурным покрытием.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сверхвысокочастотной полупроводниковой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имени В.Г. Мокерова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Мальцев П.П.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1726.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4" w:history="1">
                <w:r>
                  <w:rPr>
                    <w:rStyle w:val="Hyperlink"/>
                  </w:rPr>
                  <w:t>01173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Высокоскоростное магнетронное осаждение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сложного элементного состава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заданной стехиометрией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Сиделёв Д.В.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5" w:history="1">
                <w:r>
                  <w:rPr>
                    <w:rStyle w:val="Hyperlink"/>
                  </w:rPr>
                  <w:t>01174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акустического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на вытеснение вязкой жидкости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Марфин Е.А.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6" w:history="1">
                <w:r>
                  <w:rPr>
                    <w:rStyle w:val="Hyperlink"/>
                  </w:rPr>
                  <w:t>01175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закономерностей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структурообразования 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механических и служебных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алюмоматричных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упрочненных многослойными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углеродными нанотрубками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им. Р.Е. Алексеева"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Чернышов Е.А.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1729.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7" w:history="1">
                <w:r>
                  <w:rPr>
                    <w:rStyle w:val="Hyperlink"/>
                  </w:rPr>
                  <w:t>01177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двух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трехмерного конструирования многослойных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термитных материалов для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пиротехнических устройств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Е.А. 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8" w:history="1">
                <w:r>
                  <w:rPr>
                    <w:rStyle w:val="Hyperlink"/>
                  </w:rPr>
                  <w:t>01184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отрицательной турбулентной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вязкости в приливных устьях рек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Алабян А.М.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9" w:history="1">
                <w:r>
                  <w:rPr>
                    <w:rStyle w:val="Hyperlink"/>
                  </w:rPr>
                  <w:t>01186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с повышенными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характеристиками по радиационной защите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Тарнавич В.В.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1732.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0" w:history="1">
                <w:r>
                  <w:rPr>
                    <w:rStyle w:val="Hyperlink"/>
                  </w:rPr>
                  <w:t>01187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Спиральные волноведущие брэгговские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решётки, создаваемые методом прямой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фемтосекундной лазерной записи </w:t>
            </w:r>
          </w:p>
        </w:tc>
        <w:tc>
          <w:tcPr>
            <w:tcW w:type="dxa" w:w="51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Охримчук А.Г.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1" w:history="1">
                <w:r>
                  <w:rPr>
                    <w:rStyle w:val="Hyperlink"/>
                  </w:rPr>
                  <w:t>01189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Выделение классов спецификаций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компонентов телекоммуникационных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пониженной сложностью решения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состояний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программирования им. В.П. Иванникова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Евтушенко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2" w:history="1">
                <w:r>
                  <w:rPr>
                    <w:rStyle w:val="Hyperlink"/>
                  </w:rPr>
                  <w:t>01192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Анизотропные наноматериалы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элементной базы нанофотоники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оптоэлектроники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Ермолаев Г.А.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1735.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3" w:history="1">
                <w:r>
                  <w:rPr>
                    <w:rStyle w:val="Hyperlink"/>
                  </w:rPr>
                  <w:t>01198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Cпектральный макроимиджинг опухолей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временным разрешением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Щеславский В.И.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1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4" w:history="1">
                <w:r>
                  <w:rPr>
                    <w:rStyle w:val="Hyperlink"/>
                  </w:rPr>
                  <w:t>01200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Механические свойства 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с отрицательным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коэффициентом Пуассона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Лисовенко Д.С. </w:t>
            </w:r>
          </w:p>
        </w:tc>
      </w:tr>
      <w:tr>
        <w:trPr>
          <w:trHeight w:hRule="exact" w:val="158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5" w:history="1">
                <w:r>
                  <w:rPr>
                    <w:rStyle w:val="Hyperlink"/>
                  </w:rPr>
                  <w:t>01201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серии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магнитокалорических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La(Fe1-xSix)13 для каскадной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магнитного охлаждения в области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криогенных температур (77-150 К)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Каманцев А.П. </w:t>
            </w:r>
          </w:p>
        </w:tc>
      </w:tr>
      <w:tr>
        <w:trPr>
          <w:trHeight w:hRule="exact" w:val="95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6" w:history="1">
                <w:r>
                  <w:rPr>
                    <w:rStyle w:val="Hyperlink"/>
                  </w:rPr>
                  <w:t>01206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трансформируемых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управляемых упругих космических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Шклярчук Ф.Н.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1739.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7" w:history="1">
                <w:r>
                  <w:rPr>
                    <w:rStyle w:val="Hyperlink"/>
                  </w:rPr>
                  <w:t>01215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динамикой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направленного стримера в плазменной струе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атмосферного давления вблизи поверхности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мишени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электрофизики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электроэнергетики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Пинчук М.Э. </w:t>
            </w:r>
          </w:p>
        </w:tc>
      </w:tr>
      <w:tr>
        <w:trPr>
          <w:trHeight w:hRule="exact" w:val="14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8" w:history="1">
                <w:r>
                  <w:rPr>
                    <w:rStyle w:val="Hyperlink"/>
                  </w:rPr>
                  <w:t>01220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перспективных конструкционных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на основе оксидов циркония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самария для высокотемпературных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применений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Табачкова Н.Ю.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9" w:history="1">
                <w:r>
                  <w:rPr>
                    <w:rStyle w:val="Hyperlink"/>
                  </w:rPr>
                  <w:t>01232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эффективного управления автономными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системами теплоснабжения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"Комсомольский-на-Амуре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Гордин С.А. </w:t>
            </w:r>
          </w:p>
        </w:tc>
      </w:tr>
    </w:tbl>
    <w:p>
      <w:pPr>
        <w:autoSpaceDN w:val="0"/>
        <w:autoSpaceDE w:val="0"/>
        <w:widowControl/>
        <w:spacing w:line="197" w:lineRule="auto" w:before="11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0" w:history="1">
                <w:r>
                  <w:rPr>
                    <w:rStyle w:val="Hyperlink"/>
                  </w:rPr>
                  <w:t>01237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разрушения хромоникелевых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сталей методами неразрушающего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термомеханическом нагружении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Клюшников В.А.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1743.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1" w:history="1">
                <w:r>
                  <w:rPr>
                    <w:rStyle w:val="Hyperlink"/>
                  </w:rPr>
                  <w:t>01239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физико-технологических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формирования зондов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контролируемой геометрией для задач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ближнепольной оптической микроскопии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Коломийцев А.С.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1744.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2" w:history="1">
                <w:r>
                  <w:rPr>
                    <w:rStyle w:val="Hyperlink"/>
                  </w:rPr>
                  <w:t>01251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оптимальной конфигурации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для интенсификации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теплообмена при кипении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решеточных уравнений Больцмана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Федосеев А.В.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3" w:history="1">
                <w:r>
                  <w:rPr>
                    <w:rStyle w:val="Hyperlink"/>
                  </w:rPr>
                  <w:t>01252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 модели комплексного анализа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синтеза надежности централизованно-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распределенных теплоснабжающих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применением новых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интегрированной и интеллектуальной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энергетики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 энергетики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Л.А. Мелентьева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Постников И.В. </w:t>
            </w:r>
          </w:p>
        </w:tc>
      </w:tr>
      <w:tr>
        <w:trPr>
          <w:trHeight w:hRule="exact" w:val="190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4" w:history="1">
                <w:r>
                  <w:rPr>
                    <w:rStyle w:val="Hyperlink"/>
                  </w:rPr>
                  <w:t>01253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масштабируемого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многокомпонентных наночастиц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совместным электрическим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взрывом проволочек различных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металлов/сплавов и создание гетерофазных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высокоэнтропийных сплавов на их основе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Первиков А.В. </w:t>
            </w:r>
          </w:p>
        </w:tc>
      </w:tr>
      <w:tr>
        <w:trPr>
          <w:trHeight w:hRule="exact" w:val="117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5" w:history="1">
                <w:r>
                  <w:rPr>
                    <w:rStyle w:val="Hyperlink"/>
                  </w:rPr>
                  <w:t>01257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неоднородности процесса переключения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мощных полупроводниковых приборов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Любутин С.К. </w:t>
            </w:r>
          </w:p>
        </w:tc>
      </w:tr>
    </w:tbl>
    <w:p>
      <w:pPr>
        <w:autoSpaceDN w:val="0"/>
        <w:autoSpaceDE w:val="0"/>
        <w:widowControl/>
        <w:spacing w:line="197" w:lineRule="auto" w:before="1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6" w:history="1">
                <w:r>
                  <w:rPr>
                    <w:rStyle w:val="Hyperlink"/>
                  </w:rPr>
                  <w:t>01259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Теоретико-экспериментальные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интеллектуальные методы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состояния и прочности неоднородных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конструкций и сред на основе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параметров 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Ляпин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1749.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7" w:history="1">
                <w:r>
                  <w:rPr>
                    <w:rStyle w:val="Hyperlink"/>
                  </w:rPr>
                  <w:t>01262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кризиса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течения в вихревой трубе Ранка-Хилша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Кабардин И.К.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8" w:history="1">
                <w:r>
                  <w:rPr>
                    <w:rStyle w:val="Hyperlink"/>
                  </w:rPr>
                  <w:t>01265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фотохимических реакций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микрокаплях при помощи масс-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спектрометрии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Шевень Д.Г.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9" w:history="1">
                <w:r>
                  <w:rPr>
                    <w:rStyle w:val="Hyperlink"/>
                  </w:rPr>
                  <w:t>01269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обоснование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робастного метода двумерной фильтрации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измерения текстуры поверхности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изделий аддитивного производства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Гагарина Ю.А."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 О.В.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0" w:history="1">
                <w:r>
                  <w:rPr>
                    <w:rStyle w:val="Hyperlink"/>
                  </w:rPr>
                  <w:t>01274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пассивный метод и изучение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механизма ламинаризации турбулентных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течений в трубах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Зарипов Д.И. </w:t>
            </w:r>
          </w:p>
        </w:tc>
      </w:tr>
      <w:tr>
        <w:trPr>
          <w:trHeight w:hRule="exact" w:val="12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1" w:history="1">
                <w:r>
                  <w:rPr>
                    <w:rStyle w:val="Hyperlink"/>
                  </w:rPr>
                  <w:t>01278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радиационной защиты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импульсно-периодических 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ускорителей с применением программного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пакета GEANT4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Ростов В.В.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2" w:history="1">
                <w:r>
                  <w:rPr>
                    <w:rStyle w:val="Hyperlink"/>
                  </w:rPr>
                  <w:t>01279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облучения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наноструктуру дисперсно-упрочнённых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оксидами сталей при высоких температурах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физики имени А.И.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Алиханова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 "Курчатовский 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Рогожкин С.В.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3" w:history="1">
                <w:r>
                  <w:rPr>
                    <w:rStyle w:val="Hyperlink"/>
                  </w:rPr>
                  <w:t>01280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металлогидридных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хранения водорода с применением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цифрового моделирования и 3D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прототипирования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Пушилина Н.С. </w:t>
            </w:r>
          </w:p>
        </w:tc>
      </w:tr>
      <w:tr>
        <w:trPr>
          <w:trHeight w:hRule="exact" w:val="15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4" w:history="1">
                <w:r>
                  <w:rPr>
                    <w:rStyle w:val="Hyperlink"/>
                  </w:rPr>
                  <w:t>01300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обратного электродиализа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электроэнергии и утилизации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жидких высокоминерализованных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химобессоливающей водоподготовительной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установки ТЭС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Чичиров А.А.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5" w:history="1">
                <w:r>
                  <w:rPr>
                    <w:rStyle w:val="Hyperlink"/>
                  </w:rPr>
                  <w:t>01303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и развитие технологий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высоконадежных информационно-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управляющих систем с элементами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искусственного интеллекта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перспективных модульных автономных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подводных роботов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Зуев А.В.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6" w:history="1">
                <w:r>
                  <w:rPr>
                    <w:rStyle w:val="Hyperlink"/>
                  </w:rPr>
                  <w:t>01305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Снижение пиковых нагрузок на систему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энергоснабжения в частотно-регулируемом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электроприводе за счет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накопителей электрической энергии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суперконденсаторов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Плотников Ю.В. </w:t>
            </w:r>
          </w:p>
        </w:tc>
      </w:tr>
    </w:tbl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1759.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7" w:history="1">
                <w:r>
                  <w:rPr>
                    <w:rStyle w:val="Hyperlink"/>
                  </w:rPr>
                  <w:t>01307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структуры детонационных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 в двухтопливных газовых смесях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углеводородов с водородом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Фомин П.А. </w:t>
            </w:r>
          </w:p>
        </w:tc>
      </w:tr>
      <w:tr>
        <w:trPr>
          <w:trHeight w:hRule="exact" w:val="2062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8" w:history="1">
                <w:r>
                  <w:rPr>
                    <w:rStyle w:val="Hyperlink"/>
                  </w:rPr>
                  <w:t>01313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расчетной методики увеличения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надежности, долговечности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износостойкости сферических опорных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частей мостов в условиях термо-силового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нагружения, включающей выбор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рационального конструкционного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исполнения их элементов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Каменских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9" w:history="1">
                <w:r>
                  <w:rPr>
                    <w:rStyle w:val="Hyperlink"/>
                  </w:rPr>
                  <w:t>01318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Деформационно-термический метод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алюмоматричных композитов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улучшенными механическими свойствами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сверхпластичности металлов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Халикова Г.Р.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0" w:history="1">
                <w:r>
                  <w:rPr>
                    <w:rStyle w:val="Hyperlink"/>
                  </w:rPr>
                  <w:t>01321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Комплексная защита океанотехнических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объектов и морских робототехнических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от коррозионно-механических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разрушений и разрушений в районе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переменной ватерлинии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"Севастопольский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Крамарь В.А.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1763.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1" w:history="1">
                <w:r>
                  <w:rPr>
                    <w:rStyle w:val="Hyperlink"/>
                  </w:rPr>
                  <w:t>01325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и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интеллектуальной оценки, поддержки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работоспособности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автоматизированнных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комплексов </w:t>
            </w:r>
          </w:p>
        </w:tc>
        <w:tc>
          <w:tcPr>
            <w:tcW w:type="dxa" w:w="518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"СТАНКИН" </w:t>
            </w:r>
          </w:p>
        </w:tc>
        <w:tc>
          <w:tcPr>
            <w:tcW w:type="dxa" w:w="219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Мартинова Л.И. </w:t>
            </w:r>
          </w:p>
        </w:tc>
      </w:tr>
    </w:tbl>
    <w:p>
      <w:pPr>
        <w:autoSpaceDN w:val="0"/>
        <w:autoSpaceDE w:val="0"/>
        <w:widowControl/>
        <w:spacing w:line="197" w:lineRule="auto" w:before="1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299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2" w:history="1">
                <w:r>
                  <w:rPr>
                    <w:rStyle w:val="Hyperlink"/>
                  </w:rPr>
                  <w:t>01331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обеспечения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электромагнитной совместимости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функционального поражения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электромагнитным излучением с другими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радиоэлектронными средствами в составе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противодействия беспилотным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летательным аппаратам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радиоэлектроники"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Белоусов А.О.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3" w:history="1">
                <w:r>
                  <w:rPr>
                    <w:rStyle w:val="Hyperlink"/>
                  </w:rPr>
                  <w:t>01361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Распознавание последовательностей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квазидвижений как возможная основа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асинхронного интерфейса мозг-компьютер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психолого-педагогический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А.Н.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4" w:history="1">
                <w:r>
                  <w:rPr>
                    <w:rStyle w:val="Hyperlink"/>
                  </w:rPr>
                  <w:t>01367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процесса очистки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концентрирования изотопов водорода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помощью твердополимерного водородного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насоса в условиях характерных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топливного цикла термоядерного реактора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Фатеев В.Н.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5" w:history="1">
                <w:r>
                  <w:rPr>
                    <w:rStyle w:val="Hyperlink"/>
                  </w:rPr>
                  <w:t>01368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энерго-и ресурсосберегающей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и аппаратурного оформления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сухого способа обогащения апатит-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нефелиновой руды.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Блиничев В.Н. </w:t>
            </w:r>
          </w:p>
        </w:tc>
      </w:tr>
      <w:tr>
        <w:trPr>
          <w:trHeight w:hRule="exact" w:val="118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6" w:history="1">
                <w:r>
                  <w:rPr>
                    <w:rStyle w:val="Hyperlink"/>
                  </w:rPr>
                  <w:t>01373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Поисковые научные исследования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разработки ячейки фононной памяти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Скворцов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1769.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7" w:history="1">
                <w:r>
                  <w:rPr>
                    <w:rStyle w:val="Hyperlink"/>
                  </w:rPr>
                  <w:t>01384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 регулируемой 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водорода для топливных элементов путем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Буряковская О.А.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300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окисления энергоносителей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сплавов в водных средах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1770.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8" w:history="1">
                <w:r>
                  <w:rPr>
                    <w:rStyle w:val="Hyperlink"/>
                  </w:rPr>
                  <w:t>01389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алгоритмов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потерянных участков изображения карты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подстилающей поверхности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беспилотных летательных аппаратов (БПЛА)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городской инфраструктуры.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Федосов В.П. </w:t>
            </w:r>
          </w:p>
        </w:tc>
      </w:tr>
      <w:tr>
        <w:trPr>
          <w:trHeight w:hRule="exact" w:val="12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9" w:history="1">
                <w:r>
                  <w:rPr>
                    <w:rStyle w:val="Hyperlink"/>
                  </w:rPr>
                  <w:t>01392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Выравнивание профиля скорости в течениях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 сложной предысторией и акустическим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Душина О.А. </w:t>
            </w:r>
          </w:p>
        </w:tc>
      </w:tr>
      <w:tr>
        <w:trPr>
          <w:trHeight w:hRule="exact" w:val="190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0" w:history="1">
                <w:r>
                  <w:rPr>
                    <w:rStyle w:val="Hyperlink"/>
                  </w:rPr>
                  <w:t>01412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Экспериментальные и теоретические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нестационарного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тепломассобмена при реверсивных режимах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течения воздуха через неподвижные слои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адсорбента и теплоаккумулирующей насадки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фазовым переходом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108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Мезенцев И.В.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1" w:history="1">
                <w:r>
                  <w:rPr>
                    <w:rStyle w:val="Hyperlink"/>
                  </w:rPr>
                  <w:t>01422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безмембранных щелочных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спиртовых топливных элементов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двух несмешивающихся жидкостей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биметаллических и триметаллических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катализаторов на металлических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углеродных носителях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"Пензенский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Таранцева К.Р. </w:t>
            </w:r>
          </w:p>
        </w:tc>
      </w:tr>
    </w:tbl>
    <w:p>
      <w:pPr>
        <w:autoSpaceDN w:val="0"/>
        <w:autoSpaceDE w:val="0"/>
        <w:widowControl/>
        <w:spacing w:line="197" w:lineRule="auto" w:before="7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301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2" w:history="1">
                <w:r>
                  <w:rPr>
                    <w:rStyle w:val="Hyperlink"/>
                  </w:rPr>
                  <w:t>01428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комплексной диагностики системы колесо-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рельс на основе показаний инерциальных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датчиков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Боронахин А.М.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3" w:history="1">
                <w:r>
                  <w:rPr>
                    <w:rStyle w:val="Hyperlink"/>
                  </w:rPr>
                  <w:t>01429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Щелочной электролизер воды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анионообменных мембран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Кулешов Н.В.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4" w:history="1">
                <w:r>
                  <w:rPr>
                    <w:rStyle w:val="Hyperlink"/>
                  </w:rPr>
                  <w:t>01438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и методологических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 цифрового проектирования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энергоэффективных помольных комплексов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им. В.Г. Шухова"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Богданов В.С.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5" w:history="1">
                <w:r>
                  <w:rPr>
                    <w:rStyle w:val="Hyperlink"/>
                  </w:rPr>
                  <w:t>01457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методом VOF процессов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пленочной конденсации движущегося пара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поверхности горизонтальных трубных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пучков различной компоновки.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Минко К.Б.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6" w:history="1">
                <w:r>
                  <w:rPr>
                    <w:rStyle w:val="Hyperlink"/>
                  </w:rPr>
                  <w:t>01458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аналитических подходов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описанию качества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беспроводных систем связи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многолучевых каналов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Гвоздарев А.С.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1779.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7" w:history="1">
                <w:r>
                  <w:rPr>
                    <w:rStyle w:val="Hyperlink"/>
                  </w:rPr>
                  <w:t>01460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термической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сталей предварительным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деформационным упрочнением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Яшин А.В. </w:t>
            </w:r>
          </w:p>
        </w:tc>
      </w:tr>
    </w:tbl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302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8" w:history="1">
                <w:r>
                  <w:rPr>
                    <w:rStyle w:val="Hyperlink"/>
                  </w:rPr>
                  <w:t>01463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многослойных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керамических покрытий, нанесенных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методом Arc-PVD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жаростойкости интерметаллидных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TiAl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авиационный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Варданян Э.Л.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9" w:history="1">
                <w:r>
                  <w:rPr>
                    <w:rStyle w:val="Hyperlink"/>
                  </w:rPr>
                  <w:t>01469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методологических и аппаратных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 теплового неразрушающего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композиционных авиационных материалов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режиме непрерывного линейного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сканирования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Чулков А.О.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0" w:history="1">
                <w:r>
                  <w:rPr>
                    <w:rStyle w:val="Hyperlink"/>
                  </w:rPr>
                  <w:t>01476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сверхвысокотемпературных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для защиты от окисления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жаропрочных углеродсодержащих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в скоростных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высокоэнтальпийных потоках газов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Терентьева В.С.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1" w:history="1">
                <w:r>
                  <w:rPr>
                    <w:rStyle w:val="Hyperlink"/>
                  </w:rPr>
                  <w:t>01480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Органическое отравление ионообменных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в процессах извлечения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ароматических аминокислот,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гидроксибензальдегидов и фенолов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жидких сред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Елисеева Т.В.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2" w:history="1">
                <w:r>
                  <w:rPr>
                    <w:rStyle w:val="Hyperlink"/>
                  </w:rPr>
                  <w:t>01491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и технических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структурно-фазового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состояния сплава системы алюминий-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кремний-магний методом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лазерного плавления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Сапрыкина Н.А. </w:t>
            </w:r>
          </w:p>
        </w:tc>
      </w:tr>
    </w:tbl>
    <w:p>
      <w:pPr>
        <w:autoSpaceDN w:val="0"/>
        <w:autoSpaceDE w:val="0"/>
        <w:widowControl/>
        <w:spacing w:line="197" w:lineRule="auto" w:before="14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303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3" w:history="1">
                <w:r>
                  <w:rPr>
                    <w:rStyle w:val="Hyperlink"/>
                  </w:rPr>
                  <w:t>01493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 "перспективные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активной зоны - жидкометаллические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теплоносители": фазовые равновесия,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высокотемпературное взаимодействие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Альмяшев В.И.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4" w:history="1">
                <w:r>
                  <w:rPr>
                    <w:rStyle w:val="Hyperlink"/>
                  </w:rPr>
                  <w:t>01506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гафния на эволюцию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микроструктуры в сплавах с высоким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содержанием магния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Дриц А.М. </w:t>
            </w:r>
          </w:p>
        </w:tc>
      </w:tr>
      <w:tr>
        <w:trPr>
          <w:trHeight w:hRule="exact" w:val="126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5" w:history="1">
                <w:r>
                  <w:rPr>
                    <w:rStyle w:val="Hyperlink"/>
                  </w:rPr>
                  <w:t>01514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нестабильности течения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пластической деформации в изделиях,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полученных методом лазерной 3Д печати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Казанцева Н.В. </w:t>
            </w:r>
          </w:p>
        </w:tc>
      </w:tr>
      <w:tr>
        <w:trPr>
          <w:trHeight w:hRule="exact" w:val="147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6" w:history="1">
                <w:r>
                  <w:rPr>
                    <w:rStyle w:val="Hyperlink"/>
                  </w:rPr>
                  <w:t>01515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новых способов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коллективного редкоземельного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концентрата с переходом к экологически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чистой и глубокой переработке бокситового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сырья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Логинова И.В. </w:t>
            </w:r>
          </w:p>
        </w:tc>
      </w:tr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1789.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7" w:history="1">
                <w:r>
                  <w:rPr>
                    <w:rStyle w:val="Hyperlink"/>
                  </w:rPr>
                  <w:t>01523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иммобилизации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радиоактивных отходов, 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летучие компоненты, при средних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температурах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Винокуров С.Е. </w:t>
            </w:r>
          </w:p>
        </w:tc>
      </w:tr>
    </w:tbl>
    <w:p>
      <w:pPr>
        <w:autoSpaceDN w:val="0"/>
        <w:autoSpaceDE w:val="0"/>
        <w:widowControl/>
        <w:spacing w:line="197" w:lineRule="auto" w:before="12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304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206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8" w:history="1">
                <w:r>
                  <w:rPr>
                    <w:rStyle w:val="Hyperlink"/>
                  </w:rPr>
                  <w:t>01554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Экспериментальные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плазменного источника излучения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гибридного газового лайнера с внешней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плазменной оболочкой, направленные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генерации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в К-линиях при микросекундных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временах имплозии.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Шишлов А.В.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9" w:history="1">
                <w:r>
                  <w:rPr>
                    <w:rStyle w:val="Hyperlink"/>
                  </w:rPr>
                  <w:t>01560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Методика оптимального уравновешивания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кривошипно-шатунного механизма одним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противовесом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Родионов Л.В.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0" w:history="1">
                <w:r>
                  <w:rPr>
                    <w:rStyle w:val="Hyperlink"/>
                  </w:rPr>
                  <w:t>01562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термомеханической обработки,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включающей волочение,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структурообразование и функциональные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сверхупругого сплава Ti-Zr-Nb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медицинского назначения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Кудряшова А.А.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1" w:history="1">
                <w:r>
                  <w:rPr>
                    <w:rStyle w:val="Hyperlink"/>
                  </w:rPr>
                  <w:t>01567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механики лыжного хода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экспериментальными методами и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математического моделирования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гидродинамики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08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М.А. 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Чупахин А.П. </w:t>
            </w:r>
          </w:p>
        </w:tc>
      </w:tr>
      <w:tr>
        <w:trPr>
          <w:trHeight w:hRule="exact" w:val="17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2" w:history="1">
                <w:r>
                  <w:rPr>
                    <w:rStyle w:val="Hyperlink"/>
                  </w:rPr>
                  <w:t>01571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Алгоритмы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электромеханическими комплексами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рулевых систем с синхронными приводами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В.Е. </w:t>
            </w:r>
          </w:p>
        </w:tc>
      </w:tr>
    </w:tbl>
    <w:p>
      <w:pPr>
        <w:autoSpaceDN w:val="0"/>
        <w:autoSpaceDE w:val="0"/>
        <w:widowControl/>
        <w:spacing w:line="197" w:lineRule="auto" w:before="7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305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58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1795.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3" w:history="1">
                <w:r>
                  <w:rPr>
                    <w:rStyle w:val="Hyperlink"/>
                  </w:rPr>
                  <w:t>01576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ПРОЕКТИРОВАНИЯ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СРЕДСТВ ОЦЕНКИ,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И УПРАВЛЕНИЯ КАЧЕСТВОМ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РАБОТЫ ОПЕРАТОРОВ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ЛЕСОЗАГОТОВИТЕЛЬНЫХ МАШИН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"Поволжский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Стешина Л.А. </w:t>
            </w:r>
          </w:p>
        </w:tc>
      </w:tr>
      <w:tr>
        <w:trPr>
          <w:trHeight w:hRule="exact" w:val="1766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4" w:history="1">
                <w:r>
                  <w:rPr>
                    <w:rStyle w:val="Hyperlink"/>
                  </w:rPr>
                  <w:t>01577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комбинированной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распределённой волоконно-оптической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сенсорной системы с протяжённостью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сенсорного участка более 100 км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Пнев А.Б. </w:t>
            </w:r>
          </w:p>
        </w:tc>
      </w:tr>
      <w:tr>
        <w:trPr>
          <w:trHeight w:hRule="exact" w:val="159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1797.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5" w:history="1">
                <w:r>
                  <w:rPr>
                    <w:rStyle w:val="Hyperlink"/>
                  </w:rPr>
                  <w:t>01579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Исследования фактических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механических свойств сырьевой древесины,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подверженной пожару, для дальнейшего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применения в качестве конструкционного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Рощина С.И.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1798.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2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6" w:history="1">
                <w:r>
                  <w:rPr>
                    <w:rStyle w:val="Hyperlink"/>
                  </w:rPr>
                  <w:t>01589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проектирования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оптимального управления мобильными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роботами с шагающими движителями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гибкими звеньями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Шаронов Н.Г. </w:t>
            </w:r>
          </w:p>
        </w:tc>
      </w:tr>
      <w:tr>
        <w:trPr>
          <w:trHeight w:hRule="exact" w:val="1472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1799.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7" w:history="1">
                <w:r>
                  <w:rPr>
                    <w:rStyle w:val="Hyperlink"/>
                  </w:rPr>
                  <w:t>01599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процесса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диффузионного слоя карбида кремния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частицы медного шлака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нового абразива повышенной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прочности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"Орловский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И.С. Тургенева"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Барсуков Г.В. </w:t>
            </w:r>
          </w:p>
        </w:tc>
      </w:tr>
    </w:tbl>
    <w:p>
      <w:pPr>
        <w:autoSpaceDN w:val="0"/>
        <w:autoSpaceDE w:val="0"/>
        <w:widowControl/>
        <w:spacing w:line="197" w:lineRule="auto" w:before="11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306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8" w:history="1">
                <w:r>
                  <w:rPr>
                    <w:rStyle w:val="Hyperlink"/>
                  </w:rPr>
                  <w:t>01601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Механизмы in-situ управления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фазовым состоянием сплавов в процессе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электронно-лучевой аддитивной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проволочной технологии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Чумаевский А.В. </w:t>
            </w:r>
          </w:p>
        </w:tc>
      </w:tr>
      <w:tr>
        <w:trPr>
          <w:trHeight w:hRule="exact" w:val="176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1801.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9" w:history="1">
                <w:r>
                  <w:rPr>
                    <w:rStyle w:val="Hyperlink"/>
                  </w:rPr>
                  <w:t>01607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Многослойные гетероэпитаксиальные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на основе 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оксидов с двумя независимыми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механизмами перестройки 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параметров для применения в устройствах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СВЧ электроники.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Комлев А.Е.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1802.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0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0" w:history="1">
                <w:r>
                  <w:rPr>
                    <w:rStyle w:val="Hyperlink"/>
                  </w:rPr>
                  <w:t>01608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6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критериев перехода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разрушению по изменениям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деформационных и акустических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 металлов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Баранникова С.А.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1803.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1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1" w:history="1">
                <w:r>
                  <w:rPr>
                    <w:rStyle w:val="Hyperlink"/>
                  </w:rPr>
                  <w:t>01611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Интеллектуальный синтез цифрового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двойника для проектирования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интегрированных энергетических систем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 энергетики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Л.А. Мелентьева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Стенников В.А.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1804.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2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2" w:history="1">
                <w:r>
                  <w:rPr>
                    <w:rStyle w:val="Hyperlink"/>
                  </w:rPr>
                  <w:t>01614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математических моделей,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цифрового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многофункциональных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роботизированных платформ подвижности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тренажеров и испытательных стендов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им. В.Г. Шухова"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Рыбак Л.А. </w:t>
            </w:r>
          </w:p>
        </w:tc>
      </w:tr>
      <w:tr>
        <w:trPr>
          <w:trHeight w:hRule="exact" w:val="956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1805.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3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3" w:history="1">
                <w:r>
                  <w:rPr>
                    <w:rStyle w:val="Hyperlink"/>
                  </w:rPr>
                  <w:t>01618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математического аппарата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проектирования и управления тросовыми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робототехническими системами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высшего образования "Университет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Иннополис"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Малолетов А.В.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307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1806.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4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4" w:history="1">
                <w:r>
                  <w:rPr>
                    <w:rStyle w:val="Hyperlink"/>
                  </w:rPr>
                  <w:t>01619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методы для нелинейных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четких и нечетких динамических моделей: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теория и приложения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"Иркутский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технический университет"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Сидоров Д.Н. </w:t>
            </w:r>
          </w:p>
        </w:tc>
      </w:tr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1807.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5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5" w:history="1">
                <w:r>
                  <w:rPr>
                    <w:rStyle w:val="Hyperlink"/>
                  </w:rPr>
                  <w:t>01621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Физико-механические основы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системы «алюминий-титан»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методом сварки трением с перемешиванием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Тарасов С.Ю. </w:t>
            </w:r>
          </w:p>
        </w:tc>
      </w:tr>
      <w:tr>
        <w:trPr>
          <w:trHeight w:hRule="exact" w:val="1588"/>
        </w:trPr>
        <w:tc>
          <w:tcPr>
            <w:tcW w:type="dxa" w:w="8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1808.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6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6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6" w:history="1">
                <w:r>
                  <w:rPr>
                    <w:rStyle w:val="Hyperlink"/>
                  </w:rPr>
                  <w:t>01637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полимерных композиций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наноструктурным наполнителем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модификации древесины </w:t>
            </w:r>
          </w:p>
        </w:tc>
        <w:tc>
          <w:tcPr>
            <w:tcW w:type="dxa" w:w="518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19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Лукин М.В. </w:t>
            </w:r>
          </w:p>
        </w:tc>
      </w:tr>
      <w:tr>
        <w:trPr>
          <w:trHeight w:hRule="exact" w:val="1474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1809.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7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7" w:history="1">
                <w:r>
                  <w:rPr>
                    <w:rStyle w:val="Hyperlink"/>
                  </w:rPr>
                  <w:t>01652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06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методов построения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энергоэффективной многоканальной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передачи информации IoT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8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"Рязанский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радиотехнический университет имени В.Ф.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Уткина"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Паршин Ю.Н. </w:t>
            </w:r>
          </w:p>
        </w:tc>
      </w:tr>
      <w:tr>
        <w:trPr>
          <w:trHeight w:hRule="exact" w:val="206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1810.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8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8" w:history="1">
                <w:r>
                  <w:rPr>
                    <w:rStyle w:val="Hyperlink"/>
                  </w:rPr>
                  <w:t>01654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Совершенствование эффективного метода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расчета динамики 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оборудования (метода контрольных точек),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сводящего решение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дифференциальных уравнений в частных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производных к задаче линейного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математического программирования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0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систем энергетики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Л.А. Мелентьева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Клер А.М. </w:t>
            </w:r>
          </w:p>
        </w:tc>
      </w:tr>
    </w:tbl>
    <w:p>
      <w:pPr>
        <w:autoSpaceDN w:val="0"/>
        <w:autoSpaceDE w:val="0"/>
        <w:widowControl/>
        <w:spacing w:line="197" w:lineRule="auto" w:before="11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308 </w:t>
      </w:r>
    </w:p>
    <w:p>
      <w:pPr>
        <w:sectPr>
          <w:pgSz w:w="16838" w:h="11906"/>
          <w:pgMar w:top="378" w:right="1102" w:bottom="492" w:left="1132" w:header="720" w:footer="720" w:gutter="0"/>
          <w:cols w:space="720" w:num="1" w:equalWidth="0"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  <w:col w:w="146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поддержанных проектов по итогам конкурса 2021 года на получение грантов Российского научного фонда по приоритетному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направлению деятельности Российского научного фонда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малыми отдельными 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1"/>
        <w:gridCol w:w="2921"/>
        <w:gridCol w:w="2921"/>
        <w:gridCol w:w="2921"/>
        <w:gridCol w:w="2921"/>
      </w:tblGrid>
      <w:tr>
        <w:trPr>
          <w:trHeight w:hRule="exact" w:val="1270"/>
        </w:trPr>
        <w:tc>
          <w:tcPr>
            <w:tcW w:type="dxa" w:w="8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1811.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9" w:history="1">
                <w:r>
                  <w:rPr>
                    <w:rStyle w:val="Hyperlink"/>
                  </w:rPr>
                  <w:t>22-29-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9" w:history="1">
                <w:r>
                  <w:rPr>
                    <w:rStyle w:val="Hyperlink"/>
                  </w:rPr>
                  <w:t>01655</w:t>
                </w:r>
              </w:hyperlink>
            </w:r>
          </w:p>
        </w:tc>
        <w:tc>
          <w:tcPr>
            <w:tcW w:type="dxa" w:w="49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микроструктурированных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поверхностей для интенсификации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теплообмена при движении жидкости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миниканале </w:t>
            </w:r>
          </w:p>
        </w:tc>
        <w:tc>
          <w:tcPr>
            <w:tcW w:type="dxa" w:w="51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19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Чеверда В.В. </w:t>
            </w:r>
          </w:p>
        </w:tc>
      </w:tr>
    </w:tbl>
    <w:p>
      <w:pPr>
        <w:autoSpaceDN w:val="0"/>
        <w:autoSpaceDE w:val="0"/>
        <w:widowControl/>
        <w:spacing w:line="197" w:lineRule="auto" w:before="75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309 </w:t>
      </w:r>
    </w:p>
    <w:sectPr w:rsidR="00FC693F" w:rsidRPr="0006063C" w:rsidSect="00034616">
      <w:pgSz w:w="16838" w:h="11906"/>
      <w:pgMar w:top="378" w:right="1102" w:bottom="492" w:left="1132" w:header="720" w:footer="720" w:gutter="0"/>
      <w:cols w:space="720" w:num="1" w:equalWidth="0"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  <w:col w:w="1460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2-21-00012" TargetMode="External"/><Relationship Id="rId10" Type="http://schemas.openxmlformats.org/officeDocument/2006/relationships/hyperlink" Target="http://rscf.ru/prjcard/?rid=22-21-00013" TargetMode="External"/><Relationship Id="rId11" Type="http://schemas.openxmlformats.org/officeDocument/2006/relationships/hyperlink" Target="http://rscf.ru/prjcard/?rid=22-21-00016" TargetMode="External"/><Relationship Id="rId12" Type="http://schemas.openxmlformats.org/officeDocument/2006/relationships/hyperlink" Target="http://rscf.ru/prjcard/?rid=22-21-00017" TargetMode="External"/><Relationship Id="rId13" Type="http://schemas.openxmlformats.org/officeDocument/2006/relationships/hyperlink" Target="http://rscf.ru/prjcard/?rid=22-21-00021" TargetMode="External"/><Relationship Id="rId14" Type="http://schemas.openxmlformats.org/officeDocument/2006/relationships/hyperlink" Target="http://rscf.ru/prjcard/?rid=22-21-00026" TargetMode="External"/><Relationship Id="rId15" Type="http://schemas.openxmlformats.org/officeDocument/2006/relationships/hyperlink" Target="http://rscf.ru/prjcard/?rid=22-21-00027" TargetMode="External"/><Relationship Id="rId16" Type="http://schemas.openxmlformats.org/officeDocument/2006/relationships/hyperlink" Target="http://rscf.ru/prjcard/?rid=22-21-00030" TargetMode="External"/><Relationship Id="rId17" Type="http://schemas.openxmlformats.org/officeDocument/2006/relationships/hyperlink" Target="http://rscf.ru/prjcard/?rid=22-21-00035" TargetMode="External"/><Relationship Id="rId18" Type="http://schemas.openxmlformats.org/officeDocument/2006/relationships/hyperlink" Target="http://rscf.ru/prjcard/?rid=22-21-00037" TargetMode="External"/><Relationship Id="rId19" Type="http://schemas.openxmlformats.org/officeDocument/2006/relationships/hyperlink" Target="http://rscf.ru/prjcard/?rid=22-21-00044" TargetMode="External"/><Relationship Id="rId20" Type="http://schemas.openxmlformats.org/officeDocument/2006/relationships/hyperlink" Target="http://rscf.ru/prjcard/?rid=22-21-00056" TargetMode="External"/><Relationship Id="rId21" Type="http://schemas.openxmlformats.org/officeDocument/2006/relationships/hyperlink" Target="http://rscf.ru/prjcard/?rid=22-21-00059" TargetMode="External"/><Relationship Id="rId22" Type="http://schemas.openxmlformats.org/officeDocument/2006/relationships/hyperlink" Target="http://rscf.ru/prjcard/?rid=22-21-00068" TargetMode="External"/><Relationship Id="rId23" Type="http://schemas.openxmlformats.org/officeDocument/2006/relationships/hyperlink" Target="http://rscf.ru/prjcard/?rid=22-21-00075" TargetMode="External"/><Relationship Id="rId24" Type="http://schemas.openxmlformats.org/officeDocument/2006/relationships/hyperlink" Target="http://rscf.ru/prjcard/?rid=22-21-00077" TargetMode="External"/><Relationship Id="rId25" Type="http://schemas.openxmlformats.org/officeDocument/2006/relationships/hyperlink" Target="http://rscf.ru/prjcard/?rid=22-21-00079" TargetMode="External"/><Relationship Id="rId26" Type="http://schemas.openxmlformats.org/officeDocument/2006/relationships/hyperlink" Target="http://rscf.ru/prjcard/?rid=22-21-00081" TargetMode="External"/><Relationship Id="rId27" Type="http://schemas.openxmlformats.org/officeDocument/2006/relationships/hyperlink" Target="http://rscf.ru/prjcard/?rid=22-21-00099" TargetMode="External"/><Relationship Id="rId28" Type="http://schemas.openxmlformats.org/officeDocument/2006/relationships/hyperlink" Target="http://rscf.ru/prjcard/?rid=22-21-00104" TargetMode="External"/><Relationship Id="rId29" Type="http://schemas.openxmlformats.org/officeDocument/2006/relationships/hyperlink" Target="http://rscf.ru/prjcard/?rid=22-21-00109" TargetMode="External"/><Relationship Id="rId30" Type="http://schemas.openxmlformats.org/officeDocument/2006/relationships/hyperlink" Target="http://rscf.ru/prjcard/?rid=22-21-00110" TargetMode="External"/><Relationship Id="rId31" Type="http://schemas.openxmlformats.org/officeDocument/2006/relationships/hyperlink" Target="http://rscf.ru/prjcard/?rid=22-21-00111" TargetMode="External"/><Relationship Id="rId32" Type="http://schemas.openxmlformats.org/officeDocument/2006/relationships/hyperlink" Target="http://rscf.ru/prjcard/?rid=22-21-00125" TargetMode="External"/><Relationship Id="rId33" Type="http://schemas.openxmlformats.org/officeDocument/2006/relationships/hyperlink" Target="http://rscf.ru/prjcard/?rid=22-21-00128" TargetMode="External"/><Relationship Id="rId34" Type="http://schemas.openxmlformats.org/officeDocument/2006/relationships/hyperlink" Target="http://rscf.ru/prjcard/?rid=22-21-00129" TargetMode="External"/><Relationship Id="rId35" Type="http://schemas.openxmlformats.org/officeDocument/2006/relationships/hyperlink" Target="http://rscf.ru/prjcard/?rid=22-21-00135" TargetMode="External"/><Relationship Id="rId36" Type="http://schemas.openxmlformats.org/officeDocument/2006/relationships/hyperlink" Target="http://rscf.ru/prjcard/?rid=22-21-00136" TargetMode="External"/><Relationship Id="rId37" Type="http://schemas.openxmlformats.org/officeDocument/2006/relationships/hyperlink" Target="http://rscf.ru/prjcard/?rid=22-21-00139" TargetMode="External"/><Relationship Id="rId38" Type="http://schemas.openxmlformats.org/officeDocument/2006/relationships/hyperlink" Target="http://rscf.ru/prjcard/?rid=22-21-00146" TargetMode="External"/><Relationship Id="rId39" Type="http://schemas.openxmlformats.org/officeDocument/2006/relationships/hyperlink" Target="http://rscf.ru/prjcard/?rid=22-21-00148" TargetMode="External"/><Relationship Id="rId40" Type="http://schemas.openxmlformats.org/officeDocument/2006/relationships/hyperlink" Target="http://rscf.ru/prjcard/?rid=22-21-00162" TargetMode="External"/><Relationship Id="rId41" Type="http://schemas.openxmlformats.org/officeDocument/2006/relationships/hyperlink" Target="http://rscf.ru/prjcard/?rid=22-21-00166" TargetMode="External"/><Relationship Id="rId42" Type="http://schemas.openxmlformats.org/officeDocument/2006/relationships/hyperlink" Target="http://rscf.ru/prjcard/?rid=22-21-00176" TargetMode="External"/><Relationship Id="rId43" Type="http://schemas.openxmlformats.org/officeDocument/2006/relationships/hyperlink" Target="http://rscf.ru/prjcard/?rid=22-21-00177" TargetMode="External"/><Relationship Id="rId44" Type="http://schemas.openxmlformats.org/officeDocument/2006/relationships/hyperlink" Target="http://rscf.ru/prjcard/?rid=22-21-00182" TargetMode="External"/><Relationship Id="rId45" Type="http://schemas.openxmlformats.org/officeDocument/2006/relationships/hyperlink" Target="http://rscf.ru/prjcard/?rid=22-21-00184" TargetMode="External"/><Relationship Id="rId46" Type="http://schemas.openxmlformats.org/officeDocument/2006/relationships/hyperlink" Target="http://rscf.ru/prjcard/?rid=22-21-00186" TargetMode="External"/><Relationship Id="rId47" Type="http://schemas.openxmlformats.org/officeDocument/2006/relationships/hyperlink" Target="http://rscf.ru/prjcard/?rid=22-21-00189" TargetMode="External"/><Relationship Id="rId48" Type="http://schemas.openxmlformats.org/officeDocument/2006/relationships/hyperlink" Target="http://rscf.ru/prjcard/?rid=22-21-00194" TargetMode="External"/><Relationship Id="rId49" Type="http://schemas.openxmlformats.org/officeDocument/2006/relationships/hyperlink" Target="http://rscf.ru/prjcard/?rid=22-21-00199" TargetMode="External"/><Relationship Id="rId50" Type="http://schemas.openxmlformats.org/officeDocument/2006/relationships/hyperlink" Target="http://rscf.ru/prjcard/?rid=22-21-00202" TargetMode="External"/><Relationship Id="rId51" Type="http://schemas.openxmlformats.org/officeDocument/2006/relationships/hyperlink" Target="http://rscf.ru/prjcard/?rid=22-21-00204" TargetMode="External"/><Relationship Id="rId52" Type="http://schemas.openxmlformats.org/officeDocument/2006/relationships/hyperlink" Target="http://rscf.ru/prjcard/?rid=22-21-00213" TargetMode="External"/><Relationship Id="rId53" Type="http://schemas.openxmlformats.org/officeDocument/2006/relationships/hyperlink" Target="http://rscf.ru/prjcard/?rid=22-21-00218" TargetMode="External"/><Relationship Id="rId54" Type="http://schemas.openxmlformats.org/officeDocument/2006/relationships/hyperlink" Target="http://rscf.ru/prjcard/?rid=22-21-00221" TargetMode="External"/><Relationship Id="rId55" Type="http://schemas.openxmlformats.org/officeDocument/2006/relationships/hyperlink" Target="http://rscf.ru/prjcard/?rid=22-21-00226" TargetMode="External"/><Relationship Id="rId56" Type="http://schemas.openxmlformats.org/officeDocument/2006/relationships/hyperlink" Target="http://rscf.ru/prjcard/?rid=22-21-00227" TargetMode="External"/><Relationship Id="rId57" Type="http://schemas.openxmlformats.org/officeDocument/2006/relationships/hyperlink" Target="http://rscf.ru/prjcard/?rid=22-21-00236" TargetMode="External"/><Relationship Id="rId58" Type="http://schemas.openxmlformats.org/officeDocument/2006/relationships/hyperlink" Target="http://rscf.ru/prjcard/?rid=22-21-00243" TargetMode="External"/><Relationship Id="rId59" Type="http://schemas.openxmlformats.org/officeDocument/2006/relationships/hyperlink" Target="http://rscf.ru/prjcard/?rid=22-21-00257" TargetMode="External"/><Relationship Id="rId60" Type="http://schemas.openxmlformats.org/officeDocument/2006/relationships/hyperlink" Target="http://rscf.ru/prjcard/?rid=22-21-00260" TargetMode="External"/><Relationship Id="rId61" Type="http://schemas.openxmlformats.org/officeDocument/2006/relationships/hyperlink" Target="http://rscf.ru/prjcard/?rid=22-21-00261" TargetMode="External"/><Relationship Id="rId62" Type="http://schemas.openxmlformats.org/officeDocument/2006/relationships/hyperlink" Target="http://rscf.ru/prjcard/?rid=22-21-00265" TargetMode="External"/><Relationship Id="rId63" Type="http://schemas.openxmlformats.org/officeDocument/2006/relationships/hyperlink" Target="http://rscf.ru/prjcard/?rid=22-21-00267" TargetMode="External"/><Relationship Id="rId64" Type="http://schemas.openxmlformats.org/officeDocument/2006/relationships/hyperlink" Target="http://rscf.ru/prjcard/?rid=22-21-00271" TargetMode="External"/><Relationship Id="rId65" Type="http://schemas.openxmlformats.org/officeDocument/2006/relationships/hyperlink" Target="http://rscf.ru/prjcard/?rid=22-21-00278" TargetMode="External"/><Relationship Id="rId66" Type="http://schemas.openxmlformats.org/officeDocument/2006/relationships/hyperlink" Target="http://rscf.ru/prjcard/?rid=22-21-00288" TargetMode="External"/><Relationship Id="rId67" Type="http://schemas.openxmlformats.org/officeDocument/2006/relationships/hyperlink" Target="http://rscf.ru/prjcard/?rid=22-21-00292" TargetMode="External"/><Relationship Id="rId68" Type="http://schemas.openxmlformats.org/officeDocument/2006/relationships/hyperlink" Target="http://rscf.ru/prjcard/?rid=22-21-00297" TargetMode="External"/><Relationship Id="rId69" Type="http://schemas.openxmlformats.org/officeDocument/2006/relationships/hyperlink" Target="http://rscf.ru/prjcard/?rid=22-21-00302" TargetMode="External"/><Relationship Id="rId70" Type="http://schemas.openxmlformats.org/officeDocument/2006/relationships/hyperlink" Target="http://rscf.ru/prjcard/?rid=22-21-00303" TargetMode="External"/><Relationship Id="rId71" Type="http://schemas.openxmlformats.org/officeDocument/2006/relationships/hyperlink" Target="http://rscf.ru/prjcard/?rid=22-21-00304" TargetMode="External"/><Relationship Id="rId72" Type="http://schemas.openxmlformats.org/officeDocument/2006/relationships/hyperlink" Target="http://rscf.ru/prjcard/?rid=22-21-00315" TargetMode="External"/><Relationship Id="rId73" Type="http://schemas.openxmlformats.org/officeDocument/2006/relationships/hyperlink" Target="http://rscf.ru/prjcard/?rid=22-21-00316" TargetMode="External"/><Relationship Id="rId74" Type="http://schemas.openxmlformats.org/officeDocument/2006/relationships/hyperlink" Target="http://rscf.ru/prjcard/?rid=22-21-00318" TargetMode="External"/><Relationship Id="rId75" Type="http://schemas.openxmlformats.org/officeDocument/2006/relationships/hyperlink" Target="http://rscf.ru/prjcard/?rid=22-21-00331" TargetMode="External"/><Relationship Id="rId76" Type="http://schemas.openxmlformats.org/officeDocument/2006/relationships/hyperlink" Target="http://rscf.ru/prjcard/?rid=22-21-00334" TargetMode="External"/><Relationship Id="rId77" Type="http://schemas.openxmlformats.org/officeDocument/2006/relationships/hyperlink" Target="http://rscf.ru/prjcard/?rid=22-21-00344" TargetMode="External"/><Relationship Id="rId78" Type="http://schemas.openxmlformats.org/officeDocument/2006/relationships/hyperlink" Target="http://rscf.ru/prjcard/?rid=22-21-00346" TargetMode="External"/><Relationship Id="rId79" Type="http://schemas.openxmlformats.org/officeDocument/2006/relationships/hyperlink" Target="http://rscf.ru/prjcard/?rid=22-21-00363" TargetMode="External"/><Relationship Id="rId80" Type="http://schemas.openxmlformats.org/officeDocument/2006/relationships/hyperlink" Target="http://rscf.ru/prjcard/?rid=22-21-00368" TargetMode="External"/><Relationship Id="rId81" Type="http://schemas.openxmlformats.org/officeDocument/2006/relationships/hyperlink" Target="http://rscf.ru/prjcard/?rid=22-21-00372" TargetMode="External"/><Relationship Id="rId82" Type="http://schemas.openxmlformats.org/officeDocument/2006/relationships/hyperlink" Target="http://rscf.ru/prjcard/?rid=22-21-00387" TargetMode="External"/><Relationship Id="rId83" Type="http://schemas.openxmlformats.org/officeDocument/2006/relationships/hyperlink" Target="http://rscf.ru/prjcard/?rid=22-21-00392" TargetMode="External"/><Relationship Id="rId84" Type="http://schemas.openxmlformats.org/officeDocument/2006/relationships/hyperlink" Target="http://rscf.ru/prjcard/?rid=22-21-00394" TargetMode="External"/><Relationship Id="rId85" Type="http://schemas.openxmlformats.org/officeDocument/2006/relationships/hyperlink" Target="http://rscf.ru/prjcard/?rid=22-21-00396" TargetMode="External"/><Relationship Id="rId86" Type="http://schemas.openxmlformats.org/officeDocument/2006/relationships/hyperlink" Target="http://rscf.ru/prjcard/?rid=22-21-00407" TargetMode="External"/><Relationship Id="rId87" Type="http://schemas.openxmlformats.org/officeDocument/2006/relationships/hyperlink" Target="http://rscf.ru/prjcard/?rid=22-21-00409" TargetMode="External"/><Relationship Id="rId88" Type="http://schemas.openxmlformats.org/officeDocument/2006/relationships/hyperlink" Target="http://rscf.ru/prjcard/?rid=22-21-00411" TargetMode="External"/><Relationship Id="rId89" Type="http://schemas.openxmlformats.org/officeDocument/2006/relationships/hyperlink" Target="http://rscf.ru/prjcard/?rid=22-21-00414" TargetMode="External"/><Relationship Id="rId90" Type="http://schemas.openxmlformats.org/officeDocument/2006/relationships/hyperlink" Target="http://rscf.ru/prjcard/?rid=22-21-00415" TargetMode="External"/><Relationship Id="rId91" Type="http://schemas.openxmlformats.org/officeDocument/2006/relationships/hyperlink" Target="http://rscf.ru/prjcard/?rid=22-21-00442" TargetMode="External"/><Relationship Id="rId92" Type="http://schemas.openxmlformats.org/officeDocument/2006/relationships/hyperlink" Target="http://rscf.ru/prjcard/?rid=22-21-00449" TargetMode="External"/><Relationship Id="rId93" Type="http://schemas.openxmlformats.org/officeDocument/2006/relationships/hyperlink" Target="http://rscf.ru/prjcard/?rid=22-21-00457" TargetMode="External"/><Relationship Id="rId94" Type="http://schemas.openxmlformats.org/officeDocument/2006/relationships/hyperlink" Target="http://rscf.ru/prjcard/?rid=22-21-00464" TargetMode="External"/><Relationship Id="rId95" Type="http://schemas.openxmlformats.org/officeDocument/2006/relationships/hyperlink" Target="http://rscf.ru/prjcard/?rid=22-21-00470" TargetMode="External"/><Relationship Id="rId96" Type="http://schemas.openxmlformats.org/officeDocument/2006/relationships/hyperlink" Target="http://rscf.ru/prjcard/?rid=22-21-00473" TargetMode="External"/><Relationship Id="rId97" Type="http://schemas.openxmlformats.org/officeDocument/2006/relationships/hyperlink" Target="http://rscf.ru/prjcard/?rid=22-21-00478" TargetMode="External"/><Relationship Id="rId98" Type="http://schemas.openxmlformats.org/officeDocument/2006/relationships/hyperlink" Target="http://rscf.ru/prjcard/?rid=22-21-00487" TargetMode="External"/><Relationship Id="rId99" Type="http://schemas.openxmlformats.org/officeDocument/2006/relationships/hyperlink" Target="http://rscf.ru/prjcard/?rid=22-21-00491" TargetMode="External"/><Relationship Id="rId100" Type="http://schemas.openxmlformats.org/officeDocument/2006/relationships/hyperlink" Target="http://rscf.ru/prjcard/?rid=22-21-00493" TargetMode="External"/><Relationship Id="rId101" Type="http://schemas.openxmlformats.org/officeDocument/2006/relationships/hyperlink" Target="http://rscf.ru/prjcard/?rid=22-21-00494" TargetMode="External"/><Relationship Id="rId102" Type="http://schemas.openxmlformats.org/officeDocument/2006/relationships/hyperlink" Target="http://rscf.ru/prjcard/?rid=22-21-00497" TargetMode="External"/><Relationship Id="rId103" Type="http://schemas.openxmlformats.org/officeDocument/2006/relationships/hyperlink" Target="http://rscf.ru/prjcard/?rid=22-21-00499" TargetMode="External"/><Relationship Id="rId104" Type="http://schemas.openxmlformats.org/officeDocument/2006/relationships/hyperlink" Target="http://rscf.ru/prjcard/?rid=22-21-00509" TargetMode="External"/><Relationship Id="rId105" Type="http://schemas.openxmlformats.org/officeDocument/2006/relationships/hyperlink" Target="http://rscf.ru/prjcard/?rid=22-21-00513" TargetMode="External"/><Relationship Id="rId106" Type="http://schemas.openxmlformats.org/officeDocument/2006/relationships/hyperlink" Target="http://rscf.ru/prjcard/?rid=22-21-00516" TargetMode="External"/><Relationship Id="rId107" Type="http://schemas.openxmlformats.org/officeDocument/2006/relationships/hyperlink" Target="http://rscf.ru/prjcard/?rid=22-21-00517" TargetMode="External"/><Relationship Id="rId108" Type="http://schemas.openxmlformats.org/officeDocument/2006/relationships/hyperlink" Target="http://rscf.ru/prjcard/?rid=22-21-00526" TargetMode="External"/><Relationship Id="rId109" Type="http://schemas.openxmlformats.org/officeDocument/2006/relationships/hyperlink" Target="http://rscf.ru/prjcard/?rid=22-21-00532" TargetMode="External"/><Relationship Id="rId110" Type="http://schemas.openxmlformats.org/officeDocument/2006/relationships/hyperlink" Target="http://rscf.ru/prjcard/?rid=22-21-00544" TargetMode="External"/><Relationship Id="rId111" Type="http://schemas.openxmlformats.org/officeDocument/2006/relationships/hyperlink" Target="http://rscf.ru/prjcard/?rid=22-21-00545" TargetMode="External"/><Relationship Id="rId112" Type="http://schemas.openxmlformats.org/officeDocument/2006/relationships/hyperlink" Target="http://rscf.ru/prjcard/?rid=22-21-00546" TargetMode="External"/><Relationship Id="rId113" Type="http://schemas.openxmlformats.org/officeDocument/2006/relationships/hyperlink" Target="http://rscf.ru/prjcard/?rid=22-21-00550" TargetMode="External"/><Relationship Id="rId114" Type="http://schemas.openxmlformats.org/officeDocument/2006/relationships/hyperlink" Target="http://rscf.ru/prjcard/?rid=22-21-00553" TargetMode="External"/><Relationship Id="rId115" Type="http://schemas.openxmlformats.org/officeDocument/2006/relationships/hyperlink" Target="http://rscf.ru/prjcard/?rid=22-21-00556" TargetMode="External"/><Relationship Id="rId116" Type="http://schemas.openxmlformats.org/officeDocument/2006/relationships/hyperlink" Target="http://rscf.ru/prjcard/?rid=22-21-00557" TargetMode="External"/><Relationship Id="rId117" Type="http://schemas.openxmlformats.org/officeDocument/2006/relationships/hyperlink" Target="http://rscf.ru/prjcard/?rid=22-21-00560" TargetMode="External"/><Relationship Id="rId118" Type="http://schemas.openxmlformats.org/officeDocument/2006/relationships/hyperlink" Target="http://rscf.ru/prjcard/?rid=22-21-00566" TargetMode="External"/><Relationship Id="rId119" Type="http://schemas.openxmlformats.org/officeDocument/2006/relationships/hyperlink" Target="http://rscf.ru/prjcard/?rid=22-21-00572" TargetMode="External"/><Relationship Id="rId120" Type="http://schemas.openxmlformats.org/officeDocument/2006/relationships/hyperlink" Target="http://rscf.ru/prjcard/?rid=22-21-00573" TargetMode="External"/><Relationship Id="rId121" Type="http://schemas.openxmlformats.org/officeDocument/2006/relationships/hyperlink" Target="http://rscf.ru/prjcard/?rid=22-21-00575" TargetMode="External"/><Relationship Id="rId122" Type="http://schemas.openxmlformats.org/officeDocument/2006/relationships/hyperlink" Target="http://rscf.ru/prjcard/?rid=22-21-00578" TargetMode="External"/><Relationship Id="rId123" Type="http://schemas.openxmlformats.org/officeDocument/2006/relationships/hyperlink" Target="http://rscf.ru/prjcard/?rid=22-21-00579" TargetMode="External"/><Relationship Id="rId124" Type="http://schemas.openxmlformats.org/officeDocument/2006/relationships/hyperlink" Target="http://rscf.ru/prjcard/?rid=22-21-00580" TargetMode="External"/><Relationship Id="rId125" Type="http://schemas.openxmlformats.org/officeDocument/2006/relationships/hyperlink" Target="http://rscf.ru/prjcard/?rid=22-21-00583" TargetMode="External"/><Relationship Id="rId126" Type="http://schemas.openxmlformats.org/officeDocument/2006/relationships/hyperlink" Target="http://rscf.ru/prjcard/?rid=22-21-00586" TargetMode="External"/><Relationship Id="rId127" Type="http://schemas.openxmlformats.org/officeDocument/2006/relationships/hyperlink" Target="http://rscf.ru/prjcard/?rid=22-21-00604" TargetMode="External"/><Relationship Id="rId128" Type="http://schemas.openxmlformats.org/officeDocument/2006/relationships/hyperlink" Target="http://rscf.ru/prjcard/?rid=22-21-00605" TargetMode="External"/><Relationship Id="rId129" Type="http://schemas.openxmlformats.org/officeDocument/2006/relationships/hyperlink" Target="http://rscf.ru/prjcard/?rid=22-21-00612" TargetMode="External"/><Relationship Id="rId130" Type="http://schemas.openxmlformats.org/officeDocument/2006/relationships/hyperlink" Target="http://rscf.ru/prjcard/?rid=22-21-00614" TargetMode="External"/><Relationship Id="rId131" Type="http://schemas.openxmlformats.org/officeDocument/2006/relationships/hyperlink" Target="http://rscf.ru/prjcard/?rid=22-21-00627" TargetMode="External"/><Relationship Id="rId132" Type="http://schemas.openxmlformats.org/officeDocument/2006/relationships/hyperlink" Target="http://rscf.ru/prjcard/?rid=22-21-00630" TargetMode="External"/><Relationship Id="rId133" Type="http://schemas.openxmlformats.org/officeDocument/2006/relationships/hyperlink" Target="http://rscf.ru/prjcard/?rid=22-21-00650" TargetMode="External"/><Relationship Id="rId134" Type="http://schemas.openxmlformats.org/officeDocument/2006/relationships/hyperlink" Target="http://rscf.ru/prjcard/?rid=22-21-00662" TargetMode="External"/><Relationship Id="rId135" Type="http://schemas.openxmlformats.org/officeDocument/2006/relationships/hyperlink" Target="http://rscf.ru/prjcard/?rid=22-21-00669" TargetMode="External"/><Relationship Id="rId136" Type="http://schemas.openxmlformats.org/officeDocument/2006/relationships/hyperlink" Target="http://rscf.ru/prjcard/?rid=22-21-00670" TargetMode="External"/><Relationship Id="rId137" Type="http://schemas.openxmlformats.org/officeDocument/2006/relationships/hyperlink" Target="http://rscf.ru/prjcard/?rid=22-21-00671" TargetMode="External"/><Relationship Id="rId138" Type="http://schemas.openxmlformats.org/officeDocument/2006/relationships/hyperlink" Target="http://rscf.ru/prjcard/?rid=22-21-00672" TargetMode="External"/><Relationship Id="rId139" Type="http://schemas.openxmlformats.org/officeDocument/2006/relationships/hyperlink" Target="http://rscf.ru/prjcard/?rid=22-21-00686" TargetMode="External"/><Relationship Id="rId140" Type="http://schemas.openxmlformats.org/officeDocument/2006/relationships/hyperlink" Target="http://rscf.ru/prjcard/?rid=22-21-00692" TargetMode="External"/><Relationship Id="rId141" Type="http://schemas.openxmlformats.org/officeDocument/2006/relationships/hyperlink" Target="http://rscf.ru/prjcard/?rid=22-21-00697" TargetMode="External"/><Relationship Id="rId142" Type="http://schemas.openxmlformats.org/officeDocument/2006/relationships/hyperlink" Target="http://rscf.ru/prjcard/?rid=22-21-00707" TargetMode="External"/><Relationship Id="rId143" Type="http://schemas.openxmlformats.org/officeDocument/2006/relationships/hyperlink" Target="http://rscf.ru/prjcard/?rid=22-21-00711" TargetMode="External"/><Relationship Id="rId144" Type="http://schemas.openxmlformats.org/officeDocument/2006/relationships/hyperlink" Target="http://rscf.ru/prjcard/?rid=22-21-00714" TargetMode="External"/><Relationship Id="rId145" Type="http://schemas.openxmlformats.org/officeDocument/2006/relationships/hyperlink" Target="http://rscf.ru/prjcard/?rid=22-21-00716" TargetMode="External"/><Relationship Id="rId146" Type="http://schemas.openxmlformats.org/officeDocument/2006/relationships/hyperlink" Target="http://rscf.ru/prjcard/?rid=22-21-00717" TargetMode="External"/><Relationship Id="rId147" Type="http://schemas.openxmlformats.org/officeDocument/2006/relationships/hyperlink" Target="http://rscf.ru/prjcard/?rid=22-21-00724" TargetMode="External"/><Relationship Id="rId148" Type="http://schemas.openxmlformats.org/officeDocument/2006/relationships/hyperlink" Target="http://rscf.ru/prjcard/?rid=22-21-00727" TargetMode="External"/><Relationship Id="rId149" Type="http://schemas.openxmlformats.org/officeDocument/2006/relationships/hyperlink" Target="http://rscf.ru/prjcard/?rid=22-21-00729" TargetMode="External"/><Relationship Id="rId150" Type="http://schemas.openxmlformats.org/officeDocument/2006/relationships/hyperlink" Target="http://rscf.ru/prjcard/?rid=22-21-00733" TargetMode="External"/><Relationship Id="rId151" Type="http://schemas.openxmlformats.org/officeDocument/2006/relationships/hyperlink" Target="http://rscf.ru/prjcard/?rid=22-21-00738" TargetMode="External"/><Relationship Id="rId152" Type="http://schemas.openxmlformats.org/officeDocument/2006/relationships/hyperlink" Target="http://rscf.ru/prjcard/?rid=22-21-00745" TargetMode="External"/><Relationship Id="rId153" Type="http://schemas.openxmlformats.org/officeDocument/2006/relationships/hyperlink" Target="http://rscf.ru/prjcard/?rid=22-21-00746" TargetMode="External"/><Relationship Id="rId154" Type="http://schemas.openxmlformats.org/officeDocument/2006/relationships/hyperlink" Target="http://rscf.ru/prjcard/?rid=22-21-00747" TargetMode="External"/><Relationship Id="rId155" Type="http://schemas.openxmlformats.org/officeDocument/2006/relationships/hyperlink" Target="http://rscf.ru/prjcard/?rid=22-21-00756" TargetMode="External"/><Relationship Id="rId156" Type="http://schemas.openxmlformats.org/officeDocument/2006/relationships/hyperlink" Target="http://rscf.ru/prjcard/?rid=22-21-00759" TargetMode="External"/><Relationship Id="rId157" Type="http://schemas.openxmlformats.org/officeDocument/2006/relationships/hyperlink" Target="http://rscf.ru/prjcard/?rid=22-21-00768" TargetMode="External"/><Relationship Id="rId158" Type="http://schemas.openxmlformats.org/officeDocument/2006/relationships/hyperlink" Target="http://rscf.ru/prjcard/?rid=22-21-00772" TargetMode="External"/><Relationship Id="rId159" Type="http://schemas.openxmlformats.org/officeDocument/2006/relationships/hyperlink" Target="http://rscf.ru/prjcard/?rid=22-21-00776" TargetMode="External"/><Relationship Id="rId160" Type="http://schemas.openxmlformats.org/officeDocument/2006/relationships/hyperlink" Target="http://rscf.ru/prjcard/?rid=22-21-00790" TargetMode="External"/><Relationship Id="rId161" Type="http://schemas.openxmlformats.org/officeDocument/2006/relationships/hyperlink" Target="http://rscf.ru/prjcard/?rid=22-21-00797" TargetMode="External"/><Relationship Id="rId162" Type="http://schemas.openxmlformats.org/officeDocument/2006/relationships/hyperlink" Target="http://rscf.ru/prjcard/?rid=22-21-00800" TargetMode="External"/><Relationship Id="rId163" Type="http://schemas.openxmlformats.org/officeDocument/2006/relationships/hyperlink" Target="http://rscf.ru/prjcard/?rid=22-21-00812" TargetMode="External"/><Relationship Id="rId164" Type="http://schemas.openxmlformats.org/officeDocument/2006/relationships/hyperlink" Target="http://rscf.ru/prjcard/?rid=22-21-00827" TargetMode="External"/><Relationship Id="rId165" Type="http://schemas.openxmlformats.org/officeDocument/2006/relationships/hyperlink" Target="http://rscf.ru/prjcard/?rid=22-21-00830" TargetMode="External"/><Relationship Id="rId166" Type="http://schemas.openxmlformats.org/officeDocument/2006/relationships/hyperlink" Target="http://rscf.ru/prjcard/?rid=22-21-00831" TargetMode="External"/><Relationship Id="rId167" Type="http://schemas.openxmlformats.org/officeDocument/2006/relationships/hyperlink" Target="http://rscf.ru/prjcard/?rid=22-21-00833" TargetMode="External"/><Relationship Id="rId168" Type="http://schemas.openxmlformats.org/officeDocument/2006/relationships/hyperlink" Target="http://rscf.ru/prjcard/?rid=22-21-00834" TargetMode="External"/><Relationship Id="rId169" Type="http://schemas.openxmlformats.org/officeDocument/2006/relationships/hyperlink" Target="http://rscf.ru/prjcard/?rid=22-21-00835" TargetMode="External"/><Relationship Id="rId170" Type="http://schemas.openxmlformats.org/officeDocument/2006/relationships/hyperlink" Target="http://rscf.ru/prjcard/?rid=22-21-00836" TargetMode="External"/><Relationship Id="rId171" Type="http://schemas.openxmlformats.org/officeDocument/2006/relationships/hyperlink" Target="http://rscf.ru/prjcard/?rid=22-21-00841" TargetMode="External"/><Relationship Id="rId172" Type="http://schemas.openxmlformats.org/officeDocument/2006/relationships/hyperlink" Target="http://rscf.ru/prjcard/?rid=22-21-00843" TargetMode="External"/><Relationship Id="rId173" Type="http://schemas.openxmlformats.org/officeDocument/2006/relationships/hyperlink" Target="http://rscf.ru/prjcard/?rid=22-21-00845" TargetMode="External"/><Relationship Id="rId174" Type="http://schemas.openxmlformats.org/officeDocument/2006/relationships/hyperlink" Target="http://rscf.ru/prjcard/?rid=22-21-00846" TargetMode="External"/><Relationship Id="rId175" Type="http://schemas.openxmlformats.org/officeDocument/2006/relationships/hyperlink" Target="http://rscf.ru/prjcard/?rid=22-21-00863" TargetMode="External"/><Relationship Id="rId176" Type="http://schemas.openxmlformats.org/officeDocument/2006/relationships/hyperlink" Target="http://rscf.ru/prjcard/?rid=22-21-00876" TargetMode="External"/><Relationship Id="rId177" Type="http://schemas.openxmlformats.org/officeDocument/2006/relationships/hyperlink" Target="http://rscf.ru/prjcard/?rid=22-21-00877" TargetMode="External"/><Relationship Id="rId178" Type="http://schemas.openxmlformats.org/officeDocument/2006/relationships/hyperlink" Target="http://rscf.ru/prjcard/?rid=22-21-00882" TargetMode="External"/><Relationship Id="rId179" Type="http://schemas.openxmlformats.org/officeDocument/2006/relationships/hyperlink" Target="http://rscf.ru/prjcard/?rid=22-21-00885" TargetMode="External"/><Relationship Id="rId180" Type="http://schemas.openxmlformats.org/officeDocument/2006/relationships/hyperlink" Target="http://rscf.ru/prjcard/?rid=22-21-00902" TargetMode="External"/><Relationship Id="rId181" Type="http://schemas.openxmlformats.org/officeDocument/2006/relationships/hyperlink" Target="http://rscf.ru/prjcard/?rid=22-21-00905" TargetMode="External"/><Relationship Id="rId182" Type="http://schemas.openxmlformats.org/officeDocument/2006/relationships/hyperlink" Target="http://rscf.ru/prjcard/?rid=22-21-00911" TargetMode="External"/><Relationship Id="rId183" Type="http://schemas.openxmlformats.org/officeDocument/2006/relationships/hyperlink" Target="http://rscf.ru/prjcard/?rid=22-21-00912" TargetMode="External"/><Relationship Id="rId184" Type="http://schemas.openxmlformats.org/officeDocument/2006/relationships/hyperlink" Target="http://rscf.ru/prjcard/?rid=22-21-00915" TargetMode="External"/><Relationship Id="rId185" Type="http://schemas.openxmlformats.org/officeDocument/2006/relationships/hyperlink" Target="http://rscf.ru/prjcard/?rid=22-21-00929" TargetMode="External"/><Relationship Id="rId186" Type="http://schemas.openxmlformats.org/officeDocument/2006/relationships/hyperlink" Target="http://rscf.ru/prjcard/?rid=22-21-00930" TargetMode="External"/><Relationship Id="rId187" Type="http://schemas.openxmlformats.org/officeDocument/2006/relationships/hyperlink" Target="http://rscf.ru/prjcard/?rid=22-22-00005" TargetMode="External"/><Relationship Id="rId188" Type="http://schemas.openxmlformats.org/officeDocument/2006/relationships/hyperlink" Target="http://rscf.ru/prjcard/?rid=22-22-00016" TargetMode="External"/><Relationship Id="rId189" Type="http://schemas.openxmlformats.org/officeDocument/2006/relationships/hyperlink" Target="http://rscf.ru/prjcard/?rid=22-22-00017" TargetMode="External"/><Relationship Id="rId190" Type="http://schemas.openxmlformats.org/officeDocument/2006/relationships/hyperlink" Target="http://rscf.ru/prjcard/?rid=22-22-00019" TargetMode="External"/><Relationship Id="rId191" Type="http://schemas.openxmlformats.org/officeDocument/2006/relationships/hyperlink" Target="http://rscf.ru/prjcard/?rid=22-22-00022" TargetMode="External"/><Relationship Id="rId192" Type="http://schemas.openxmlformats.org/officeDocument/2006/relationships/hyperlink" Target="http://rscf.ru/prjcard/?rid=22-22-00023" TargetMode="External"/><Relationship Id="rId193" Type="http://schemas.openxmlformats.org/officeDocument/2006/relationships/hyperlink" Target="http://rscf.ru/prjcard/?rid=22-22-00028" TargetMode="External"/><Relationship Id="rId194" Type="http://schemas.openxmlformats.org/officeDocument/2006/relationships/hyperlink" Target="http://rscf.ru/prjcard/?rid=22-22-00035" TargetMode="External"/><Relationship Id="rId195" Type="http://schemas.openxmlformats.org/officeDocument/2006/relationships/hyperlink" Target="http://rscf.ru/prjcard/?rid=22-22-00043" TargetMode="External"/><Relationship Id="rId196" Type="http://schemas.openxmlformats.org/officeDocument/2006/relationships/hyperlink" Target="http://rscf.ru/prjcard/?rid=22-22-00046" TargetMode="External"/><Relationship Id="rId197" Type="http://schemas.openxmlformats.org/officeDocument/2006/relationships/hyperlink" Target="http://rscf.ru/prjcard/?rid=22-22-00055" TargetMode="External"/><Relationship Id="rId198" Type="http://schemas.openxmlformats.org/officeDocument/2006/relationships/hyperlink" Target="http://rscf.ru/prjcard/?rid=22-22-00065" TargetMode="External"/><Relationship Id="rId199" Type="http://schemas.openxmlformats.org/officeDocument/2006/relationships/hyperlink" Target="http://rscf.ru/prjcard/?rid=22-22-00067" TargetMode="External"/><Relationship Id="rId200" Type="http://schemas.openxmlformats.org/officeDocument/2006/relationships/hyperlink" Target="http://rscf.ru/prjcard/?rid=22-22-00090" TargetMode="External"/><Relationship Id="rId201" Type="http://schemas.openxmlformats.org/officeDocument/2006/relationships/hyperlink" Target="http://rscf.ru/prjcard/?rid=22-22-00091" TargetMode="External"/><Relationship Id="rId202" Type="http://schemas.openxmlformats.org/officeDocument/2006/relationships/hyperlink" Target="http://rscf.ru/prjcard/?rid=22-22-00096" TargetMode="External"/><Relationship Id="rId203" Type="http://schemas.openxmlformats.org/officeDocument/2006/relationships/hyperlink" Target="http://rscf.ru/prjcard/?rid=22-22-00102" TargetMode="External"/><Relationship Id="rId204" Type="http://schemas.openxmlformats.org/officeDocument/2006/relationships/hyperlink" Target="http://rscf.ru/prjcard/?rid=22-22-00103" TargetMode="External"/><Relationship Id="rId205" Type="http://schemas.openxmlformats.org/officeDocument/2006/relationships/hyperlink" Target="http://rscf.ru/prjcard/?rid=22-22-00105" TargetMode="External"/><Relationship Id="rId206" Type="http://schemas.openxmlformats.org/officeDocument/2006/relationships/hyperlink" Target="http://rscf.ru/prjcard/?rid=22-22-00112" TargetMode="External"/><Relationship Id="rId207" Type="http://schemas.openxmlformats.org/officeDocument/2006/relationships/hyperlink" Target="http://rscf.ru/prjcard/?rid=22-22-00119" TargetMode="External"/><Relationship Id="rId208" Type="http://schemas.openxmlformats.org/officeDocument/2006/relationships/hyperlink" Target="http://rscf.ru/prjcard/?rid=22-22-00121" TargetMode="External"/><Relationship Id="rId209" Type="http://schemas.openxmlformats.org/officeDocument/2006/relationships/hyperlink" Target="http://rscf.ru/prjcard/?rid=22-22-00132" TargetMode="External"/><Relationship Id="rId210" Type="http://schemas.openxmlformats.org/officeDocument/2006/relationships/hyperlink" Target="http://rscf.ru/prjcard/?rid=22-22-00135" TargetMode="External"/><Relationship Id="rId211" Type="http://schemas.openxmlformats.org/officeDocument/2006/relationships/hyperlink" Target="http://rscf.ru/prjcard/?rid=22-22-00150" TargetMode="External"/><Relationship Id="rId212" Type="http://schemas.openxmlformats.org/officeDocument/2006/relationships/hyperlink" Target="http://rscf.ru/prjcard/?rid=22-22-00153" TargetMode="External"/><Relationship Id="rId213" Type="http://schemas.openxmlformats.org/officeDocument/2006/relationships/hyperlink" Target="http://rscf.ru/prjcard/?rid=22-22-00154" TargetMode="External"/><Relationship Id="rId214" Type="http://schemas.openxmlformats.org/officeDocument/2006/relationships/hyperlink" Target="http://rscf.ru/prjcard/?rid=22-22-00164" TargetMode="External"/><Relationship Id="rId215" Type="http://schemas.openxmlformats.org/officeDocument/2006/relationships/hyperlink" Target="http://rscf.ru/prjcard/?rid=22-22-00165" TargetMode="External"/><Relationship Id="rId216" Type="http://schemas.openxmlformats.org/officeDocument/2006/relationships/hyperlink" Target="http://rscf.ru/prjcard/?rid=22-22-00171" TargetMode="External"/><Relationship Id="rId217" Type="http://schemas.openxmlformats.org/officeDocument/2006/relationships/hyperlink" Target="http://rscf.ru/prjcard/?rid=22-22-00177" TargetMode="External"/><Relationship Id="rId218" Type="http://schemas.openxmlformats.org/officeDocument/2006/relationships/hyperlink" Target="http://rscf.ru/prjcard/?rid=22-22-00178" TargetMode="External"/><Relationship Id="rId219" Type="http://schemas.openxmlformats.org/officeDocument/2006/relationships/hyperlink" Target="http://rscf.ru/prjcard/?rid=22-22-00183" TargetMode="External"/><Relationship Id="rId220" Type="http://schemas.openxmlformats.org/officeDocument/2006/relationships/hyperlink" Target="http://rscf.ru/prjcard/?rid=22-22-00194" TargetMode="External"/><Relationship Id="rId221" Type="http://schemas.openxmlformats.org/officeDocument/2006/relationships/hyperlink" Target="http://rscf.ru/prjcard/?rid=22-22-00220" TargetMode="External"/><Relationship Id="rId222" Type="http://schemas.openxmlformats.org/officeDocument/2006/relationships/hyperlink" Target="http://rscf.ru/prjcard/?rid=22-22-00225" TargetMode="External"/><Relationship Id="rId223" Type="http://schemas.openxmlformats.org/officeDocument/2006/relationships/hyperlink" Target="http://rscf.ru/prjcard/?rid=22-22-00226" TargetMode="External"/><Relationship Id="rId224" Type="http://schemas.openxmlformats.org/officeDocument/2006/relationships/hyperlink" Target="http://rscf.ru/prjcard/?rid=22-22-00229" TargetMode="External"/><Relationship Id="rId225" Type="http://schemas.openxmlformats.org/officeDocument/2006/relationships/hyperlink" Target="http://rscf.ru/prjcard/?rid=22-22-00230" TargetMode="External"/><Relationship Id="rId226" Type="http://schemas.openxmlformats.org/officeDocument/2006/relationships/hyperlink" Target="http://rscf.ru/prjcard/?rid=22-22-00242" TargetMode="External"/><Relationship Id="rId227" Type="http://schemas.openxmlformats.org/officeDocument/2006/relationships/hyperlink" Target="http://rscf.ru/prjcard/?rid=22-22-00243" TargetMode="External"/><Relationship Id="rId228" Type="http://schemas.openxmlformats.org/officeDocument/2006/relationships/hyperlink" Target="http://rscf.ru/prjcard/?rid=22-22-00248" TargetMode="External"/><Relationship Id="rId229" Type="http://schemas.openxmlformats.org/officeDocument/2006/relationships/hyperlink" Target="http://rscf.ru/prjcard/?rid=22-22-00257" TargetMode="External"/><Relationship Id="rId230" Type="http://schemas.openxmlformats.org/officeDocument/2006/relationships/hyperlink" Target="http://rscf.ru/prjcard/?rid=22-22-00264" TargetMode="External"/><Relationship Id="rId231" Type="http://schemas.openxmlformats.org/officeDocument/2006/relationships/hyperlink" Target="http://rscf.ru/prjcard/?rid=22-22-00265" TargetMode="External"/><Relationship Id="rId232" Type="http://schemas.openxmlformats.org/officeDocument/2006/relationships/hyperlink" Target="http://rscf.ru/prjcard/?rid=22-22-00281" TargetMode="External"/><Relationship Id="rId233" Type="http://schemas.openxmlformats.org/officeDocument/2006/relationships/hyperlink" Target="http://rscf.ru/prjcard/?rid=22-22-00287" TargetMode="External"/><Relationship Id="rId234" Type="http://schemas.openxmlformats.org/officeDocument/2006/relationships/hyperlink" Target="http://rscf.ru/prjcard/?rid=22-22-00288" TargetMode="External"/><Relationship Id="rId235" Type="http://schemas.openxmlformats.org/officeDocument/2006/relationships/hyperlink" Target="http://rscf.ru/prjcard/?rid=22-22-00289" TargetMode="External"/><Relationship Id="rId236" Type="http://schemas.openxmlformats.org/officeDocument/2006/relationships/hyperlink" Target="http://rscf.ru/prjcard/?rid=22-22-00291" TargetMode="External"/><Relationship Id="rId237" Type="http://schemas.openxmlformats.org/officeDocument/2006/relationships/hyperlink" Target="http://rscf.ru/prjcard/?rid=22-22-00294" TargetMode="External"/><Relationship Id="rId238" Type="http://schemas.openxmlformats.org/officeDocument/2006/relationships/hyperlink" Target="http://rscf.ru/prjcard/?rid=22-22-00297" TargetMode="External"/><Relationship Id="rId239" Type="http://schemas.openxmlformats.org/officeDocument/2006/relationships/hyperlink" Target="http://rscf.ru/prjcard/?rid=22-22-00298" TargetMode="External"/><Relationship Id="rId240" Type="http://schemas.openxmlformats.org/officeDocument/2006/relationships/hyperlink" Target="http://rscf.ru/prjcard/?rid=22-22-00308" TargetMode="External"/><Relationship Id="rId241" Type="http://schemas.openxmlformats.org/officeDocument/2006/relationships/hyperlink" Target="http://rscf.ru/prjcard/?rid=22-22-00311" TargetMode="External"/><Relationship Id="rId242" Type="http://schemas.openxmlformats.org/officeDocument/2006/relationships/hyperlink" Target="http://rscf.ru/prjcard/?rid=22-22-00313" TargetMode="External"/><Relationship Id="rId243" Type="http://schemas.openxmlformats.org/officeDocument/2006/relationships/hyperlink" Target="http://rscf.ru/prjcard/?rid=22-22-00314" TargetMode="External"/><Relationship Id="rId244" Type="http://schemas.openxmlformats.org/officeDocument/2006/relationships/hyperlink" Target="http://rscf.ru/prjcard/?rid=22-22-00326" TargetMode="External"/><Relationship Id="rId245" Type="http://schemas.openxmlformats.org/officeDocument/2006/relationships/hyperlink" Target="http://rscf.ru/prjcard/?rid=22-22-00331" TargetMode="External"/><Relationship Id="rId246" Type="http://schemas.openxmlformats.org/officeDocument/2006/relationships/hyperlink" Target="http://rscf.ru/prjcard/?rid=22-22-00333" TargetMode="External"/><Relationship Id="rId247" Type="http://schemas.openxmlformats.org/officeDocument/2006/relationships/hyperlink" Target="http://rscf.ru/prjcard/?rid=22-22-00350" TargetMode="External"/><Relationship Id="rId248" Type="http://schemas.openxmlformats.org/officeDocument/2006/relationships/hyperlink" Target="http://rscf.ru/prjcard/?rid=22-22-00367" TargetMode="External"/><Relationship Id="rId249" Type="http://schemas.openxmlformats.org/officeDocument/2006/relationships/hyperlink" Target="http://rscf.ru/prjcard/?rid=22-22-00370" TargetMode="External"/><Relationship Id="rId250" Type="http://schemas.openxmlformats.org/officeDocument/2006/relationships/hyperlink" Target="http://rscf.ru/prjcard/?rid=22-22-00372" TargetMode="External"/><Relationship Id="rId251" Type="http://schemas.openxmlformats.org/officeDocument/2006/relationships/hyperlink" Target="http://rscf.ru/prjcard/?rid=22-22-00376" TargetMode="External"/><Relationship Id="rId252" Type="http://schemas.openxmlformats.org/officeDocument/2006/relationships/hyperlink" Target="http://rscf.ru/prjcard/?rid=22-22-00379" TargetMode="External"/><Relationship Id="rId253" Type="http://schemas.openxmlformats.org/officeDocument/2006/relationships/hyperlink" Target="http://rscf.ru/prjcard/?rid=22-22-00382" TargetMode="External"/><Relationship Id="rId254" Type="http://schemas.openxmlformats.org/officeDocument/2006/relationships/hyperlink" Target="http://rscf.ru/prjcard/?rid=22-22-00384" TargetMode="External"/><Relationship Id="rId255" Type="http://schemas.openxmlformats.org/officeDocument/2006/relationships/hyperlink" Target="http://rscf.ru/prjcard/?rid=22-22-00387" TargetMode="External"/><Relationship Id="rId256" Type="http://schemas.openxmlformats.org/officeDocument/2006/relationships/hyperlink" Target="http://rscf.ru/prjcard/?rid=22-22-00389" TargetMode="External"/><Relationship Id="rId257" Type="http://schemas.openxmlformats.org/officeDocument/2006/relationships/hyperlink" Target="http://rscf.ru/prjcard/?rid=22-22-00397" TargetMode="External"/><Relationship Id="rId258" Type="http://schemas.openxmlformats.org/officeDocument/2006/relationships/hyperlink" Target="http://rscf.ru/prjcard/?rid=22-22-00401" TargetMode="External"/><Relationship Id="rId259" Type="http://schemas.openxmlformats.org/officeDocument/2006/relationships/hyperlink" Target="http://rscf.ru/prjcard/?rid=22-22-00412" TargetMode="External"/><Relationship Id="rId260" Type="http://schemas.openxmlformats.org/officeDocument/2006/relationships/hyperlink" Target="http://rscf.ru/prjcard/?rid=22-22-00437" TargetMode="External"/><Relationship Id="rId261" Type="http://schemas.openxmlformats.org/officeDocument/2006/relationships/hyperlink" Target="http://rscf.ru/prjcard/?rid=22-22-00439" TargetMode="External"/><Relationship Id="rId262" Type="http://schemas.openxmlformats.org/officeDocument/2006/relationships/hyperlink" Target="http://rscf.ru/prjcard/?rid=22-22-00449" TargetMode="External"/><Relationship Id="rId263" Type="http://schemas.openxmlformats.org/officeDocument/2006/relationships/hyperlink" Target="http://rscf.ru/prjcard/?rid=22-22-00464" TargetMode="External"/><Relationship Id="rId264" Type="http://schemas.openxmlformats.org/officeDocument/2006/relationships/hyperlink" Target="http://rscf.ru/prjcard/?rid=22-22-00483" TargetMode="External"/><Relationship Id="rId265" Type="http://schemas.openxmlformats.org/officeDocument/2006/relationships/hyperlink" Target="http://rscf.ru/prjcard/?rid=22-22-00492" TargetMode="External"/><Relationship Id="rId266" Type="http://schemas.openxmlformats.org/officeDocument/2006/relationships/hyperlink" Target="http://rscf.ru/prjcard/?rid=22-22-00493" TargetMode="External"/><Relationship Id="rId267" Type="http://schemas.openxmlformats.org/officeDocument/2006/relationships/hyperlink" Target="http://rscf.ru/prjcard/?rid=22-22-00499" TargetMode="External"/><Relationship Id="rId268" Type="http://schemas.openxmlformats.org/officeDocument/2006/relationships/hyperlink" Target="http://rscf.ru/prjcard/?rid=22-22-00506" TargetMode="External"/><Relationship Id="rId269" Type="http://schemas.openxmlformats.org/officeDocument/2006/relationships/hyperlink" Target="http://rscf.ru/prjcard/?rid=22-22-00507" TargetMode="External"/><Relationship Id="rId270" Type="http://schemas.openxmlformats.org/officeDocument/2006/relationships/hyperlink" Target="http://rscf.ru/prjcard/?rid=22-22-00508" TargetMode="External"/><Relationship Id="rId271" Type="http://schemas.openxmlformats.org/officeDocument/2006/relationships/hyperlink" Target="http://rscf.ru/prjcard/?rid=22-22-00511" TargetMode="External"/><Relationship Id="rId272" Type="http://schemas.openxmlformats.org/officeDocument/2006/relationships/hyperlink" Target="http://rscf.ru/prjcard/?rid=22-22-00514" TargetMode="External"/><Relationship Id="rId273" Type="http://schemas.openxmlformats.org/officeDocument/2006/relationships/hyperlink" Target="http://rscf.ru/prjcard/?rid=22-22-00517" TargetMode="External"/><Relationship Id="rId274" Type="http://schemas.openxmlformats.org/officeDocument/2006/relationships/hyperlink" Target="http://rscf.ru/prjcard/?rid=22-22-00522" TargetMode="External"/><Relationship Id="rId275" Type="http://schemas.openxmlformats.org/officeDocument/2006/relationships/hyperlink" Target="http://rscf.ru/prjcard/?rid=22-22-00530" TargetMode="External"/><Relationship Id="rId276" Type="http://schemas.openxmlformats.org/officeDocument/2006/relationships/hyperlink" Target="http://rscf.ru/prjcard/?rid=22-22-00534" TargetMode="External"/><Relationship Id="rId277" Type="http://schemas.openxmlformats.org/officeDocument/2006/relationships/hyperlink" Target="http://rscf.ru/prjcard/?rid=22-22-00537" TargetMode="External"/><Relationship Id="rId278" Type="http://schemas.openxmlformats.org/officeDocument/2006/relationships/hyperlink" Target="http://rscf.ru/prjcard/?rid=22-22-00554" TargetMode="External"/><Relationship Id="rId279" Type="http://schemas.openxmlformats.org/officeDocument/2006/relationships/hyperlink" Target="http://rscf.ru/prjcard/?rid=22-22-00555" TargetMode="External"/><Relationship Id="rId280" Type="http://schemas.openxmlformats.org/officeDocument/2006/relationships/hyperlink" Target="http://rscf.ru/prjcard/?rid=22-22-00557" TargetMode="External"/><Relationship Id="rId281" Type="http://schemas.openxmlformats.org/officeDocument/2006/relationships/hyperlink" Target="http://rscf.ru/prjcard/?rid=22-22-00563" TargetMode="External"/><Relationship Id="rId282" Type="http://schemas.openxmlformats.org/officeDocument/2006/relationships/hyperlink" Target="http://rscf.ru/prjcard/?rid=22-22-00564" TargetMode="External"/><Relationship Id="rId283" Type="http://schemas.openxmlformats.org/officeDocument/2006/relationships/hyperlink" Target="http://rscf.ru/prjcard/?rid=22-22-00565" TargetMode="External"/><Relationship Id="rId284" Type="http://schemas.openxmlformats.org/officeDocument/2006/relationships/hyperlink" Target="http://rscf.ru/prjcard/?rid=22-22-00570" TargetMode="External"/><Relationship Id="rId285" Type="http://schemas.openxmlformats.org/officeDocument/2006/relationships/hyperlink" Target="http://rscf.ru/prjcard/?rid=22-22-00571" TargetMode="External"/><Relationship Id="rId286" Type="http://schemas.openxmlformats.org/officeDocument/2006/relationships/hyperlink" Target="http://rscf.ru/prjcard/?rid=22-22-00575" TargetMode="External"/><Relationship Id="rId287" Type="http://schemas.openxmlformats.org/officeDocument/2006/relationships/hyperlink" Target="http://rscf.ru/prjcard/?rid=22-22-00590" TargetMode="External"/><Relationship Id="rId288" Type="http://schemas.openxmlformats.org/officeDocument/2006/relationships/hyperlink" Target="http://rscf.ru/prjcard/?rid=22-22-00596" TargetMode="External"/><Relationship Id="rId289" Type="http://schemas.openxmlformats.org/officeDocument/2006/relationships/hyperlink" Target="http://rscf.ru/prjcard/?rid=22-22-00597" TargetMode="External"/><Relationship Id="rId290" Type="http://schemas.openxmlformats.org/officeDocument/2006/relationships/hyperlink" Target="http://rscf.ru/prjcard/?rid=22-22-00602" TargetMode="External"/><Relationship Id="rId291" Type="http://schemas.openxmlformats.org/officeDocument/2006/relationships/hyperlink" Target="http://rscf.ru/prjcard/?rid=22-22-00603" TargetMode="External"/><Relationship Id="rId292" Type="http://schemas.openxmlformats.org/officeDocument/2006/relationships/hyperlink" Target="http://rscf.ru/prjcard/?rid=22-22-00606" TargetMode="External"/><Relationship Id="rId293" Type="http://schemas.openxmlformats.org/officeDocument/2006/relationships/hyperlink" Target="http://rscf.ru/prjcard/?rid=22-22-00612" TargetMode="External"/><Relationship Id="rId294" Type="http://schemas.openxmlformats.org/officeDocument/2006/relationships/hyperlink" Target="http://rscf.ru/prjcard/?rid=22-22-00629" TargetMode="External"/><Relationship Id="rId295" Type="http://schemas.openxmlformats.org/officeDocument/2006/relationships/hyperlink" Target="http://rscf.ru/prjcard/?rid=22-22-00630" TargetMode="External"/><Relationship Id="rId296" Type="http://schemas.openxmlformats.org/officeDocument/2006/relationships/hyperlink" Target="http://rscf.ru/prjcard/?rid=22-22-00632" TargetMode="External"/><Relationship Id="rId297" Type="http://schemas.openxmlformats.org/officeDocument/2006/relationships/hyperlink" Target="http://rscf.ru/prjcard/?rid=22-22-00633" TargetMode="External"/><Relationship Id="rId298" Type="http://schemas.openxmlformats.org/officeDocument/2006/relationships/hyperlink" Target="http://rscf.ru/prjcard/?rid=22-22-00634" TargetMode="External"/><Relationship Id="rId299" Type="http://schemas.openxmlformats.org/officeDocument/2006/relationships/hyperlink" Target="http://rscf.ru/prjcard/?rid=22-22-00641" TargetMode="External"/><Relationship Id="rId300" Type="http://schemas.openxmlformats.org/officeDocument/2006/relationships/hyperlink" Target="http://rscf.ru/prjcard/?rid=22-22-00649" TargetMode="External"/><Relationship Id="rId301" Type="http://schemas.openxmlformats.org/officeDocument/2006/relationships/hyperlink" Target="http://rscf.ru/prjcard/?rid=22-22-00653" TargetMode="External"/><Relationship Id="rId302" Type="http://schemas.openxmlformats.org/officeDocument/2006/relationships/hyperlink" Target="http://rscf.ru/prjcard/?rid=22-22-00654" TargetMode="External"/><Relationship Id="rId303" Type="http://schemas.openxmlformats.org/officeDocument/2006/relationships/hyperlink" Target="http://rscf.ru/prjcard/?rid=22-22-00663" TargetMode="External"/><Relationship Id="rId304" Type="http://schemas.openxmlformats.org/officeDocument/2006/relationships/hyperlink" Target="http://rscf.ru/prjcard/?rid=22-22-00664" TargetMode="External"/><Relationship Id="rId305" Type="http://schemas.openxmlformats.org/officeDocument/2006/relationships/hyperlink" Target="http://rscf.ru/prjcard/?rid=22-22-00674" TargetMode="External"/><Relationship Id="rId306" Type="http://schemas.openxmlformats.org/officeDocument/2006/relationships/hyperlink" Target="http://rscf.ru/prjcard/?rid=22-22-00676" TargetMode="External"/><Relationship Id="rId307" Type="http://schemas.openxmlformats.org/officeDocument/2006/relationships/hyperlink" Target="http://rscf.ru/prjcard/?rid=22-22-00678" TargetMode="External"/><Relationship Id="rId308" Type="http://schemas.openxmlformats.org/officeDocument/2006/relationships/hyperlink" Target="http://rscf.ru/prjcard/?rid=22-22-00682" TargetMode="External"/><Relationship Id="rId309" Type="http://schemas.openxmlformats.org/officeDocument/2006/relationships/hyperlink" Target="http://rscf.ru/prjcard/?rid=22-22-00683" TargetMode="External"/><Relationship Id="rId310" Type="http://schemas.openxmlformats.org/officeDocument/2006/relationships/hyperlink" Target="http://rscf.ru/prjcard/?rid=22-22-00684" TargetMode="External"/><Relationship Id="rId311" Type="http://schemas.openxmlformats.org/officeDocument/2006/relationships/hyperlink" Target="http://rscf.ru/prjcard/?rid=22-22-00687" TargetMode="External"/><Relationship Id="rId312" Type="http://schemas.openxmlformats.org/officeDocument/2006/relationships/hyperlink" Target="http://rscf.ru/prjcard/?rid=22-22-00692" TargetMode="External"/><Relationship Id="rId313" Type="http://schemas.openxmlformats.org/officeDocument/2006/relationships/hyperlink" Target="http://rscf.ru/prjcard/?rid=22-22-00706" TargetMode="External"/><Relationship Id="rId314" Type="http://schemas.openxmlformats.org/officeDocument/2006/relationships/hyperlink" Target="http://rscf.ru/prjcard/?rid=22-22-00708" TargetMode="External"/><Relationship Id="rId315" Type="http://schemas.openxmlformats.org/officeDocument/2006/relationships/hyperlink" Target="http://rscf.ru/prjcard/?rid=22-22-00709" TargetMode="External"/><Relationship Id="rId316" Type="http://schemas.openxmlformats.org/officeDocument/2006/relationships/hyperlink" Target="http://rscf.ru/prjcard/?rid=22-22-00710" TargetMode="External"/><Relationship Id="rId317" Type="http://schemas.openxmlformats.org/officeDocument/2006/relationships/hyperlink" Target="http://rscf.ru/prjcard/?rid=22-22-00718" TargetMode="External"/><Relationship Id="rId318" Type="http://schemas.openxmlformats.org/officeDocument/2006/relationships/hyperlink" Target="http://rscf.ru/prjcard/?rid=22-22-00722" TargetMode="External"/><Relationship Id="rId319" Type="http://schemas.openxmlformats.org/officeDocument/2006/relationships/hyperlink" Target="http://rscf.ru/prjcard/?rid=22-22-00724" TargetMode="External"/><Relationship Id="rId320" Type="http://schemas.openxmlformats.org/officeDocument/2006/relationships/hyperlink" Target="http://rscf.ru/prjcard/?rid=22-22-00726" TargetMode="External"/><Relationship Id="rId321" Type="http://schemas.openxmlformats.org/officeDocument/2006/relationships/hyperlink" Target="http://rscf.ru/prjcard/?rid=22-22-00731" TargetMode="External"/><Relationship Id="rId322" Type="http://schemas.openxmlformats.org/officeDocument/2006/relationships/hyperlink" Target="http://rscf.ru/prjcard/?rid=22-22-00735" TargetMode="External"/><Relationship Id="rId323" Type="http://schemas.openxmlformats.org/officeDocument/2006/relationships/hyperlink" Target="http://rscf.ru/prjcard/?rid=22-22-00736" TargetMode="External"/><Relationship Id="rId324" Type="http://schemas.openxmlformats.org/officeDocument/2006/relationships/hyperlink" Target="http://rscf.ru/prjcard/?rid=22-22-00742" TargetMode="External"/><Relationship Id="rId325" Type="http://schemas.openxmlformats.org/officeDocument/2006/relationships/hyperlink" Target="http://rscf.ru/prjcard/?rid=22-22-00749" TargetMode="External"/><Relationship Id="rId326" Type="http://schemas.openxmlformats.org/officeDocument/2006/relationships/hyperlink" Target="http://rscf.ru/prjcard/?rid=22-22-00751" TargetMode="External"/><Relationship Id="rId327" Type="http://schemas.openxmlformats.org/officeDocument/2006/relationships/hyperlink" Target="http://rscf.ru/prjcard/?rid=22-22-00753" TargetMode="External"/><Relationship Id="rId328" Type="http://schemas.openxmlformats.org/officeDocument/2006/relationships/hyperlink" Target="http://rscf.ru/prjcard/?rid=22-22-00754" TargetMode="External"/><Relationship Id="rId329" Type="http://schemas.openxmlformats.org/officeDocument/2006/relationships/hyperlink" Target="http://rscf.ru/prjcard/?rid=22-22-00758" TargetMode="External"/><Relationship Id="rId330" Type="http://schemas.openxmlformats.org/officeDocument/2006/relationships/hyperlink" Target="http://rscf.ru/prjcard/?rid=22-22-00763" TargetMode="External"/><Relationship Id="rId331" Type="http://schemas.openxmlformats.org/officeDocument/2006/relationships/hyperlink" Target="http://rscf.ru/prjcard/?rid=22-22-00767" TargetMode="External"/><Relationship Id="rId332" Type="http://schemas.openxmlformats.org/officeDocument/2006/relationships/hyperlink" Target="http://rscf.ru/prjcard/?rid=22-22-00768" TargetMode="External"/><Relationship Id="rId333" Type="http://schemas.openxmlformats.org/officeDocument/2006/relationships/hyperlink" Target="http://rscf.ru/prjcard/?rid=22-22-00776" TargetMode="External"/><Relationship Id="rId334" Type="http://schemas.openxmlformats.org/officeDocument/2006/relationships/hyperlink" Target="http://rscf.ru/prjcard/?rid=22-22-00792" TargetMode="External"/><Relationship Id="rId335" Type="http://schemas.openxmlformats.org/officeDocument/2006/relationships/hyperlink" Target="http://rscf.ru/prjcard/?rid=22-22-00800" TargetMode="External"/><Relationship Id="rId336" Type="http://schemas.openxmlformats.org/officeDocument/2006/relationships/hyperlink" Target="http://rscf.ru/prjcard/?rid=22-22-00803" TargetMode="External"/><Relationship Id="rId337" Type="http://schemas.openxmlformats.org/officeDocument/2006/relationships/hyperlink" Target="http://rscf.ru/prjcard/?rid=22-22-00805" TargetMode="External"/><Relationship Id="rId338" Type="http://schemas.openxmlformats.org/officeDocument/2006/relationships/hyperlink" Target="http://rscf.ru/prjcard/?rid=22-22-00806" TargetMode="External"/><Relationship Id="rId339" Type="http://schemas.openxmlformats.org/officeDocument/2006/relationships/hyperlink" Target="http://rscf.ru/prjcard/?rid=22-22-00809" TargetMode="External"/><Relationship Id="rId340" Type="http://schemas.openxmlformats.org/officeDocument/2006/relationships/hyperlink" Target="http://rscf.ru/prjcard/?rid=22-22-00810" TargetMode="External"/><Relationship Id="rId341" Type="http://schemas.openxmlformats.org/officeDocument/2006/relationships/hyperlink" Target="http://rscf.ru/prjcard/?rid=22-22-00814" TargetMode="External"/><Relationship Id="rId342" Type="http://schemas.openxmlformats.org/officeDocument/2006/relationships/hyperlink" Target="http://rscf.ru/prjcard/?rid=22-22-00817" TargetMode="External"/><Relationship Id="rId343" Type="http://schemas.openxmlformats.org/officeDocument/2006/relationships/hyperlink" Target="http://rscf.ru/prjcard/?rid=22-22-00830" TargetMode="External"/><Relationship Id="rId344" Type="http://schemas.openxmlformats.org/officeDocument/2006/relationships/hyperlink" Target="http://rscf.ru/prjcard/?rid=22-22-00836" TargetMode="External"/><Relationship Id="rId345" Type="http://schemas.openxmlformats.org/officeDocument/2006/relationships/hyperlink" Target="http://rscf.ru/prjcard/?rid=22-22-00840" TargetMode="External"/><Relationship Id="rId346" Type="http://schemas.openxmlformats.org/officeDocument/2006/relationships/hyperlink" Target="http://rscf.ru/prjcard/?rid=22-22-00842" TargetMode="External"/><Relationship Id="rId347" Type="http://schemas.openxmlformats.org/officeDocument/2006/relationships/hyperlink" Target="http://rscf.ru/prjcard/?rid=22-22-00850" TargetMode="External"/><Relationship Id="rId348" Type="http://schemas.openxmlformats.org/officeDocument/2006/relationships/hyperlink" Target="http://rscf.ru/prjcard/?rid=22-22-00856" TargetMode="External"/><Relationship Id="rId349" Type="http://schemas.openxmlformats.org/officeDocument/2006/relationships/hyperlink" Target="http://rscf.ru/prjcard/?rid=22-22-00861" TargetMode="External"/><Relationship Id="rId350" Type="http://schemas.openxmlformats.org/officeDocument/2006/relationships/hyperlink" Target="http://rscf.ru/prjcard/?rid=22-22-00866" TargetMode="External"/><Relationship Id="rId351" Type="http://schemas.openxmlformats.org/officeDocument/2006/relationships/hyperlink" Target="http://rscf.ru/prjcard/?rid=22-22-00872" TargetMode="External"/><Relationship Id="rId352" Type="http://schemas.openxmlformats.org/officeDocument/2006/relationships/hyperlink" Target="http://rscf.ru/prjcard/?rid=22-22-00874" TargetMode="External"/><Relationship Id="rId353" Type="http://schemas.openxmlformats.org/officeDocument/2006/relationships/hyperlink" Target="http://rscf.ru/prjcard/?rid=22-22-00877" TargetMode="External"/><Relationship Id="rId354" Type="http://schemas.openxmlformats.org/officeDocument/2006/relationships/hyperlink" Target="http://rscf.ru/prjcard/?rid=22-22-00879" TargetMode="External"/><Relationship Id="rId355" Type="http://schemas.openxmlformats.org/officeDocument/2006/relationships/hyperlink" Target="http://rscf.ru/prjcard/?rid=22-22-00883" TargetMode="External"/><Relationship Id="rId356" Type="http://schemas.openxmlformats.org/officeDocument/2006/relationships/hyperlink" Target="http://rscf.ru/prjcard/?rid=22-22-00891" TargetMode="External"/><Relationship Id="rId357" Type="http://schemas.openxmlformats.org/officeDocument/2006/relationships/hyperlink" Target="http://rscf.ru/prjcard/?rid=22-22-00899" TargetMode="External"/><Relationship Id="rId358" Type="http://schemas.openxmlformats.org/officeDocument/2006/relationships/hyperlink" Target="http://rscf.ru/prjcard/?rid=22-22-00909" TargetMode="External"/><Relationship Id="rId359" Type="http://schemas.openxmlformats.org/officeDocument/2006/relationships/hyperlink" Target="http://rscf.ru/prjcard/?rid=22-22-00912" TargetMode="External"/><Relationship Id="rId360" Type="http://schemas.openxmlformats.org/officeDocument/2006/relationships/hyperlink" Target="http://rscf.ru/prjcard/?rid=22-22-00916" TargetMode="External"/><Relationship Id="rId361" Type="http://schemas.openxmlformats.org/officeDocument/2006/relationships/hyperlink" Target="http://rscf.ru/prjcard/?rid=22-22-00921" TargetMode="External"/><Relationship Id="rId362" Type="http://schemas.openxmlformats.org/officeDocument/2006/relationships/hyperlink" Target="http://rscf.ru/prjcard/?rid=22-22-00923" TargetMode="External"/><Relationship Id="rId363" Type="http://schemas.openxmlformats.org/officeDocument/2006/relationships/hyperlink" Target="http://rscf.ru/prjcard/?rid=22-22-00926" TargetMode="External"/><Relationship Id="rId364" Type="http://schemas.openxmlformats.org/officeDocument/2006/relationships/hyperlink" Target="http://rscf.ru/prjcard/?rid=22-22-00935" TargetMode="External"/><Relationship Id="rId365" Type="http://schemas.openxmlformats.org/officeDocument/2006/relationships/hyperlink" Target="http://rscf.ru/prjcard/?rid=22-22-00949" TargetMode="External"/><Relationship Id="rId366" Type="http://schemas.openxmlformats.org/officeDocument/2006/relationships/hyperlink" Target="http://rscf.ru/prjcard/?rid=22-22-00951" TargetMode="External"/><Relationship Id="rId367" Type="http://schemas.openxmlformats.org/officeDocument/2006/relationships/hyperlink" Target="http://rscf.ru/prjcard/?rid=22-22-00952" TargetMode="External"/><Relationship Id="rId368" Type="http://schemas.openxmlformats.org/officeDocument/2006/relationships/hyperlink" Target="http://rscf.ru/prjcard/?rid=22-22-00955" TargetMode="External"/><Relationship Id="rId369" Type="http://schemas.openxmlformats.org/officeDocument/2006/relationships/hyperlink" Target="http://rscf.ru/prjcard/?rid=22-22-00961" TargetMode="External"/><Relationship Id="rId370" Type="http://schemas.openxmlformats.org/officeDocument/2006/relationships/hyperlink" Target="http://rscf.ru/prjcard/?rid=22-22-00964" TargetMode="External"/><Relationship Id="rId371" Type="http://schemas.openxmlformats.org/officeDocument/2006/relationships/hyperlink" Target="http://rscf.ru/prjcard/?rid=22-22-00968" TargetMode="External"/><Relationship Id="rId372" Type="http://schemas.openxmlformats.org/officeDocument/2006/relationships/hyperlink" Target="http://rscf.ru/prjcard/?rid=22-22-00977" TargetMode="External"/><Relationship Id="rId373" Type="http://schemas.openxmlformats.org/officeDocument/2006/relationships/hyperlink" Target="http://rscf.ru/prjcard/?rid=22-22-00980" TargetMode="External"/><Relationship Id="rId374" Type="http://schemas.openxmlformats.org/officeDocument/2006/relationships/hyperlink" Target="http://rscf.ru/prjcard/?rid=22-22-00983" TargetMode="External"/><Relationship Id="rId375" Type="http://schemas.openxmlformats.org/officeDocument/2006/relationships/hyperlink" Target="http://rscf.ru/prjcard/?rid=22-22-00984" TargetMode="External"/><Relationship Id="rId376" Type="http://schemas.openxmlformats.org/officeDocument/2006/relationships/hyperlink" Target="http://rscf.ru/prjcard/?rid=22-22-00990" TargetMode="External"/><Relationship Id="rId377" Type="http://schemas.openxmlformats.org/officeDocument/2006/relationships/hyperlink" Target="http://rscf.ru/prjcard/?rid=22-22-00991" TargetMode="External"/><Relationship Id="rId378" Type="http://schemas.openxmlformats.org/officeDocument/2006/relationships/hyperlink" Target="http://rscf.ru/prjcard/?rid=22-22-00997" TargetMode="External"/><Relationship Id="rId379" Type="http://schemas.openxmlformats.org/officeDocument/2006/relationships/hyperlink" Target="http://rscf.ru/prjcard/?rid=22-22-00998" TargetMode="External"/><Relationship Id="rId380" Type="http://schemas.openxmlformats.org/officeDocument/2006/relationships/hyperlink" Target="http://rscf.ru/prjcard/?rid=22-22-01000" TargetMode="External"/><Relationship Id="rId381" Type="http://schemas.openxmlformats.org/officeDocument/2006/relationships/hyperlink" Target="http://rscf.ru/prjcard/?rid=22-22-01006" TargetMode="External"/><Relationship Id="rId382" Type="http://schemas.openxmlformats.org/officeDocument/2006/relationships/hyperlink" Target="http://rscf.ru/prjcard/?rid=22-22-01020" TargetMode="External"/><Relationship Id="rId383" Type="http://schemas.openxmlformats.org/officeDocument/2006/relationships/hyperlink" Target="http://rscf.ru/prjcard/?rid=22-22-01021" TargetMode="External"/><Relationship Id="rId384" Type="http://schemas.openxmlformats.org/officeDocument/2006/relationships/hyperlink" Target="http://rscf.ru/prjcard/?rid=22-22-01031" TargetMode="External"/><Relationship Id="rId385" Type="http://schemas.openxmlformats.org/officeDocument/2006/relationships/hyperlink" Target="http://rscf.ru/prjcard/?rid=22-23-00006" TargetMode="External"/><Relationship Id="rId386" Type="http://schemas.openxmlformats.org/officeDocument/2006/relationships/hyperlink" Target="http://rscf.ru/prjcard/?rid=22-23-00009" TargetMode="External"/><Relationship Id="rId387" Type="http://schemas.openxmlformats.org/officeDocument/2006/relationships/hyperlink" Target="http://rscf.ru/prjcard/?rid=22-23-00016" TargetMode="External"/><Relationship Id="rId388" Type="http://schemas.openxmlformats.org/officeDocument/2006/relationships/hyperlink" Target="http://rscf.ru/prjcard/?rid=22-23-00017" TargetMode="External"/><Relationship Id="rId389" Type="http://schemas.openxmlformats.org/officeDocument/2006/relationships/hyperlink" Target="http://rscf.ru/prjcard/?rid=22-23-00018" TargetMode="External"/><Relationship Id="rId390" Type="http://schemas.openxmlformats.org/officeDocument/2006/relationships/hyperlink" Target="http://rscf.ru/prjcard/?rid=22-23-00019" TargetMode="External"/><Relationship Id="rId391" Type="http://schemas.openxmlformats.org/officeDocument/2006/relationships/hyperlink" Target="http://rscf.ru/prjcard/?rid=22-23-00021" TargetMode="External"/><Relationship Id="rId392" Type="http://schemas.openxmlformats.org/officeDocument/2006/relationships/hyperlink" Target="http://rscf.ru/prjcard/?rid=22-23-00040" TargetMode="External"/><Relationship Id="rId393" Type="http://schemas.openxmlformats.org/officeDocument/2006/relationships/hyperlink" Target="http://rscf.ru/prjcard/?rid=22-23-00044" TargetMode="External"/><Relationship Id="rId394" Type="http://schemas.openxmlformats.org/officeDocument/2006/relationships/hyperlink" Target="http://rscf.ru/prjcard/?rid=22-23-00047" TargetMode="External"/><Relationship Id="rId395" Type="http://schemas.openxmlformats.org/officeDocument/2006/relationships/hyperlink" Target="http://rscf.ru/prjcard/?rid=22-23-00048" TargetMode="External"/><Relationship Id="rId396" Type="http://schemas.openxmlformats.org/officeDocument/2006/relationships/hyperlink" Target="http://rscf.ru/prjcard/?rid=22-23-00050" TargetMode="External"/><Relationship Id="rId397" Type="http://schemas.openxmlformats.org/officeDocument/2006/relationships/hyperlink" Target="http://rscf.ru/prjcard/?rid=22-23-00066" TargetMode="External"/><Relationship Id="rId398" Type="http://schemas.openxmlformats.org/officeDocument/2006/relationships/hyperlink" Target="http://rscf.ru/prjcard/?rid=22-23-00074" TargetMode="External"/><Relationship Id="rId399" Type="http://schemas.openxmlformats.org/officeDocument/2006/relationships/hyperlink" Target="http://rscf.ru/prjcard/?rid=22-23-00078" TargetMode="External"/><Relationship Id="rId400" Type="http://schemas.openxmlformats.org/officeDocument/2006/relationships/hyperlink" Target="http://rscf.ru/prjcard/?rid=22-23-00086" TargetMode="External"/><Relationship Id="rId401" Type="http://schemas.openxmlformats.org/officeDocument/2006/relationships/hyperlink" Target="http://rscf.ru/prjcard/?rid=22-23-00088" TargetMode="External"/><Relationship Id="rId402" Type="http://schemas.openxmlformats.org/officeDocument/2006/relationships/hyperlink" Target="http://rscf.ru/prjcard/?rid=22-23-00092" TargetMode="External"/><Relationship Id="rId403" Type="http://schemas.openxmlformats.org/officeDocument/2006/relationships/hyperlink" Target="http://rscf.ru/prjcard/?rid=22-23-00097" TargetMode="External"/><Relationship Id="rId404" Type="http://schemas.openxmlformats.org/officeDocument/2006/relationships/hyperlink" Target="http://rscf.ru/prjcard/?rid=22-23-00102" TargetMode="External"/><Relationship Id="rId405" Type="http://schemas.openxmlformats.org/officeDocument/2006/relationships/hyperlink" Target="http://rscf.ru/prjcard/?rid=22-23-00106" TargetMode="External"/><Relationship Id="rId406" Type="http://schemas.openxmlformats.org/officeDocument/2006/relationships/hyperlink" Target="http://rscf.ru/prjcard/?rid=22-23-00119" TargetMode="External"/><Relationship Id="rId407" Type="http://schemas.openxmlformats.org/officeDocument/2006/relationships/hyperlink" Target="http://rscf.ru/prjcard/?rid=22-23-00122" TargetMode="External"/><Relationship Id="rId408" Type="http://schemas.openxmlformats.org/officeDocument/2006/relationships/hyperlink" Target="http://rscf.ru/prjcard/?rid=22-23-00127" TargetMode="External"/><Relationship Id="rId409" Type="http://schemas.openxmlformats.org/officeDocument/2006/relationships/hyperlink" Target="http://rscf.ru/prjcard/?rid=22-23-00154" TargetMode="External"/><Relationship Id="rId410" Type="http://schemas.openxmlformats.org/officeDocument/2006/relationships/hyperlink" Target="http://rscf.ru/prjcard/?rid=22-23-00155" TargetMode="External"/><Relationship Id="rId411" Type="http://schemas.openxmlformats.org/officeDocument/2006/relationships/hyperlink" Target="http://rscf.ru/prjcard/?rid=22-23-00159" TargetMode="External"/><Relationship Id="rId412" Type="http://schemas.openxmlformats.org/officeDocument/2006/relationships/hyperlink" Target="http://rscf.ru/prjcard/?rid=22-23-00160" TargetMode="External"/><Relationship Id="rId413" Type="http://schemas.openxmlformats.org/officeDocument/2006/relationships/hyperlink" Target="http://rscf.ru/prjcard/?rid=22-23-00161" TargetMode="External"/><Relationship Id="rId414" Type="http://schemas.openxmlformats.org/officeDocument/2006/relationships/hyperlink" Target="http://rscf.ru/prjcard/?rid=22-23-00171" TargetMode="External"/><Relationship Id="rId415" Type="http://schemas.openxmlformats.org/officeDocument/2006/relationships/hyperlink" Target="http://rscf.ru/prjcard/?rid=22-23-00176" TargetMode="External"/><Relationship Id="rId416" Type="http://schemas.openxmlformats.org/officeDocument/2006/relationships/hyperlink" Target="http://rscf.ru/prjcard/?rid=22-23-00177" TargetMode="External"/><Relationship Id="rId417" Type="http://schemas.openxmlformats.org/officeDocument/2006/relationships/hyperlink" Target="http://rscf.ru/prjcard/?rid=22-23-00179" TargetMode="External"/><Relationship Id="rId418" Type="http://schemas.openxmlformats.org/officeDocument/2006/relationships/hyperlink" Target="http://rscf.ru/prjcard/?rid=22-23-00184" TargetMode="External"/><Relationship Id="rId419" Type="http://schemas.openxmlformats.org/officeDocument/2006/relationships/hyperlink" Target="http://rscf.ru/prjcard/?rid=22-23-00225" TargetMode="External"/><Relationship Id="rId420" Type="http://schemas.openxmlformats.org/officeDocument/2006/relationships/hyperlink" Target="http://rscf.ru/prjcard/?rid=22-23-00227" TargetMode="External"/><Relationship Id="rId421" Type="http://schemas.openxmlformats.org/officeDocument/2006/relationships/hyperlink" Target="http://rscf.ru/prjcard/?rid=22-23-00234" TargetMode="External"/><Relationship Id="rId422" Type="http://schemas.openxmlformats.org/officeDocument/2006/relationships/hyperlink" Target="http://rscf.ru/prjcard/?rid=22-23-00235" TargetMode="External"/><Relationship Id="rId423" Type="http://schemas.openxmlformats.org/officeDocument/2006/relationships/hyperlink" Target="http://rscf.ru/prjcard/?rid=22-23-00243" TargetMode="External"/><Relationship Id="rId424" Type="http://schemas.openxmlformats.org/officeDocument/2006/relationships/hyperlink" Target="http://rscf.ru/prjcard/?rid=22-23-00245" TargetMode="External"/><Relationship Id="rId425" Type="http://schemas.openxmlformats.org/officeDocument/2006/relationships/hyperlink" Target="http://rscf.ru/prjcard/?rid=22-23-00247" TargetMode="External"/><Relationship Id="rId426" Type="http://schemas.openxmlformats.org/officeDocument/2006/relationships/hyperlink" Target="http://rscf.ru/prjcard/?rid=22-23-00248" TargetMode="External"/><Relationship Id="rId427" Type="http://schemas.openxmlformats.org/officeDocument/2006/relationships/hyperlink" Target="http://rscf.ru/prjcard/?rid=22-23-00252" TargetMode="External"/><Relationship Id="rId428" Type="http://schemas.openxmlformats.org/officeDocument/2006/relationships/hyperlink" Target="http://rscf.ru/prjcard/?rid=22-23-00265" TargetMode="External"/><Relationship Id="rId429" Type="http://schemas.openxmlformats.org/officeDocument/2006/relationships/hyperlink" Target="http://rscf.ru/prjcard/?rid=22-23-00271" TargetMode="External"/><Relationship Id="rId430" Type="http://schemas.openxmlformats.org/officeDocument/2006/relationships/hyperlink" Target="http://rscf.ru/prjcard/?rid=22-23-00272" TargetMode="External"/><Relationship Id="rId431" Type="http://schemas.openxmlformats.org/officeDocument/2006/relationships/hyperlink" Target="http://rscf.ru/prjcard/?rid=22-23-00278" TargetMode="External"/><Relationship Id="rId432" Type="http://schemas.openxmlformats.org/officeDocument/2006/relationships/hyperlink" Target="http://rscf.ru/prjcard/?rid=22-23-00280" TargetMode="External"/><Relationship Id="rId433" Type="http://schemas.openxmlformats.org/officeDocument/2006/relationships/hyperlink" Target="http://rscf.ru/prjcard/?rid=22-23-00282" TargetMode="External"/><Relationship Id="rId434" Type="http://schemas.openxmlformats.org/officeDocument/2006/relationships/hyperlink" Target="http://rscf.ru/prjcard/?rid=22-23-00287" TargetMode="External"/><Relationship Id="rId435" Type="http://schemas.openxmlformats.org/officeDocument/2006/relationships/hyperlink" Target="http://rscf.ru/prjcard/?rid=22-23-00289" TargetMode="External"/><Relationship Id="rId436" Type="http://schemas.openxmlformats.org/officeDocument/2006/relationships/hyperlink" Target="http://rscf.ru/prjcard/?rid=22-23-00295" TargetMode="External"/><Relationship Id="rId437" Type="http://schemas.openxmlformats.org/officeDocument/2006/relationships/hyperlink" Target="http://rscf.ru/prjcard/?rid=22-23-00300" TargetMode="External"/><Relationship Id="rId438" Type="http://schemas.openxmlformats.org/officeDocument/2006/relationships/hyperlink" Target="http://rscf.ru/prjcard/?rid=22-23-00304" TargetMode="External"/><Relationship Id="rId439" Type="http://schemas.openxmlformats.org/officeDocument/2006/relationships/hyperlink" Target="http://rscf.ru/prjcard/?rid=22-23-00307" TargetMode="External"/><Relationship Id="rId440" Type="http://schemas.openxmlformats.org/officeDocument/2006/relationships/hyperlink" Target="http://rscf.ru/prjcard/?rid=22-23-00308" TargetMode="External"/><Relationship Id="rId441" Type="http://schemas.openxmlformats.org/officeDocument/2006/relationships/hyperlink" Target="http://rscf.ru/prjcard/?rid=22-23-00312" TargetMode="External"/><Relationship Id="rId442" Type="http://schemas.openxmlformats.org/officeDocument/2006/relationships/hyperlink" Target="http://rscf.ru/prjcard/?rid=22-23-00313" TargetMode="External"/><Relationship Id="rId443" Type="http://schemas.openxmlformats.org/officeDocument/2006/relationships/hyperlink" Target="http://rscf.ru/prjcard/?rid=22-23-00314" TargetMode="External"/><Relationship Id="rId444" Type="http://schemas.openxmlformats.org/officeDocument/2006/relationships/hyperlink" Target="http://rscf.ru/prjcard/?rid=22-23-00318" TargetMode="External"/><Relationship Id="rId445" Type="http://schemas.openxmlformats.org/officeDocument/2006/relationships/hyperlink" Target="http://rscf.ru/prjcard/?rid=22-23-00320" TargetMode="External"/><Relationship Id="rId446" Type="http://schemas.openxmlformats.org/officeDocument/2006/relationships/hyperlink" Target="http://rscf.ru/prjcard/?rid=22-23-00322" TargetMode="External"/><Relationship Id="rId447" Type="http://schemas.openxmlformats.org/officeDocument/2006/relationships/hyperlink" Target="http://rscf.ru/prjcard/?rid=22-23-00325" TargetMode="External"/><Relationship Id="rId448" Type="http://schemas.openxmlformats.org/officeDocument/2006/relationships/hyperlink" Target="http://rscf.ru/prjcard/?rid=22-23-00335" TargetMode="External"/><Relationship Id="rId449" Type="http://schemas.openxmlformats.org/officeDocument/2006/relationships/hyperlink" Target="http://rscf.ru/prjcard/?rid=22-23-00348" TargetMode="External"/><Relationship Id="rId450" Type="http://schemas.openxmlformats.org/officeDocument/2006/relationships/hyperlink" Target="http://rscf.ru/prjcard/?rid=22-23-00355" TargetMode="External"/><Relationship Id="rId451" Type="http://schemas.openxmlformats.org/officeDocument/2006/relationships/hyperlink" Target="http://rscf.ru/prjcard/?rid=22-23-00357" TargetMode="External"/><Relationship Id="rId452" Type="http://schemas.openxmlformats.org/officeDocument/2006/relationships/hyperlink" Target="http://rscf.ru/prjcard/?rid=22-23-00365" TargetMode="External"/><Relationship Id="rId453" Type="http://schemas.openxmlformats.org/officeDocument/2006/relationships/hyperlink" Target="http://rscf.ru/prjcard/?rid=22-23-00367" TargetMode="External"/><Relationship Id="rId454" Type="http://schemas.openxmlformats.org/officeDocument/2006/relationships/hyperlink" Target="http://rscf.ru/prjcard/?rid=22-23-00369" TargetMode="External"/><Relationship Id="rId455" Type="http://schemas.openxmlformats.org/officeDocument/2006/relationships/hyperlink" Target="http://rscf.ru/prjcard/?rid=22-23-00380" TargetMode="External"/><Relationship Id="rId456" Type="http://schemas.openxmlformats.org/officeDocument/2006/relationships/hyperlink" Target="http://rscf.ru/prjcard/?rid=22-23-00381" TargetMode="External"/><Relationship Id="rId457" Type="http://schemas.openxmlformats.org/officeDocument/2006/relationships/hyperlink" Target="http://rscf.ru/prjcard/?rid=22-23-00391" TargetMode="External"/><Relationship Id="rId458" Type="http://schemas.openxmlformats.org/officeDocument/2006/relationships/hyperlink" Target="http://rscf.ru/prjcard/?rid=22-23-00395" TargetMode="External"/><Relationship Id="rId459" Type="http://schemas.openxmlformats.org/officeDocument/2006/relationships/hyperlink" Target="http://rscf.ru/prjcard/?rid=22-23-00407" TargetMode="External"/><Relationship Id="rId460" Type="http://schemas.openxmlformats.org/officeDocument/2006/relationships/hyperlink" Target="http://rscf.ru/prjcard/?rid=22-23-00410" TargetMode="External"/><Relationship Id="rId461" Type="http://schemas.openxmlformats.org/officeDocument/2006/relationships/hyperlink" Target="http://rscf.ru/prjcard/?rid=22-23-00418" TargetMode="External"/><Relationship Id="rId462" Type="http://schemas.openxmlformats.org/officeDocument/2006/relationships/hyperlink" Target="http://rscf.ru/prjcard/?rid=22-23-00420" TargetMode="External"/><Relationship Id="rId463" Type="http://schemas.openxmlformats.org/officeDocument/2006/relationships/hyperlink" Target="http://rscf.ru/prjcard/?rid=22-23-00425" TargetMode="External"/><Relationship Id="rId464" Type="http://schemas.openxmlformats.org/officeDocument/2006/relationships/hyperlink" Target="http://rscf.ru/prjcard/?rid=22-23-00439" TargetMode="External"/><Relationship Id="rId465" Type="http://schemas.openxmlformats.org/officeDocument/2006/relationships/hyperlink" Target="http://rscf.ru/prjcard/?rid=22-23-00444" TargetMode="External"/><Relationship Id="rId466" Type="http://schemas.openxmlformats.org/officeDocument/2006/relationships/hyperlink" Target="http://rscf.ru/prjcard/?rid=22-23-00445" TargetMode="External"/><Relationship Id="rId467" Type="http://schemas.openxmlformats.org/officeDocument/2006/relationships/hyperlink" Target="http://rscf.ru/prjcard/?rid=22-23-00454" TargetMode="External"/><Relationship Id="rId468" Type="http://schemas.openxmlformats.org/officeDocument/2006/relationships/hyperlink" Target="http://rscf.ru/prjcard/?rid=22-23-00458" TargetMode="External"/><Relationship Id="rId469" Type="http://schemas.openxmlformats.org/officeDocument/2006/relationships/hyperlink" Target="http://rscf.ru/prjcard/?rid=22-23-00460" TargetMode="External"/><Relationship Id="rId470" Type="http://schemas.openxmlformats.org/officeDocument/2006/relationships/hyperlink" Target="http://rscf.ru/prjcard/?rid=22-23-00463" TargetMode="External"/><Relationship Id="rId471" Type="http://schemas.openxmlformats.org/officeDocument/2006/relationships/hyperlink" Target="http://rscf.ru/prjcard/?rid=22-23-00465" TargetMode="External"/><Relationship Id="rId472" Type="http://schemas.openxmlformats.org/officeDocument/2006/relationships/hyperlink" Target="http://rscf.ru/prjcard/?rid=22-23-00466" TargetMode="External"/><Relationship Id="rId473" Type="http://schemas.openxmlformats.org/officeDocument/2006/relationships/hyperlink" Target="http://rscf.ru/prjcard/?rid=22-23-00467" TargetMode="External"/><Relationship Id="rId474" Type="http://schemas.openxmlformats.org/officeDocument/2006/relationships/hyperlink" Target="http://rscf.ru/prjcard/?rid=22-23-00468" TargetMode="External"/><Relationship Id="rId475" Type="http://schemas.openxmlformats.org/officeDocument/2006/relationships/hyperlink" Target="http://rscf.ru/prjcard/?rid=22-23-00476" TargetMode="External"/><Relationship Id="rId476" Type="http://schemas.openxmlformats.org/officeDocument/2006/relationships/hyperlink" Target="http://rscf.ru/prjcard/?rid=22-23-00482" TargetMode="External"/><Relationship Id="rId477" Type="http://schemas.openxmlformats.org/officeDocument/2006/relationships/hyperlink" Target="http://rscf.ru/prjcard/?rid=22-23-00490" TargetMode="External"/><Relationship Id="rId478" Type="http://schemas.openxmlformats.org/officeDocument/2006/relationships/hyperlink" Target="http://rscf.ru/prjcard/?rid=22-23-00503" TargetMode="External"/><Relationship Id="rId479" Type="http://schemas.openxmlformats.org/officeDocument/2006/relationships/hyperlink" Target="http://rscf.ru/prjcard/?rid=22-23-00505" TargetMode="External"/><Relationship Id="rId480" Type="http://schemas.openxmlformats.org/officeDocument/2006/relationships/hyperlink" Target="http://rscf.ru/prjcard/?rid=22-23-00506" TargetMode="External"/><Relationship Id="rId481" Type="http://schemas.openxmlformats.org/officeDocument/2006/relationships/hyperlink" Target="http://rscf.ru/prjcard/?rid=22-23-00512" TargetMode="External"/><Relationship Id="rId482" Type="http://schemas.openxmlformats.org/officeDocument/2006/relationships/hyperlink" Target="http://rscf.ru/prjcard/?rid=22-23-00518" TargetMode="External"/><Relationship Id="rId483" Type="http://schemas.openxmlformats.org/officeDocument/2006/relationships/hyperlink" Target="http://rscf.ru/prjcard/?rid=22-23-00531" TargetMode="External"/><Relationship Id="rId484" Type="http://schemas.openxmlformats.org/officeDocument/2006/relationships/hyperlink" Target="http://rscf.ru/prjcard/?rid=22-23-00535" TargetMode="External"/><Relationship Id="rId485" Type="http://schemas.openxmlformats.org/officeDocument/2006/relationships/hyperlink" Target="http://rscf.ru/prjcard/?rid=22-23-00540" TargetMode="External"/><Relationship Id="rId486" Type="http://schemas.openxmlformats.org/officeDocument/2006/relationships/hyperlink" Target="http://rscf.ru/prjcard/?rid=22-23-00545" TargetMode="External"/><Relationship Id="rId487" Type="http://schemas.openxmlformats.org/officeDocument/2006/relationships/hyperlink" Target="http://rscf.ru/prjcard/?rid=22-23-00547" TargetMode="External"/><Relationship Id="rId488" Type="http://schemas.openxmlformats.org/officeDocument/2006/relationships/hyperlink" Target="http://rscf.ru/prjcard/?rid=22-23-00551" TargetMode="External"/><Relationship Id="rId489" Type="http://schemas.openxmlformats.org/officeDocument/2006/relationships/hyperlink" Target="http://rscf.ru/prjcard/?rid=22-23-00552" TargetMode="External"/><Relationship Id="rId490" Type="http://schemas.openxmlformats.org/officeDocument/2006/relationships/hyperlink" Target="http://rscf.ru/prjcard/?rid=22-23-00559" TargetMode="External"/><Relationship Id="rId491" Type="http://schemas.openxmlformats.org/officeDocument/2006/relationships/hyperlink" Target="http://rscf.ru/prjcard/?rid=22-23-00565" TargetMode="External"/><Relationship Id="rId492" Type="http://schemas.openxmlformats.org/officeDocument/2006/relationships/hyperlink" Target="http://rscf.ru/prjcard/?rid=22-23-00566" TargetMode="External"/><Relationship Id="rId493" Type="http://schemas.openxmlformats.org/officeDocument/2006/relationships/hyperlink" Target="http://rscf.ru/prjcard/?rid=22-23-00570" TargetMode="External"/><Relationship Id="rId494" Type="http://schemas.openxmlformats.org/officeDocument/2006/relationships/hyperlink" Target="http://rscf.ru/prjcard/?rid=22-23-00574" TargetMode="External"/><Relationship Id="rId495" Type="http://schemas.openxmlformats.org/officeDocument/2006/relationships/hyperlink" Target="http://rscf.ru/prjcard/?rid=22-23-00577" TargetMode="External"/><Relationship Id="rId496" Type="http://schemas.openxmlformats.org/officeDocument/2006/relationships/hyperlink" Target="http://rscf.ru/prjcard/?rid=22-23-00578" TargetMode="External"/><Relationship Id="rId497" Type="http://schemas.openxmlformats.org/officeDocument/2006/relationships/hyperlink" Target="http://rscf.ru/prjcard/?rid=22-23-00584" TargetMode="External"/><Relationship Id="rId498" Type="http://schemas.openxmlformats.org/officeDocument/2006/relationships/hyperlink" Target="http://rscf.ru/prjcard/?rid=22-23-00585" TargetMode="External"/><Relationship Id="rId499" Type="http://schemas.openxmlformats.org/officeDocument/2006/relationships/hyperlink" Target="http://rscf.ru/prjcard/?rid=22-23-00590" TargetMode="External"/><Relationship Id="rId500" Type="http://schemas.openxmlformats.org/officeDocument/2006/relationships/hyperlink" Target="http://rscf.ru/prjcard/?rid=22-23-00608" TargetMode="External"/><Relationship Id="rId501" Type="http://schemas.openxmlformats.org/officeDocument/2006/relationships/hyperlink" Target="http://rscf.ru/prjcard/?rid=22-23-00612" TargetMode="External"/><Relationship Id="rId502" Type="http://schemas.openxmlformats.org/officeDocument/2006/relationships/hyperlink" Target="http://rscf.ru/prjcard/?rid=22-23-00613" TargetMode="External"/><Relationship Id="rId503" Type="http://schemas.openxmlformats.org/officeDocument/2006/relationships/hyperlink" Target="http://rscf.ru/prjcard/?rid=22-23-00618" TargetMode="External"/><Relationship Id="rId504" Type="http://schemas.openxmlformats.org/officeDocument/2006/relationships/hyperlink" Target="http://rscf.ru/prjcard/?rid=22-23-00620" TargetMode="External"/><Relationship Id="rId505" Type="http://schemas.openxmlformats.org/officeDocument/2006/relationships/hyperlink" Target="http://rscf.ru/prjcard/?rid=22-23-00621" TargetMode="External"/><Relationship Id="rId506" Type="http://schemas.openxmlformats.org/officeDocument/2006/relationships/hyperlink" Target="http://rscf.ru/prjcard/?rid=22-23-00623" TargetMode="External"/><Relationship Id="rId507" Type="http://schemas.openxmlformats.org/officeDocument/2006/relationships/hyperlink" Target="http://rscf.ru/prjcard/?rid=22-23-00626" TargetMode="External"/><Relationship Id="rId508" Type="http://schemas.openxmlformats.org/officeDocument/2006/relationships/hyperlink" Target="http://rscf.ru/prjcard/?rid=22-23-00636" TargetMode="External"/><Relationship Id="rId509" Type="http://schemas.openxmlformats.org/officeDocument/2006/relationships/hyperlink" Target="http://rscf.ru/prjcard/?rid=22-23-00640" TargetMode="External"/><Relationship Id="rId510" Type="http://schemas.openxmlformats.org/officeDocument/2006/relationships/hyperlink" Target="http://rscf.ru/prjcard/?rid=22-23-00643" TargetMode="External"/><Relationship Id="rId511" Type="http://schemas.openxmlformats.org/officeDocument/2006/relationships/hyperlink" Target="http://rscf.ru/prjcard/?rid=22-23-00646" TargetMode="External"/><Relationship Id="rId512" Type="http://schemas.openxmlformats.org/officeDocument/2006/relationships/hyperlink" Target="http://rscf.ru/prjcard/?rid=22-23-00658" TargetMode="External"/><Relationship Id="rId513" Type="http://schemas.openxmlformats.org/officeDocument/2006/relationships/hyperlink" Target="http://rscf.ru/prjcard/?rid=22-23-00659" TargetMode="External"/><Relationship Id="rId514" Type="http://schemas.openxmlformats.org/officeDocument/2006/relationships/hyperlink" Target="http://rscf.ru/prjcard/?rid=22-23-00660" TargetMode="External"/><Relationship Id="rId515" Type="http://schemas.openxmlformats.org/officeDocument/2006/relationships/hyperlink" Target="http://rscf.ru/prjcard/?rid=22-23-00662" TargetMode="External"/><Relationship Id="rId516" Type="http://schemas.openxmlformats.org/officeDocument/2006/relationships/hyperlink" Target="http://rscf.ru/prjcard/?rid=22-23-00672" TargetMode="External"/><Relationship Id="rId517" Type="http://schemas.openxmlformats.org/officeDocument/2006/relationships/hyperlink" Target="http://rscf.ru/prjcard/?rid=22-23-00685" TargetMode="External"/><Relationship Id="rId518" Type="http://schemas.openxmlformats.org/officeDocument/2006/relationships/hyperlink" Target="http://rscf.ru/prjcard/?rid=22-23-00699" TargetMode="External"/><Relationship Id="rId519" Type="http://schemas.openxmlformats.org/officeDocument/2006/relationships/hyperlink" Target="http://rscf.ru/prjcard/?rid=22-23-00701" TargetMode="External"/><Relationship Id="rId520" Type="http://schemas.openxmlformats.org/officeDocument/2006/relationships/hyperlink" Target="http://rscf.ru/prjcard/?rid=22-23-00704" TargetMode="External"/><Relationship Id="rId521" Type="http://schemas.openxmlformats.org/officeDocument/2006/relationships/hyperlink" Target="http://rscf.ru/prjcard/?rid=22-23-00711" TargetMode="External"/><Relationship Id="rId522" Type="http://schemas.openxmlformats.org/officeDocument/2006/relationships/hyperlink" Target="http://rscf.ru/prjcard/?rid=22-23-00714" TargetMode="External"/><Relationship Id="rId523" Type="http://schemas.openxmlformats.org/officeDocument/2006/relationships/hyperlink" Target="http://rscf.ru/prjcard/?rid=22-23-00718" TargetMode="External"/><Relationship Id="rId524" Type="http://schemas.openxmlformats.org/officeDocument/2006/relationships/hyperlink" Target="http://rscf.ru/prjcard/?rid=22-23-00723" TargetMode="External"/><Relationship Id="rId525" Type="http://schemas.openxmlformats.org/officeDocument/2006/relationships/hyperlink" Target="http://rscf.ru/prjcard/?rid=22-23-00726" TargetMode="External"/><Relationship Id="rId526" Type="http://schemas.openxmlformats.org/officeDocument/2006/relationships/hyperlink" Target="http://rscf.ru/prjcard/?rid=22-23-00729" TargetMode="External"/><Relationship Id="rId527" Type="http://schemas.openxmlformats.org/officeDocument/2006/relationships/hyperlink" Target="http://rscf.ru/prjcard/?rid=22-23-00736" TargetMode="External"/><Relationship Id="rId528" Type="http://schemas.openxmlformats.org/officeDocument/2006/relationships/hyperlink" Target="http://rscf.ru/prjcard/?rid=22-23-00738" TargetMode="External"/><Relationship Id="rId529" Type="http://schemas.openxmlformats.org/officeDocument/2006/relationships/hyperlink" Target="http://rscf.ru/prjcard/?rid=22-23-00739" TargetMode="External"/><Relationship Id="rId530" Type="http://schemas.openxmlformats.org/officeDocument/2006/relationships/hyperlink" Target="http://rscf.ru/prjcard/?rid=22-23-00748" TargetMode="External"/><Relationship Id="rId531" Type="http://schemas.openxmlformats.org/officeDocument/2006/relationships/hyperlink" Target="http://rscf.ru/prjcard/?rid=22-23-00750" TargetMode="External"/><Relationship Id="rId532" Type="http://schemas.openxmlformats.org/officeDocument/2006/relationships/hyperlink" Target="http://rscf.ru/prjcard/?rid=22-23-00756" TargetMode="External"/><Relationship Id="rId533" Type="http://schemas.openxmlformats.org/officeDocument/2006/relationships/hyperlink" Target="http://rscf.ru/prjcard/?rid=22-23-00765" TargetMode="External"/><Relationship Id="rId534" Type="http://schemas.openxmlformats.org/officeDocument/2006/relationships/hyperlink" Target="http://rscf.ru/prjcard/?rid=22-23-00767" TargetMode="External"/><Relationship Id="rId535" Type="http://schemas.openxmlformats.org/officeDocument/2006/relationships/hyperlink" Target="http://rscf.ru/prjcard/?rid=22-23-00769" TargetMode="External"/><Relationship Id="rId536" Type="http://schemas.openxmlformats.org/officeDocument/2006/relationships/hyperlink" Target="http://rscf.ru/prjcard/?rid=22-23-00774" TargetMode="External"/><Relationship Id="rId537" Type="http://schemas.openxmlformats.org/officeDocument/2006/relationships/hyperlink" Target="http://rscf.ru/prjcard/?rid=22-23-00778" TargetMode="External"/><Relationship Id="rId538" Type="http://schemas.openxmlformats.org/officeDocument/2006/relationships/hyperlink" Target="http://rscf.ru/prjcard/?rid=22-23-00779" TargetMode="External"/><Relationship Id="rId539" Type="http://schemas.openxmlformats.org/officeDocument/2006/relationships/hyperlink" Target="http://rscf.ru/prjcard/?rid=22-23-00784" TargetMode="External"/><Relationship Id="rId540" Type="http://schemas.openxmlformats.org/officeDocument/2006/relationships/hyperlink" Target="http://rscf.ru/prjcard/?rid=22-23-00790" TargetMode="External"/><Relationship Id="rId541" Type="http://schemas.openxmlformats.org/officeDocument/2006/relationships/hyperlink" Target="http://rscf.ru/prjcard/?rid=22-23-00793" TargetMode="External"/><Relationship Id="rId542" Type="http://schemas.openxmlformats.org/officeDocument/2006/relationships/hyperlink" Target="http://rscf.ru/prjcard/?rid=22-23-00818" TargetMode="External"/><Relationship Id="rId543" Type="http://schemas.openxmlformats.org/officeDocument/2006/relationships/hyperlink" Target="http://rscf.ru/prjcard/?rid=22-23-00819" TargetMode="External"/><Relationship Id="rId544" Type="http://schemas.openxmlformats.org/officeDocument/2006/relationships/hyperlink" Target="http://rscf.ru/prjcard/?rid=22-23-00831" TargetMode="External"/><Relationship Id="rId545" Type="http://schemas.openxmlformats.org/officeDocument/2006/relationships/hyperlink" Target="http://rscf.ru/prjcard/?rid=22-23-00834" TargetMode="External"/><Relationship Id="rId546" Type="http://schemas.openxmlformats.org/officeDocument/2006/relationships/hyperlink" Target="http://rscf.ru/prjcard/?rid=22-23-00836" TargetMode="External"/><Relationship Id="rId547" Type="http://schemas.openxmlformats.org/officeDocument/2006/relationships/hyperlink" Target="http://rscf.ru/prjcard/?rid=22-23-00846" TargetMode="External"/><Relationship Id="rId548" Type="http://schemas.openxmlformats.org/officeDocument/2006/relationships/hyperlink" Target="http://rscf.ru/prjcard/?rid=22-23-00849" TargetMode="External"/><Relationship Id="rId549" Type="http://schemas.openxmlformats.org/officeDocument/2006/relationships/hyperlink" Target="http://rscf.ru/prjcard/?rid=22-23-00850" TargetMode="External"/><Relationship Id="rId550" Type="http://schemas.openxmlformats.org/officeDocument/2006/relationships/hyperlink" Target="http://rscf.ru/prjcard/?rid=22-23-00853" TargetMode="External"/><Relationship Id="rId551" Type="http://schemas.openxmlformats.org/officeDocument/2006/relationships/hyperlink" Target="http://rscf.ru/prjcard/?rid=22-23-00859" TargetMode="External"/><Relationship Id="rId552" Type="http://schemas.openxmlformats.org/officeDocument/2006/relationships/hyperlink" Target="http://rscf.ru/prjcard/?rid=22-23-00862" TargetMode="External"/><Relationship Id="rId553" Type="http://schemas.openxmlformats.org/officeDocument/2006/relationships/hyperlink" Target="http://rscf.ru/prjcard/?rid=22-23-00868" TargetMode="External"/><Relationship Id="rId554" Type="http://schemas.openxmlformats.org/officeDocument/2006/relationships/hyperlink" Target="http://rscf.ru/prjcard/?rid=22-23-00887" TargetMode="External"/><Relationship Id="rId555" Type="http://schemas.openxmlformats.org/officeDocument/2006/relationships/hyperlink" Target="http://rscf.ru/prjcard/?rid=22-23-00891" TargetMode="External"/><Relationship Id="rId556" Type="http://schemas.openxmlformats.org/officeDocument/2006/relationships/hyperlink" Target="http://rscf.ru/prjcard/?rid=22-23-00893" TargetMode="External"/><Relationship Id="rId557" Type="http://schemas.openxmlformats.org/officeDocument/2006/relationships/hyperlink" Target="http://rscf.ru/prjcard/?rid=22-23-00900" TargetMode="External"/><Relationship Id="rId558" Type="http://schemas.openxmlformats.org/officeDocument/2006/relationships/hyperlink" Target="http://rscf.ru/prjcard/?rid=22-23-00902" TargetMode="External"/><Relationship Id="rId559" Type="http://schemas.openxmlformats.org/officeDocument/2006/relationships/hyperlink" Target="http://rscf.ru/prjcard/?rid=22-23-00903" TargetMode="External"/><Relationship Id="rId560" Type="http://schemas.openxmlformats.org/officeDocument/2006/relationships/hyperlink" Target="http://rscf.ru/prjcard/?rid=22-23-00904" TargetMode="External"/><Relationship Id="rId561" Type="http://schemas.openxmlformats.org/officeDocument/2006/relationships/hyperlink" Target="http://rscf.ru/prjcard/?rid=22-23-00912" TargetMode="External"/><Relationship Id="rId562" Type="http://schemas.openxmlformats.org/officeDocument/2006/relationships/hyperlink" Target="http://rscf.ru/prjcard/?rid=22-23-00913" TargetMode="External"/><Relationship Id="rId563" Type="http://schemas.openxmlformats.org/officeDocument/2006/relationships/hyperlink" Target="http://rscf.ru/prjcard/?rid=22-23-00915" TargetMode="External"/><Relationship Id="rId564" Type="http://schemas.openxmlformats.org/officeDocument/2006/relationships/hyperlink" Target="http://rscf.ru/prjcard/?rid=22-23-00918" TargetMode="External"/><Relationship Id="rId565" Type="http://schemas.openxmlformats.org/officeDocument/2006/relationships/hyperlink" Target="http://rscf.ru/prjcard/?rid=22-23-00921" TargetMode="External"/><Relationship Id="rId566" Type="http://schemas.openxmlformats.org/officeDocument/2006/relationships/hyperlink" Target="http://rscf.ru/prjcard/?rid=22-23-00925" TargetMode="External"/><Relationship Id="rId567" Type="http://schemas.openxmlformats.org/officeDocument/2006/relationships/hyperlink" Target="http://rscf.ru/prjcard/?rid=22-23-00932" TargetMode="External"/><Relationship Id="rId568" Type="http://schemas.openxmlformats.org/officeDocument/2006/relationships/hyperlink" Target="http://rscf.ru/prjcard/?rid=22-23-00937" TargetMode="External"/><Relationship Id="rId569" Type="http://schemas.openxmlformats.org/officeDocument/2006/relationships/hyperlink" Target="http://rscf.ru/prjcard/?rid=22-23-00944" TargetMode="External"/><Relationship Id="rId570" Type="http://schemas.openxmlformats.org/officeDocument/2006/relationships/hyperlink" Target="http://rscf.ru/prjcard/?rid=22-23-00951" TargetMode="External"/><Relationship Id="rId571" Type="http://schemas.openxmlformats.org/officeDocument/2006/relationships/hyperlink" Target="http://rscf.ru/prjcard/?rid=22-23-00953" TargetMode="External"/><Relationship Id="rId572" Type="http://schemas.openxmlformats.org/officeDocument/2006/relationships/hyperlink" Target="http://rscf.ru/prjcard/?rid=22-23-00956" TargetMode="External"/><Relationship Id="rId573" Type="http://schemas.openxmlformats.org/officeDocument/2006/relationships/hyperlink" Target="http://rscf.ru/prjcard/?rid=22-23-00958" TargetMode="External"/><Relationship Id="rId574" Type="http://schemas.openxmlformats.org/officeDocument/2006/relationships/hyperlink" Target="http://rscf.ru/prjcard/?rid=22-23-00968" TargetMode="External"/><Relationship Id="rId575" Type="http://schemas.openxmlformats.org/officeDocument/2006/relationships/hyperlink" Target="http://rscf.ru/prjcard/?rid=22-23-00970" TargetMode="External"/><Relationship Id="rId576" Type="http://schemas.openxmlformats.org/officeDocument/2006/relationships/hyperlink" Target="http://rscf.ru/prjcard/?rid=22-23-00973" TargetMode="External"/><Relationship Id="rId577" Type="http://schemas.openxmlformats.org/officeDocument/2006/relationships/hyperlink" Target="http://rscf.ru/prjcard/?rid=22-23-00981" TargetMode="External"/><Relationship Id="rId578" Type="http://schemas.openxmlformats.org/officeDocument/2006/relationships/hyperlink" Target="http://rscf.ru/prjcard/?rid=22-23-00983" TargetMode="External"/><Relationship Id="rId579" Type="http://schemas.openxmlformats.org/officeDocument/2006/relationships/hyperlink" Target="http://rscf.ru/prjcard/?rid=22-23-00984" TargetMode="External"/><Relationship Id="rId580" Type="http://schemas.openxmlformats.org/officeDocument/2006/relationships/hyperlink" Target="http://rscf.ru/prjcard/?rid=22-23-00995" TargetMode="External"/><Relationship Id="rId581" Type="http://schemas.openxmlformats.org/officeDocument/2006/relationships/hyperlink" Target="http://rscf.ru/prjcard/?rid=22-23-01006" TargetMode="External"/><Relationship Id="rId582" Type="http://schemas.openxmlformats.org/officeDocument/2006/relationships/hyperlink" Target="http://rscf.ru/prjcard/?rid=22-23-01007" TargetMode="External"/><Relationship Id="rId583" Type="http://schemas.openxmlformats.org/officeDocument/2006/relationships/hyperlink" Target="http://rscf.ru/prjcard/?rid=22-23-01009" TargetMode="External"/><Relationship Id="rId584" Type="http://schemas.openxmlformats.org/officeDocument/2006/relationships/hyperlink" Target="http://rscf.ru/prjcard/?rid=22-23-01011" TargetMode="External"/><Relationship Id="rId585" Type="http://schemas.openxmlformats.org/officeDocument/2006/relationships/hyperlink" Target="http://rscf.ru/prjcard/?rid=22-23-01012" TargetMode="External"/><Relationship Id="rId586" Type="http://schemas.openxmlformats.org/officeDocument/2006/relationships/hyperlink" Target="http://rscf.ru/prjcard/?rid=22-23-01015" TargetMode="External"/><Relationship Id="rId587" Type="http://schemas.openxmlformats.org/officeDocument/2006/relationships/hyperlink" Target="http://rscf.ru/prjcard/?rid=22-23-01025" TargetMode="External"/><Relationship Id="rId588" Type="http://schemas.openxmlformats.org/officeDocument/2006/relationships/hyperlink" Target="http://rscf.ru/prjcard/?rid=22-23-01034" TargetMode="External"/><Relationship Id="rId589" Type="http://schemas.openxmlformats.org/officeDocument/2006/relationships/hyperlink" Target="http://rscf.ru/prjcard/?rid=22-23-01036" TargetMode="External"/><Relationship Id="rId590" Type="http://schemas.openxmlformats.org/officeDocument/2006/relationships/hyperlink" Target="http://rscf.ru/prjcard/?rid=22-23-01058" TargetMode="External"/><Relationship Id="rId591" Type="http://schemas.openxmlformats.org/officeDocument/2006/relationships/hyperlink" Target="http://rscf.ru/prjcard/?rid=22-23-01061" TargetMode="External"/><Relationship Id="rId592" Type="http://schemas.openxmlformats.org/officeDocument/2006/relationships/hyperlink" Target="http://rscf.ru/prjcard/?rid=22-23-01066" TargetMode="External"/><Relationship Id="rId593" Type="http://schemas.openxmlformats.org/officeDocument/2006/relationships/hyperlink" Target="http://rscf.ru/prjcard/?rid=22-23-01068" TargetMode="External"/><Relationship Id="rId594" Type="http://schemas.openxmlformats.org/officeDocument/2006/relationships/hyperlink" Target="http://rscf.ru/prjcard/?rid=22-23-01069" TargetMode="External"/><Relationship Id="rId595" Type="http://schemas.openxmlformats.org/officeDocument/2006/relationships/hyperlink" Target="http://rscf.ru/prjcard/?rid=22-23-01072" TargetMode="External"/><Relationship Id="rId596" Type="http://schemas.openxmlformats.org/officeDocument/2006/relationships/hyperlink" Target="http://rscf.ru/prjcard/?rid=22-23-01073" TargetMode="External"/><Relationship Id="rId597" Type="http://schemas.openxmlformats.org/officeDocument/2006/relationships/hyperlink" Target="http://rscf.ru/prjcard/?rid=22-23-01076" TargetMode="External"/><Relationship Id="rId598" Type="http://schemas.openxmlformats.org/officeDocument/2006/relationships/hyperlink" Target="http://rscf.ru/prjcard/?rid=22-23-01078" TargetMode="External"/><Relationship Id="rId599" Type="http://schemas.openxmlformats.org/officeDocument/2006/relationships/hyperlink" Target="http://rscf.ru/prjcard/?rid=22-23-01099" TargetMode="External"/><Relationship Id="rId600" Type="http://schemas.openxmlformats.org/officeDocument/2006/relationships/hyperlink" Target="http://rscf.ru/prjcard/?rid=22-23-01101" TargetMode="External"/><Relationship Id="rId601" Type="http://schemas.openxmlformats.org/officeDocument/2006/relationships/hyperlink" Target="http://rscf.ru/prjcard/?rid=22-23-01115" TargetMode="External"/><Relationship Id="rId602" Type="http://schemas.openxmlformats.org/officeDocument/2006/relationships/hyperlink" Target="http://rscf.ru/prjcard/?rid=22-23-01118" TargetMode="External"/><Relationship Id="rId603" Type="http://schemas.openxmlformats.org/officeDocument/2006/relationships/hyperlink" Target="http://rscf.ru/prjcard/?rid=22-23-01121" TargetMode="External"/><Relationship Id="rId604" Type="http://schemas.openxmlformats.org/officeDocument/2006/relationships/hyperlink" Target="http://rscf.ru/prjcard/?rid=22-23-01125" TargetMode="External"/><Relationship Id="rId605" Type="http://schemas.openxmlformats.org/officeDocument/2006/relationships/hyperlink" Target="http://rscf.ru/prjcard/?rid=22-23-01130" TargetMode="External"/><Relationship Id="rId606" Type="http://schemas.openxmlformats.org/officeDocument/2006/relationships/hyperlink" Target="http://rscf.ru/prjcard/?rid=22-23-01133" TargetMode="External"/><Relationship Id="rId607" Type="http://schemas.openxmlformats.org/officeDocument/2006/relationships/hyperlink" Target="http://rscf.ru/prjcard/?rid=22-23-01134" TargetMode="External"/><Relationship Id="rId608" Type="http://schemas.openxmlformats.org/officeDocument/2006/relationships/hyperlink" Target="http://rscf.ru/prjcard/?rid=22-23-01140" TargetMode="External"/><Relationship Id="rId609" Type="http://schemas.openxmlformats.org/officeDocument/2006/relationships/hyperlink" Target="http://rscf.ru/prjcard/?rid=22-23-01144" TargetMode="External"/><Relationship Id="rId610" Type="http://schemas.openxmlformats.org/officeDocument/2006/relationships/hyperlink" Target="http://rscf.ru/prjcard/?rid=22-23-01152" TargetMode="External"/><Relationship Id="rId611" Type="http://schemas.openxmlformats.org/officeDocument/2006/relationships/hyperlink" Target="http://rscf.ru/prjcard/?rid=22-23-01155" TargetMode="External"/><Relationship Id="rId612" Type="http://schemas.openxmlformats.org/officeDocument/2006/relationships/hyperlink" Target="http://rscf.ru/prjcard/?rid=22-23-01158" TargetMode="External"/><Relationship Id="rId613" Type="http://schemas.openxmlformats.org/officeDocument/2006/relationships/hyperlink" Target="http://rscf.ru/prjcard/?rid=22-23-01161" TargetMode="External"/><Relationship Id="rId614" Type="http://schemas.openxmlformats.org/officeDocument/2006/relationships/hyperlink" Target="http://rscf.ru/prjcard/?rid=22-23-01167" TargetMode="External"/><Relationship Id="rId615" Type="http://schemas.openxmlformats.org/officeDocument/2006/relationships/hyperlink" Target="http://rscf.ru/prjcard/?rid=22-23-01169" TargetMode="External"/><Relationship Id="rId616" Type="http://schemas.openxmlformats.org/officeDocument/2006/relationships/hyperlink" Target="http://rscf.ru/prjcard/?rid=22-23-01171" TargetMode="External"/><Relationship Id="rId617" Type="http://schemas.openxmlformats.org/officeDocument/2006/relationships/hyperlink" Target="http://rscf.ru/prjcard/?rid=22-23-01173" TargetMode="External"/><Relationship Id="rId618" Type="http://schemas.openxmlformats.org/officeDocument/2006/relationships/hyperlink" Target="http://rscf.ru/prjcard/?rid=22-23-01180" TargetMode="External"/><Relationship Id="rId619" Type="http://schemas.openxmlformats.org/officeDocument/2006/relationships/hyperlink" Target="http://rscf.ru/prjcard/?rid=22-23-01181" TargetMode="External"/><Relationship Id="rId620" Type="http://schemas.openxmlformats.org/officeDocument/2006/relationships/hyperlink" Target="http://rscf.ru/prjcard/?rid=22-23-01186" TargetMode="External"/><Relationship Id="rId621" Type="http://schemas.openxmlformats.org/officeDocument/2006/relationships/hyperlink" Target="http://rscf.ru/prjcard/?rid=22-23-01189" TargetMode="External"/><Relationship Id="rId622" Type="http://schemas.openxmlformats.org/officeDocument/2006/relationships/hyperlink" Target="http://rscf.ru/prjcard/?rid=22-24-00001" TargetMode="External"/><Relationship Id="rId623" Type="http://schemas.openxmlformats.org/officeDocument/2006/relationships/hyperlink" Target="http://rscf.ru/prjcard/?rid=22-24-00002" TargetMode="External"/><Relationship Id="rId624" Type="http://schemas.openxmlformats.org/officeDocument/2006/relationships/hyperlink" Target="http://rscf.ru/prjcard/?rid=22-24-00007" TargetMode="External"/><Relationship Id="rId625" Type="http://schemas.openxmlformats.org/officeDocument/2006/relationships/hyperlink" Target="http://rscf.ru/prjcard/?rid=22-24-00017" TargetMode="External"/><Relationship Id="rId626" Type="http://schemas.openxmlformats.org/officeDocument/2006/relationships/hyperlink" Target="http://rscf.ru/prjcard/?rid=22-24-00024" TargetMode="External"/><Relationship Id="rId627" Type="http://schemas.openxmlformats.org/officeDocument/2006/relationships/hyperlink" Target="http://rscf.ru/prjcard/?rid=22-24-00030" TargetMode="External"/><Relationship Id="rId628" Type="http://schemas.openxmlformats.org/officeDocument/2006/relationships/hyperlink" Target="http://rscf.ru/prjcard/?rid=22-24-00033" TargetMode="External"/><Relationship Id="rId629" Type="http://schemas.openxmlformats.org/officeDocument/2006/relationships/hyperlink" Target="http://rscf.ru/prjcard/?rid=22-24-00035" TargetMode="External"/><Relationship Id="rId630" Type="http://schemas.openxmlformats.org/officeDocument/2006/relationships/hyperlink" Target="http://rscf.ru/prjcard/?rid=22-24-00036" TargetMode="External"/><Relationship Id="rId631" Type="http://schemas.openxmlformats.org/officeDocument/2006/relationships/hyperlink" Target="http://rscf.ru/prjcard/?rid=22-24-00045" TargetMode="External"/><Relationship Id="rId632" Type="http://schemas.openxmlformats.org/officeDocument/2006/relationships/hyperlink" Target="http://rscf.ru/prjcard/?rid=22-24-00065" TargetMode="External"/><Relationship Id="rId633" Type="http://schemas.openxmlformats.org/officeDocument/2006/relationships/hyperlink" Target="http://rscf.ru/prjcard/?rid=22-24-00076" TargetMode="External"/><Relationship Id="rId634" Type="http://schemas.openxmlformats.org/officeDocument/2006/relationships/hyperlink" Target="http://rscf.ru/prjcard/?rid=22-24-00078" TargetMode="External"/><Relationship Id="rId635" Type="http://schemas.openxmlformats.org/officeDocument/2006/relationships/hyperlink" Target="http://rscf.ru/prjcard/?rid=22-24-00079" TargetMode="External"/><Relationship Id="rId636" Type="http://schemas.openxmlformats.org/officeDocument/2006/relationships/hyperlink" Target="http://rscf.ru/prjcard/?rid=22-24-00080" TargetMode="External"/><Relationship Id="rId637" Type="http://schemas.openxmlformats.org/officeDocument/2006/relationships/hyperlink" Target="http://rscf.ru/prjcard/?rid=22-24-00082" TargetMode="External"/><Relationship Id="rId638" Type="http://schemas.openxmlformats.org/officeDocument/2006/relationships/hyperlink" Target="http://rscf.ru/prjcard/?rid=22-24-00083" TargetMode="External"/><Relationship Id="rId639" Type="http://schemas.openxmlformats.org/officeDocument/2006/relationships/hyperlink" Target="http://rscf.ru/prjcard/?rid=22-24-00085" TargetMode="External"/><Relationship Id="rId640" Type="http://schemas.openxmlformats.org/officeDocument/2006/relationships/hyperlink" Target="http://rscf.ru/prjcard/?rid=22-24-00091" TargetMode="External"/><Relationship Id="rId641" Type="http://schemas.openxmlformats.org/officeDocument/2006/relationships/hyperlink" Target="http://rscf.ru/prjcard/?rid=22-24-00098" TargetMode="External"/><Relationship Id="rId642" Type="http://schemas.openxmlformats.org/officeDocument/2006/relationships/hyperlink" Target="http://rscf.ru/prjcard/?rid=22-24-00099" TargetMode="External"/><Relationship Id="rId643" Type="http://schemas.openxmlformats.org/officeDocument/2006/relationships/hyperlink" Target="http://rscf.ru/prjcard/?rid=22-24-00106" TargetMode="External"/><Relationship Id="rId644" Type="http://schemas.openxmlformats.org/officeDocument/2006/relationships/hyperlink" Target="http://rscf.ru/prjcard/?rid=22-24-00108" TargetMode="External"/><Relationship Id="rId645" Type="http://schemas.openxmlformats.org/officeDocument/2006/relationships/hyperlink" Target="http://rscf.ru/prjcard/?rid=22-24-00125" TargetMode="External"/><Relationship Id="rId646" Type="http://schemas.openxmlformats.org/officeDocument/2006/relationships/hyperlink" Target="http://rscf.ru/prjcard/?rid=22-24-00133" TargetMode="External"/><Relationship Id="rId647" Type="http://schemas.openxmlformats.org/officeDocument/2006/relationships/hyperlink" Target="http://rscf.ru/prjcard/?rid=22-24-00135" TargetMode="External"/><Relationship Id="rId648" Type="http://schemas.openxmlformats.org/officeDocument/2006/relationships/hyperlink" Target="http://rscf.ru/prjcard/?rid=22-24-00138" TargetMode="External"/><Relationship Id="rId649" Type="http://schemas.openxmlformats.org/officeDocument/2006/relationships/hyperlink" Target="http://rscf.ru/prjcard/?rid=22-24-00140" TargetMode="External"/><Relationship Id="rId650" Type="http://schemas.openxmlformats.org/officeDocument/2006/relationships/hyperlink" Target="http://rscf.ru/prjcard/?rid=22-24-00148" TargetMode="External"/><Relationship Id="rId651" Type="http://schemas.openxmlformats.org/officeDocument/2006/relationships/hyperlink" Target="http://rscf.ru/prjcard/?rid=22-24-00156" TargetMode="External"/><Relationship Id="rId652" Type="http://schemas.openxmlformats.org/officeDocument/2006/relationships/hyperlink" Target="http://rscf.ru/prjcard/?rid=22-24-00162" TargetMode="External"/><Relationship Id="rId653" Type="http://schemas.openxmlformats.org/officeDocument/2006/relationships/hyperlink" Target="http://rscf.ru/prjcard/?rid=22-24-00166" TargetMode="External"/><Relationship Id="rId654" Type="http://schemas.openxmlformats.org/officeDocument/2006/relationships/hyperlink" Target="http://rscf.ru/prjcard/?rid=22-24-00182" TargetMode="External"/><Relationship Id="rId655" Type="http://schemas.openxmlformats.org/officeDocument/2006/relationships/hyperlink" Target="http://rscf.ru/prjcard/?rid=22-24-00183" TargetMode="External"/><Relationship Id="rId656" Type="http://schemas.openxmlformats.org/officeDocument/2006/relationships/hyperlink" Target="http://rscf.ru/prjcard/?rid=22-24-00184" TargetMode="External"/><Relationship Id="rId657" Type="http://schemas.openxmlformats.org/officeDocument/2006/relationships/hyperlink" Target="http://rscf.ru/prjcard/?rid=22-24-00186" TargetMode="External"/><Relationship Id="rId658" Type="http://schemas.openxmlformats.org/officeDocument/2006/relationships/hyperlink" Target="http://rscf.ru/prjcard/?rid=22-24-00190" TargetMode="External"/><Relationship Id="rId659" Type="http://schemas.openxmlformats.org/officeDocument/2006/relationships/hyperlink" Target="http://rscf.ru/prjcard/?rid=22-24-00193" TargetMode="External"/><Relationship Id="rId660" Type="http://schemas.openxmlformats.org/officeDocument/2006/relationships/hyperlink" Target="http://rscf.ru/prjcard/?rid=22-24-00196" TargetMode="External"/><Relationship Id="rId661" Type="http://schemas.openxmlformats.org/officeDocument/2006/relationships/hyperlink" Target="http://rscf.ru/prjcard/?rid=22-24-00199" TargetMode="External"/><Relationship Id="rId662" Type="http://schemas.openxmlformats.org/officeDocument/2006/relationships/hyperlink" Target="http://rscf.ru/prjcard/?rid=22-24-00207" TargetMode="External"/><Relationship Id="rId663" Type="http://schemas.openxmlformats.org/officeDocument/2006/relationships/hyperlink" Target="http://rscf.ru/prjcard/?rid=22-24-00209" TargetMode="External"/><Relationship Id="rId664" Type="http://schemas.openxmlformats.org/officeDocument/2006/relationships/hyperlink" Target="http://rscf.ru/prjcard/?rid=22-24-00211" TargetMode="External"/><Relationship Id="rId665" Type="http://schemas.openxmlformats.org/officeDocument/2006/relationships/hyperlink" Target="http://rscf.ru/prjcard/?rid=22-24-00212" TargetMode="External"/><Relationship Id="rId666" Type="http://schemas.openxmlformats.org/officeDocument/2006/relationships/hyperlink" Target="http://rscf.ru/prjcard/?rid=22-24-00218" TargetMode="External"/><Relationship Id="rId667" Type="http://schemas.openxmlformats.org/officeDocument/2006/relationships/hyperlink" Target="http://rscf.ru/prjcard/?rid=22-24-00221" TargetMode="External"/><Relationship Id="rId668" Type="http://schemas.openxmlformats.org/officeDocument/2006/relationships/hyperlink" Target="http://rscf.ru/prjcard/?rid=22-24-00227" TargetMode="External"/><Relationship Id="rId669" Type="http://schemas.openxmlformats.org/officeDocument/2006/relationships/hyperlink" Target="http://rscf.ru/prjcard/?rid=22-24-00232" TargetMode="External"/><Relationship Id="rId670" Type="http://schemas.openxmlformats.org/officeDocument/2006/relationships/hyperlink" Target="http://rscf.ru/prjcard/?rid=22-24-00235" TargetMode="External"/><Relationship Id="rId671" Type="http://schemas.openxmlformats.org/officeDocument/2006/relationships/hyperlink" Target="http://rscf.ru/prjcard/?rid=22-24-00242" TargetMode="External"/><Relationship Id="rId672" Type="http://schemas.openxmlformats.org/officeDocument/2006/relationships/hyperlink" Target="http://rscf.ru/prjcard/?rid=22-24-00248" TargetMode="External"/><Relationship Id="rId673" Type="http://schemas.openxmlformats.org/officeDocument/2006/relationships/hyperlink" Target="http://rscf.ru/prjcard/?rid=22-24-00251" TargetMode="External"/><Relationship Id="rId674" Type="http://schemas.openxmlformats.org/officeDocument/2006/relationships/hyperlink" Target="http://rscf.ru/prjcard/?rid=22-24-00255" TargetMode="External"/><Relationship Id="rId675" Type="http://schemas.openxmlformats.org/officeDocument/2006/relationships/hyperlink" Target="http://rscf.ru/prjcard/?rid=22-24-00259" TargetMode="External"/><Relationship Id="rId676" Type="http://schemas.openxmlformats.org/officeDocument/2006/relationships/hyperlink" Target="http://rscf.ru/prjcard/?rid=22-24-00264" TargetMode="External"/><Relationship Id="rId677" Type="http://schemas.openxmlformats.org/officeDocument/2006/relationships/hyperlink" Target="http://rscf.ru/prjcard/?rid=22-24-00265" TargetMode="External"/><Relationship Id="rId678" Type="http://schemas.openxmlformats.org/officeDocument/2006/relationships/hyperlink" Target="http://rscf.ru/prjcard/?rid=22-24-00278" TargetMode="External"/><Relationship Id="rId679" Type="http://schemas.openxmlformats.org/officeDocument/2006/relationships/hyperlink" Target="http://rscf.ru/prjcard/?rid=22-24-00282" TargetMode="External"/><Relationship Id="rId680" Type="http://schemas.openxmlformats.org/officeDocument/2006/relationships/hyperlink" Target="http://rscf.ru/prjcard/?rid=22-24-00283" TargetMode="External"/><Relationship Id="rId681" Type="http://schemas.openxmlformats.org/officeDocument/2006/relationships/hyperlink" Target="http://rscf.ru/prjcard/?rid=22-24-00285" TargetMode="External"/><Relationship Id="rId682" Type="http://schemas.openxmlformats.org/officeDocument/2006/relationships/hyperlink" Target="http://rscf.ru/prjcard/?rid=22-24-00303" TargetMode="External"/><Relationship Id="rId683" Type="http://schemas.openxmlformats.org/officeDocument/2006/relationships/hyperlink" Target="http://rscf.ru/prjcard/?rid=22-24-00305" TargetMode="External"/><Relationship Id="rId684" Type="http://schemas.openxmlformats.org/officeDocument/2006/relationships/hyperlink" Target="http://rscf.ru/prjcard/?rid=22-24-00318" TargetMode="External"/><Relationship Id="rId685" Type="http://schemas.openxmlformats.org/officeDocument/2006/relationships/hyperlink" Target="http://rscf.ru/prjcard/?rid=22-24-00323" TargetMode="External"/><Relationship Id="rId686" Type="http://schemas.openxmlformats.org/officeDocument/2006/relationships/hyperlink" Target="http://rscf.ru/prjcard/?rid=22-24-00324" TargetMode="External"/><Relationship Id="rId687" Type="http://schemas.openxmlformats.org/officeDocument/2006/relationships/hyperlink" Target="http://rscf.ru/prjcard/?rid=22-24-00335" TargetMode="External"/><Relationship Id="rId688" Type="http://schemas.openxmlformats.org/officeDocument/2006/relationships/hyperlink" Target="http://rscf.ru/prjcard/?rid=22-24-00340" TargetMode="External"/><Relationship Id="rId689" Type="http://schemas.openxmlformats.org/officeDocument/2006/relationships/hyperlink" Target="http://rscf.ru/prjcard/?rid=22-24-00341" TargetMode="External"/><Relationship Id="rId690" Type="http://schemas.openxmlformats.org/officeDocument/2006/relationships/hyperlink" Target="http://rscf.ru/prjcard/?rid=22-24-00346" TargetMode="External"/><Relationship Id="rId691" Type="http://schemas.openxmlformats.org/officeDocument/2006/relationships/hyperlink" Target="http://rscf.ru/prjcard/?rid=22-24-00364" TargetMode="External"/><Relationship Id="rId692" Type="http://schemas.openxmlformats.org/officeDocument/2006/relationships/hyperlink" Target="http://rscf.ru/prjcard/?rid=22-24-00365" TargetMode="External"/><Relationship Id="rId693" Type="http://schemas.openxmlformats.org/officeDocument/2006/relationships/hyperlink" Target="http://rscf.ru/prjcard/?rid=22-24-00368" TargetMode="External"/><Relationship Id="rId694" Type="http://schemas.openxmlformats.org/officeDocument/2006/relationships/hyperlink" Target="http://rscf.ru/prjcard/?rid=22-24-00377" TargetMode="External"/><Relationship Id="rId695" Type="http://schemas.openxmlformats.org/officeDocument/2006/relationships/hyperlink" Target="http://rscf.ru/prjcard/?rid=22-24-00380" TargetMode="External"/><Relationship Id="rId696" Type="http://schemas.openxmlformats.org/officeDocument/2006/relationships/hyperlink" Target="http://rscf.ru/prjcard/?rid=22-24-00390" TargetMode="External"/><Relationship Id="rId697" Type="http://schemas.openxmlformats.org/officeDocument/2006/relationships/hyperlink" Target="http://rscf.ru/prjcard/?rid=22-24-00398" TargetMode="External"/><Relationship Id="rId698" Type="http://schemas.openxmlformats.org/officeDocument/2006/relationships/hyperlink" Target="http://rscf.ru/prjcard/?rid=22-24-00401" TargetMode="External"/><Relationship Id="rId699" Type="http://schemas.openxmlformats.org/officeDocument/2006/relationships/hyperlink" Target="http://rscf.ru/prjcard/?rid=22-24-00403" TargetMode="External"/><Relationship Id="rId700" Type="http://schemas.openxmlformats.org/officeDocument/2006/relationships/hyperlink" Target="http://rscf.ru/prjcard/?rid=22-24-00406" TargetMode="External"/><Relationship Id="rId701" Type="http://schemas.openxmlformats.org/officeDocument/2006/relationships/hyperlink" Target="http://rscf.ru/prjcard/?rid=22-24-00408" TargetMode="External"/><Relationship Id="rId702" Type="http://schemas.openxmlformats.org/officeDocument/2006/relationships/hyperlink" Target="http://rscf.ru/prjcard/?rid=22-24-00415" TargetMode="External"/><Relationship Id="rId703" Type="http://schemas.openxmlformats.org/officeDocument/2006/relationships/hyperlink" Target="http://rscf.ru/prjcard/?rid=22-24-00417" TargetMode="External"/><Relationship Id="rId704" Type="http://schemas.openxmlformats.org/officeDocument/2006/relationships/hyperlink" Target="http://rscf.ru/prjcard/?rid=22-24-00418" TargetMode="External"/><Relationship Id="rId705" Type="http://schemas.openxmlformats.org/officeDocument/2006/relationships/hyperlink" Target="http://rscf.ru/prjcard/?rid=22-24-00421" TargetMode="External"/><Relationship Id="rId706" Type="http://schemas.openxmlformats.org/officeDocument/2006/relationships/hyperlink" Target="http://rscf.ru/prjcard/?rid=22-24-00424" TargetMode="External"/><Relationship Id="rId707" Type="http://schemas.openxmlformats.org/officeDocument/2006/relationships/hyperlink" Target="http://rscf.ru/prjcard/?rid=22-24-00427" TargetMode="External"/><Relationship Id="rId708" Type="http://schemas.openxmlformats.org/officeDocument/2006/relationships/hyperlink" Target="http://rscf.ru/prjcard/?rid=22-24-00435" TargetMode="External"/><Relationship Id="rId709" Type="http://schemas.openxmlformats.org/officeDocument/2006/relationships/hyperlink" Target="http://rscf.ru/prjcard/?rid=22-24-00443" TargetMode="External"/><Relationship Id="rId710" Type="http://schemas.openxmlformats.org/officeDocument/2006/relationships/hyperlink" Target="http://rscf.ru/prjcard/?rid=22-24-00451" TargetMode="External"/><Relationship Id="rId711" Type="http://schemas.openxmlformats.org/officeDocument/2006/relationships/hyperlink" Target="http://rscf.ru/prjcard/?rid=22-24-00454" TargetMode="External"/><Relationship Id="rId712" Type="http://schemas.openxmlformats.org/officeDocument/2006/relationships/hyperlink" Target="http://rscf.ru/prjcard/?rid=22-24-00464" TargetMode="External"/><Relationship Id="rId713" Type="http://schemas.openxmlformats.org/officeDocument/2006/relationships/hyperlink" Target="http://rscf.ru/prjcard/?rid=22-24-00465" TargetMode="External"/><Relationship Id="rId714" Type="http://schemas.openxmlformats.org/officeDocument/2006/relationships/hyperlink" Target="http://rscf.ru/prjcard/?rid=22-24-00468" TargetMode="External"/><Relationship Id="rId715" Type="http://schemas.openxmlformats.org/officeDocument/2006/relationships/hyperlink" Target="http://rscf.ru/prjcard/?rid=22-24-00474" TargetMode="External"/><Relationship Id="rId716" Type="http://schemas.openxmlformats.org/officeDocument/2006/relationships/hyperlink" Target="http://rscf.ru/prjcard/?rid=22-24-00479" TargetMode="External"/><Relationship Id="rId717" Type="http://schemas.openxmlformats.org/officeDocument/2006/relationships/hyperlink" Target="http://rscf.ru/prjcard/?rid=22-24-00482" TargetMode="External"/><Relationship Id="rId718" Type="http://schemas.openxmlformats.org/officeDocument/2006/relationships/hyperlink" Target="http://rscf.ru/prjcard/?rid=22-24-00484" TargetMode="External"/><Relationship Id="rId719" Type="http://schemas.openxmlformats.org/officeDocument/2006/relationships/hyperlink" Target="http://rscf.ru/prjcard/?rid=22-24-00489" TargetMode="External"/><Relationship Id="rId720" Type="http://schemas.openxmlformats.org/officeDocument/2006/relationships/hyperlink" Target="http://rscf.ru/prjcard/?rid=22-24-00490" TargetMode="External"/><Relationship Id="rId721" Type="http://schemas.openxmlformats.org/officeDocument/2006/relationships/hyperlink" Target="http://rscf.ru/prjcard/?rid=22-24-00510" TargetMode="External"/><Relationship Id="rId722" Type="http://schemas.openxmlformats.org/officeDocument/2006/relationships/hyperlink" Target="http://rscf.ru/prjcard/?rid=22-24-00513" TargetMode="External"/><Relationship Id="rId723" Type="http://schemas.openxmlformats.org/officeDocument/2006/relationships/hyperlink" Target="http://rscf.ru/prjcard/?rid=22-24-00518" TargetMode="External"/><Relationship Id="rId724" Type="http://schemas.openxmlformats.org/officeDocument/2006/relationships/hyperlink" Target="http://rscf.ru/prjcard/?rid=22-24-00519" TargetMode="External"/><Relationship Id="rId725" Type="http://schemas.openxmlformats.org/officeDocument/2006/relationships/hyperlink" Target="http://rscf.ru/prjcard/?rid=22-24-00527" TargetMode="External"/><Relationship Id="rId726" Type="http://schemas.openxmlformats.org/officeDocument/2006/relationships/hyperlink" Target="http://rscf.ru/prjcard/?rid=22-24-00533" TargetMode="External"/><Relationship Id="rId727" Type="http://schemas.openxmlformats.org/officeDocument/2006/relationships/hyperlink" Target="http://rscf.ru/prjcard/?rid=22-24-00538" TargetMode="External"/><Relationship Id="rId728" Type="http://schemas.openxmlformats.org/officeDocument/2006/relationships/hyperlink" Target="http://rscf.ru/prjcard/?rid=22-24-00540" TargetMode="External"/><Relationship Id="rId729" Type="http://schemas.openxmlformats.org/officeDocument/2006/relationships/hyperlink" Target="http://rscf.ru/prjcard/?rid=22-24-00549" TargetMode="External"/><Relationship Id="rId730" Type="http://schemas.openxmlformats.org/officeDocument/2006/relationships/hyperlink" Target="http://rscf.ru/prjcard/?rid=22-24-00552" TargetMode="External"/><Relationship Id="rId731" Type="http://schemas.openxmlformats.org/officeDocument/2006/relationships/hyperlink" Target="http://rscf.ru/prjcard/?rid=22-24-00553" TargetMode="External"/><Relationship Id="rId732" Type="http://schemas.openxmlformats.org/officeDocument/2006/relationships/hyperlink" Target="http://rscf.ru/prjcard/?rid=22-24-00556" TargetMode="External"/><Relationship Id="rId733" Type="http://schemas.openxmlformats.org/officeDocument/2006/relationships/hyperlink" Target="http://rscf.ru/prjcard/?rid=22-24-00565" TargetMode="External"/><Relationship Id="rId734" Type="http://schemas.openxmlformats.org/officeDocument/2006/relationships/hyperlink" Target="http://rscf.ru/prjcard/?rid=22-24-00566" TargetMode="External"/><Relationship Id="rId735" Type="http://schemas.openxmlformats.org/officeDocument/2006/relationships/hyperlink" Target="http://rscf.ru/prjcard/?rid=22-24-00572" TargetMode="External"/><Relationship Id="rId736" Type="http://schemas.openxmlformats.org/officeDocument/2006/relationships/hyperlink" Target="http://rscf.ru/prjcard/?rid=22-24-00578" TargetMode="External"/><Relationship Id="rId737" Type="http://schemas.openxmlformats.org/officeDocument/2006/relationships/hyperlink" Target="http://rscf.ru/prjcard/?rid=22-24-00580" TargetMode="External"/><Relationship Id="rId738" Type="http://schemas.openxmlformats.org/officeDocument/2006/relationships/hyperlink" Target="http://rscf.ru/prjcard/?rid=22-24-00588" TargetMode="External"/><Relationship Id="rId739" Type="http://schemas.openxmlformats.org/officeDocument/2006/relationships/hyperlink" Target="http://rscf.ru/prjcard/?rid=22-24-00590" TargetMode="External"/><Relationship Id="rId740" Type="http://schemas.openxmlformats.org/officeDocument/2006/relationships/hyperlink" Target="http://rscf.ru/prjcard/?rid=22-24-00593" TargetMode="External"/><Relationship Id="rId741" Type="http://schemas.openxmlformats.org/officeDocument/2006/relationships/hyperlink" Target="http://rscf.ru/prjcard/?rid=22-24-00595" TargetMode="External"/><Relationship Id="rId742" Type="http://schemas.openxmlformats.org/officeDocument/2006/relationships/hyperlink" Target="http://rscf.ru/prjcard/?rid=22-24-00601" TargetMode="External"/><Relationship Id="rId743" Type="http://schemas.openxmlformats.org/officeDocument/2006/relationships/hyperlink" Target="http://rscf.ru/prjcard/?rid=22-24-00604" TargetMode="External"/><Relationship Id="rId744" Type="http://schemas.openxmlformats.org/officeDocument/2006/relationships/hyperlink" Target="http://rscf.ru/prjcard/?rid=22-24-00608" TargetMode="External"/><Relationship Id="rId745" Type="http://schemas.openxmlformats.org/officeDocument/2006/relationships/hyperlink" Target="http://rscf.ru/prjcard/?rid=22-24-00610" TargetMode="External"/><Relationship Id="rId746" Type="http://schemas.openxmlformats.org/officeDocument/2006/relationships/hyperlink" Target="http://rscf.ru/prjcard/?rid=22-24-00612" TargetMode="External"/><Relationship Id="rId747" Type="http://schemas.openxmlformats.org/officeDocument/2006/relationships/hyperlink" Target="http://rscf.ru/prjcard/?rid=22-24-00617" TargetMode="External"/><Relationship Id="rId748" Type="http://schemas.openxmlformats.org/officeDocument/2006/relationships/hyperlink" Target="http://rscf.ru/prjcard/?rid=22-24-00628" TargetMode="External"/><Relationship Id="rId749" Type="http://schemas.openxmlformats.org/officeDocument/2006/relationships/hyperlink" Target="http://rscf.ru/prjcard/?rid=22-24-00634" TargetMode="External"/><Relationship Id="rId750" Type="http://schemas.openxmlformats.org/officeDocument/2006/relationships/hyperlink" Target="http://rscf.ru/prjcard/?rid=22-24-00642" TargetMode="External"/><Relationship Id="rId751" Type="http://schemas.openxmlformats.org/officeDocument/2006/relationships/hyperlink" Target="http://rscf.ru/prjcard/?rid=22-24-00658" TargetMode="External"/><Relationship Id="rId752" Type="http://schemas.openxmlformats.org/officeDocument/2006/relationships/hyperlink" Target="http://rscf.ru/prjcard/?rid=22-24-00661" TargetMode="External"/><Relationship Id="rId753" Type="http://schemas.openxmlformats.org/officeDocument/2006/relationships/hyperlink" Target="http://rscf.ru/prjcard/?rid=22-24-00662" TargetMode="External"/><Relationship Id="rId754" Type="http://schemas.openxmlformats.org/officeDocument/2006/relationships/hyperlink" Target="http://rscf.ru/prjcard/?rid=22-24-00664" TargetMode="External"/><Relationship Id="rId755" Type="http://schemas.openxmlformats.org/officeDocument/2006/relationships/hyperlink" Target="http://rscf.ru/prjcard/?rid=22-24-00665" TargetMode="External"/><Relationship Id="rId756" Type="http://schemas.openxmlformats.org/officeDocument/2006/relationships/hyperlink" Target="http://rscf.ru/prjcard/?rid=22-24-00666" TargetMode="External"/><Relationship Id="rId757" Type="http://schemas.openxmlformats.org/officeDocument/2006/relationships/hyperlink" Target="http://rscf.ru/prjcard/?rid=22-24-00667" TargetMode="External"/><Relationship Id="rId758" Type="http://schemas.openxmlformats.org/officeDocument/2006/relationships/hyperlink" Target="http://rscf.ru/prjcard/?rid=22-24-00668" TargetMode="External"/><Relationship Id="rId759" Type="http://schemas.openxmlformats.org/officeDocument/2006/relationships/hyperlink" Target="http://rscf.ru/prjcard/?rid=22-24-00672" TargetMode="External"/><Relationship Id="rId760" Type="http://schemas.openxmlformats.org/officeDocument/2006/relationships/hyperlink" Target="http://rscf.ru/prjcard/?rid=22-24-00673" TargetMode="External"/><Relationship Id="rId761" Type="http://schemas.openxmlformats.org/officeDocument/2006/relationships/hyperlink" Target="http://rscf.ru/prjcard/?rid=22-24-00674" TargetMode="External"/><Relationship Id="rId762" Type="http://schemas.openxmlformats.org/officeDocument/2006/relationships/hyperlink" Target="http://rscf.ru/prjcard/?rid=22-24-00681" TargetMode="External"/><Relationship Id="rId763" Type="http://schemas.openxmlformats.org/officeDocument/2006/relationships/hyperlink" Target="http://rscf.ru/prjcard/?rid=22-24-00682" TargetMode="External"/><Relationship Id="rId764" Type="http://schemas.openxmlformats.org/officeDocument/2006/relationships/hyperlink" Target="http://rscf.ru/prjcard/?rid=22-24-00683" TargetMode="External"/><Relationship Id="rId765" Type="http://schemas.openxmlformats.org/officeDocument/2006/relationships/hyperlink" Target="http://rscf.ru/prjcard/?rid=22-24-00684" TargetMode="External"/><Relationship Id="rId766" Type="http://schemas.openxmlformats.org/officeDocument/2006/relationships/hyperlink" Target="http://rscf.ru/prjcard/?rid=22-24-00690" TargetMode="External"/><Relationship Id="rId767" Type="http://schemas.openxmlformats.org/officeDocument/2006/relationships/hyperlink" Target="http://rscf.ru/prjcard/?rid=22-24-00691" TargetMode="External"/><Relationship Id="rId768" Type="http://schemas.openxmlformats.org/officeDocument/2006/relationships/hyperlink" Target="http://rscf.ru/prjcard/?rid=22-24-00697" TargetMode="External"/><Relationship Id="rId769" Type="http://schemas.openxmlformats.org/officeDocument/2006/relationships/hyperlink" Target="http://rscf.ru/prjcard/?rid=22-24-00699" TargetMode="External"/><Relationship Id="rId770" Type="http://schemas.openxmlformats.org/officeDocument/2006/relationships/hyperlink" Target="http://rscf.ru/prjcard/?rid=22-24-00701" TargetMode="External"/><Relationship Id="rId771" Type="http://schemas.openxmlformats.org/officeDocument/2006/relationships/hyperlink" Target="http://rscf.ru/prjcard/?rid=22-24-00705" TargetMode="External"/><Relationship Id="rId772" Type="http://schemas.openxmlformats.org/officeDocument/2006/relationships/hyperlink" Target="http://rscf.ru/prjcard/?rid=22-24-00708" TargetMode="External"/><Relationship Id="rId773" Type="http://schemas.openxmlformats.org/officeDocument/2006/relationships/hyperlink" Target="http://rscf.ru/prjcard/?rid=22-24-00712" TargetMode="External"/><Relationship Id="rId774" Type="http://schemas.openxmlformats.org/officeDocument/2006/relationships/hyperlink" Target="http://rscf.ru/prjcard/?rid=22-24-00714" TargetMode="External"/><Relationship Id="rId775" Type="http://schemas.openxmlformats.org/officeDocument/2006/relationships/hyperlink" Target="http://rscf.ru/prjcard/?rid=22-24-00715" TargetMode="External"/><Relationship Id="rId776" Type="http://schemas.openxmlformats.org/officeDocument/2006/relationships/hyperlink" Target="http://rscf.ru/prjcard/?rid=22-24-00719" TargetMode="External"/><Relationship Id="rId777" Type="http://schemas.openxmlformats.org/officeDocument/2006/relationships/hyperlink" Target="http://rscf.ru/prjcard/?rid=22-24-00721" TargetMode="External"/><Relationship Id="rId778" Type="http://schemas.openxmlformats.org/officeDocument/2006/relationships/hyperlink" Target="http://rscf.ru/prjcard/?rid=22-24-00724" TargetMode="External"/><Relationship Id="rId779" Type="http://schemas.openxmlformats.org/officeDocument/2006/relationships/hyperlink" Target="http://rscf.ru/prjcard/?rid=22-24-00727" TargetMode="External"/><Relationship Id="rId780" Type="http://schemas.openxmlformats.org/officeDocument/2006/relationships/hyperlink" Target="http://rscf.ru/prjcard/?rid=22-24-00729" TargetMode="External"/><Relationship Id="rId781" Type="http://schemas.openxmlformats.org/officeDocument/2006/relationships/hyperlink" Target="http://rscf.ru/prjcard/?rid=22-24-00747" TargetMode="External"/><Relationship Id="rId782" Type="http://schemas.openxmlformats.org/officeDocument/2006/relationships/hyperlink" Target="http://rscf.ru/prjcard/?rid=22-24-00753" TargetMode="External"/><Relationship Id="rId783" Type="http://schemas.openxmlformats.org/officeDocument/2006/relationships/hyperlink" Target="http://rscf.ru/prjcard/?rid=22-24-00756" TargetMode="External"/><Relationship Id="rId784" Type="http://schemas.openxmlformats.org/officeDocument/2006/relationships/hyperlink" Target="http://rscf.ru/prjcard/?rid=22-24-00757" TargetMode="External"/><Relationship Id="rId785" Type="http://schemas.openxmlformats.org/officeDocument/2006/relationships/hyperlink" Target="http://rscf.ru/prjcard/?rid=22-24-00761" TargetMode="External"/><Relationship Id="rId786" Type="http://schemas.openxmlformats.org/officeDocument/2006/relationships/hyperlink" Target="http://rscf.ru/prjcard/?rid=22-24-00762" TargetMode="External"/><Relationship Id="rId787" Type="http://schemas.openxmlformats.org/officeDocument/2006/relationships/hyperlink" Target="http://rscf.ru/prjcard/?rid=22-24-00764" TargetMode="External"/><Relationship Id="rId788" Type="http://schemas.openxmlformats.org/officeDocument/2006/relationships/hyperlink" Target="http://rscf.ru/prjcard/?rid=22-24-00769" TargetMode="External"/><Relationship Id="rId789" Type="http://schemas.openxmlformats.org/officeDocument/2006/relationships/hyperlink" Target="http://rscf.ru/prjcard/?rid=22-24-00782" TargetMode="External"/><Relationship Id="rId790" Type="http://schemas.openxmlformats.org/officeDocument/2006/relationships/hyperlink" Target="http://rscf.ru/prjcard/?rid=22-24-00785" TargetMode="External"/><Relationship Id="rId791" Type="http://schemas.openxmlformats.org/officeDocument/2006/relationships/hyperlink" Target="http://rscf.ru/prjcard/?rid=22-24-00787" TargetMode="External"/><Relationship Id="rId792" Type="http://schemas.openxmlformats.org/officeDocument/2006/relationships/hyperlink" Target="http://rscf.ru/prjcard/?rid=22-24-00791" TargetMode="External"/><Relationship Id="rId793" Type="http://schemas.openxmlformats.org/officeDocument/2006/relationships/hyperlink" Target="http://rscf.ru/prjcard/?rid=22-24-00799" TargetMode="External"/><Relationship Id="rId794" Type="http://schemas.openxmlformats.org/officeDocument/2006/relationships/hyperlink" Target="http://rscf.ru/prjcard/?rid=22-24-00802" TargetMode="External"/><Relationship Id="rId795" Type="http://schemas.openxmlformats.org/officeDocument/2006/relationships/hyperlink" Target="http://rscf.ru/prjcard/?rid=22-24-00805" TargetMode="External"/><Relationship Id="rId796" Type="http://schemas.openxmlformats.org/officeDocument/2006/relationships/hyperlink" Target="http://rscf.ru/prjcard/?rid=22-24-00806" TargetMode="External"/><Relationship Id="rId797" Type="http://schemas.openxmlformats.org/officeDocument/2006/relationships/hyperlink" Target="http://rscf.ru/prjcard/?rid=22-24-00817" TargetMode="External"/><Relationship Id="rId798" Type="http://schemas.openxmlformats.org/officeDocument/2006/relationships/hyperlink" Target="http://rscf.ru/prjcard/?rid=22-24-00834" TargetMode="External"/><Relationship Id="rId799" Type="http://schemas.openxmlformats.org/officeDocument/2006/relationships/hyperlink" Target="http://rscf.ru/prjcard/?rid=22-24-00836" TargetMode="External"/><Relationship Id="rId800" Type="http://schemas.openxmlformats.org/officeDocument/2006/relationships/hyperlink" Target="http://rscf.ru/prjcard/?rid=22-24-00860" TargetMode="External"/><Relationship Id="rId801" Type="http://schemas.openxmlformats.org/officeDocument/2006/relationships/hyperlink" Target="http://rscf.ru/prjcard/?rid=22-24-00868" TargetMode="External"/><Relationship Id="rId802" Type="http://schemas.openxmlformats.org/officeDocument/2006/relationships/hyperlink" Target="http://rscf.ru/prjcard/?rid=22-24-00873" TargetMode="External"/><Relationship Id="rId803" Type="http://schemas.openxmlformats.org/officeDocument/2006/relationships/hyperlink" Target="http://rscf.ru/prjcard/?rid=22-24-00885" TargetMode="External"/><Relationship Id="rId804" Type="http://schemas.openxmlformats.org/officeDocument/2006/relationships/hyperlink" Target="http://rscf.ru/prjcard/?rid=22-24-00894" TargetMode="External"/><Relationship Id="rId805" Type="http://schemas.openxmlformats.org/officeDocument/2006/relationships/hyperlink" Target="http://rscf.ru/prjcard/?rid=22-24-00895" TargetMode="External"/><Relationship Id="rId806" Type="http://schemas.openxmlformats.org/officeDocument/2006/relationships/hyperlink" Target="http://rscf.ru/prjcard/?rid=22-24-00896" TargetMode="External"/><Relationship Id="rId807" Type="http://schemas.openxmlformats.org/officeDocument/2006/relationships/hyperlink" Target="http://rscf.ru/prjcard/?rid=22-24-00908" TargetMode="External"/><Relationship Id="rId808" Type="http://schemas.openxmlformats.org/officeDocument/2006/relationships/hyperlink" Target="http://rscf.ru/prjcard/?rid=22-24-00912" TargetMode="External"/><Relationship Id="rId809" Type="http://schemas.openxmlformats.org/officeDocument/2006/relationships/hyperlink" Target="http://rscf.ru/prjcard/?rid=22-24-00913" TargetMode="External"/><Relationship Id="rId810" Type="http://schemas.openxmlformats.org/officeDocument/2006/relationships/hyperlink" Target="http://rscf.ru/prjcard/?rid=22-24-00919" TargetMode="External"/><Relationship Id="rId811" Type="http://schemas.openxmlformats.org/officeDocument/2006/relationships/hyperlink" Target="http://rscf.ru/prjcard/?rid=22-24-00920" TargetMode="External"/><Relationship Id="rId812" Type="http://schemas.openxmlformats.org/officeDocument/2006/relationships/hyperlink" Target="http://rscf.ru/prjcard/?rid=22-24-00930" TargetMode="External"/><Relationship Id="rId813" Type="http://schemas.openxmlformats.org/officeDocument/2006/relationships/hyperlink" Target="http://rscf.ru/prjcard/?rid=22-24-00934" TargetMode="External"/><Relationship Id="rId814" Type="http://schemas.openxmlformats.org/officeDocument/2006/relationships/hyperlink" Target="http://rscf.ru/prjcard/?rid=22-24-00936" TargetMode="External"/><Relationship Id="rId815" Type="http://schemas.openxmlformats.org/officeDocument/2006/relationships/hyperlink" Target="http://rscf.ru/prjcard/?rid=22-24-00945" TargetMode="External"/><Relationship Id="rId816" Type="http://schemas.openxmlformats.org/officeDocument/2006/relationships/hyperlink" Target="http://rscf.ru/prjcard/?rid=22-24-00956" TargetMode="External"/><Relationship Id="rId817" Type="http://schemas.openxmlformats.org/officeDocument/2006/relationships/hyperlink" Target="http://rscf.ru/prjcard/?rid=22-24-00961" TargetMode="External"/><Relationship Id="rId818" Type="http://schemas.openxmlformats.org/officeDocument/2006/relationships/hyperlink" Target="http://rscf.ru/prjcard/?rid=22-24-00964" TargetMode="External"/><Relationship Id="rId819" Type="http://schemas.openxmlformats.org/officeDocument/2006/relationships/hyperlink" Target="http://rscf.ru/prjcard/?rid=22-24-00965" TargetMode="External"/><Relationship Id="rId820" Type="http://schemas.openxmlformats.org/officeDocument/2006/relationships/hyperlink" Target="http://rscf.ru/prjcard/?rid=22-24-00970" TargetMode="External"/><Relationship Id="rId821" Type="http://schemas.openxmlformats.org/officeDocument/2006/relationships/hyperlink" Target="http://rscf.ru/prjcard/?rid=22-24-00984" TargetMode="External"/><Relationship Id="rId822" Type="http://schemas.openxmlformats.org/officeDocument/2006/relationships/hyperlink" Target="http://rscf.ru/prjcard/?rid=22-24-00985" TargetMode="External"/><Relationship Id="rId823" Type="http://schemas.openxmlformats.org/officeDocument/2006/relationships/hyperlink" Target="http://rscf.ru/prjcard/?rid=22-24-00987" TargetMode="External"/><Relationship Id="rId824" Type="http://schemas.openxmlformats.org/officeDocument/2006/relationships/hyperlink" Target="http://rscf.ru/prjcard/?rid=22-24-00988" TargetMode="External"/><Relationship Id="rId825" Type="http://schemas.openxmlformats.org/officeDocument/2006/relationships/hyperlink" Target="http://rscf.ru/prjcard/?rid=22-24-00990" TargetMode="External"/><Relationship Id="rId826" Type="http://schemas.openxmlformats.org/officeDocument/2006/relationships/hyperlink" Target="http://rscf.ru/prjcard/?rid=22-24-00994" TargetMode="External"/><Relationship Id="rId827" Type="http://schemas.openxmlformats.org/officeDocument/2006/relationships/hyperlink" Target="http://rscf.ru/prjcard/?rid=22-24-00995" TargetMode="External"/><Relationship Id="rId828" Type="http://schemas.openxmlformats.org/officeDocument/2006/relationships/hyperlink" Target="http://rscf.ru/prjcard/?rid=22-24-00996" TargetMode="External"/><Relationship Id="rId829" Type="http://schemas.openxmlformats.org/officeDocument/2006/relationships/hyperlink" Target="http://rscf.ru/prjcard/?rid=22-24-00997" TargetMode="External"/><Relationship Id="rId830" Type="http://schemas.openxmlformats.org/officeDocument/2006/relationships/hyperlink" Target="http://rscf.ru/prjcard/?rid=22-24-00998" TargetMode="External"/><Relationship Id="rId831" Type="http://schemas.openxmlformats.org/officeDocument/2006/relationships/hyperlink" Target="http://rscf.ru/prjcard/?rid=22-24-01001" TargetMode="External"/><Relationship Id="rId832" Type="http://schemas.openxmlformats.org/officeDocument/2006/relationships/hyperlink" Target="http://rscf.ru/prjcard/?rid=22-24-01019" TargetMode="External"/><Relationship Id="rId833" Type="http://schemas.openxmlformats.org/officeDocument/2006/relationships/hyperlink" Target="http://rscf.ru/prjcard/?rid=22-24-01025" TargetMode="External"/><Relationship Id="rId834" Type="http://schemas.openxmlformats.org/officeDocument/2006/relationships/hyperlink" Target="http://rscf.ru/prjcard/?rid=22-24-01028" TargetMode="External"/><Relationship Id="rId835" Type="http://schemas.openxmlformats.org/officeDocument/2006/relationships/hyperlink" Target="http://rscf.ru/prjcard/?rid=22-24-01036" TargetMode="External"/><Relationship Id="rId836" Type="http://schemas.openxmlformats.org/officeDocument/2006/relationships/hyperlink" Target="http://rscf.ru/prjcard/?rid=22-24-01037" TargetMode="External"/><Relationship Id="rId837" Type="http://schemas.openxmlformats.org/officeDocument/2006/relationships/hyperlink" Target="http://rscf.ru/prjcard/?rid=22-24-01041" TargetMode="External"/><Relationship Id="rId838" Type="http://schemas.openxmlformats.org/officeDocument/2006/relationships/hyperlink" Target="http://rscf.ru/prjcard/?rid=22-24-01042" TargetMode="External"/><Relationship Id="rId839" Type="http://schemas.openxmlformats.org/officeDocument/2006/relationships/hyperlink" Target="http://rscf.ru/prjcard/?rid=22-24-01043" TargetMode="External"/><Relationship Id="rId840" Type="http://schemas.openxmlformats.org/officeDocument/2006/relationships/hyperlink" Target="http://rscf.ru/prjcard/?rid=22-24-01051" TargetMode="External"/><Relationship Id="rId841" Type="http://schemas.openxmlformats.org/officeDocument/2006/relationships/hyperlink" Target="http://rscf.ru/prjcard/?rid=22-24-01060" TargetMode="External"/><Relationship Id="rId842" Type="http://schemas.openxmlformats.org/officeDocument/2006/relationships/hyperlink" Target="http://rscf.ru/prjcard/?rid=22-24-01063" TargetMode="External"/><Relationship Id="rId843" Type="http://schemas.openxmlformats.org/officeDocument/2006/relationships/hyperlink" Target="http://rscf.ru/prjcard/?rid=22-24-01065" TargetMode="External"/><Relationship Id="rId844" Type="http://schemas.openxmlformats.org/officeDocument/2006/relationships/hyperlink" Target="http://rscf.ru/prjcard/?rid=22-24-01070" TargetMode="External"/><Relationship Id="rId845" Type="http://schemas.openxmlformats.org/officeDocument/2006/relationships/hyperlink" Target="http://rscf.ru/prjcard/?rid=22-24-01074" TargetMode="External"/><Relationship Id="rId846" Type="http://schemas.openxmlformats.org/officeDocument/2006/relationships/hyperlink" Target="http://rscf.ru/prjcard/?rid=22-24-01076" TargetMode="External"/><Relationship Id="rId847" Type="http://schemas.openxmlformats.org/officeDocument/2006/relationships/hyperlink" Target="http://rscf.ru/prjcard/?rid=22-24-01082" TargetMode="External"/><Relationship Id="rId848" Type="http://schemas.openxmlformats.org/officeDocument/2006/relationships/hyperlink" Target="http://rscf.ru/prjcard/?rid=22-24-01085" TargetMode="External"/><Relationship Id="rId849" Type="http://schemas.openxmlformats.org/officeDocument/2006/relationships/hyperlink" Target="http://rscf.ru/prjcard/?rid=22-24-01086" TargetMode="External"/><Relationship Id="rId850" Type="http://schemas.openxmlformats.org/officeDocument/2006/relationships/hyperlink" Target="http://rscf.ru/prjcard/?rid=22-24-01088" TargetMode="External"/><Relationship Id="rId851" Type="http://schemas.openxmlformats.org/officeDocument/2006/relationships/hyperlink" Target="http://rscf.ru/prjcard/?rid=22-24-01093" TargetMode="External"/><Relationship Id="rId852" Type="http://schemas.openxmlformats.org/officeDocument/2006/relationships/hyperlink" Target="http://rscf.ru/prjcard/?rid=22-24-01103" TargetMode="External"/><Relationship Id="rId853" Type="http://schemas.openxmlformats.org/officeDocument/2006/relationships/hyperlink" Target="http://rscf.ru/prjcard/?rid=22-24-01109" TargetMode="External"/><Relationship Id="rId854" Type="http://schemas.openxmlformats.org/officeDocument/2006/relationships/hyperlink" Target="http://rscf.ru/prjcard/?rid=22-24-01113" TargetMode="External"/><Relationship Id="rId855" Type="http://schemas.openxmlformats.org/officeDocument/2006/relationships/hyperlink" Target="http://rscf.ru/prjcard/?rid=22-24-01117" TargetMode="External"/><Relationship Id="rId856" Type="http://schemas.openxmlformats.org/officeDocument/2006/relationships/hyperlink" Target="http://rscf.ru/prjcard/?rid=22-24-01118" TargetMode="External"/><Relationship Id="rId857" Type="http://schemas.openxmlformats.org/officeDocument/2006/relationships/hyperlink" Target="http://rscf.ru/prjcard/?rid=22-24-01120" TargetMode="External"/><Relationship Id="rId858" Type="http://schemas.openxmlformats.org/officeDocument/2006/relationships/hyperlink" Target="http://rscf.ru/prjcard/?rid=22-24-01124" TargetMode="External"/><Relationship Id="rId859" Type="http://schemas.openxmlformats.org/officeDocument/2006/relationships/hyperlink" Target="http://rscf.ru/prjcard/?rid=22-24-01136" TargetMode="External"/><Relationship Id="rId860" Type="http://schemas.openxmlformats.org/officeDocument/2006/relationships/hyperlink" Target="http://rscf.ru/prjcard/?rid=22-24-01138" TargetMode="External"/><Relationship Id="rId861" Type="http://schemas.openxmlformats.org/officeDocument/2006/relationships/hyperlink" Target="http://rscf.ru/prjcard/?rid=22-24-01148" TargetMode="External"/><Relationship Id="rId862" Type="http://schemas.openxmlformats.org/officeDocument/2006/relationships/hyperlink" Target="http://rscf.ru/prjcard/?rid=22-24-01149" TargetMode="External"/><Relationship Id="rId863" Type="http://schemas.openxmlformats.org/officeDocument/2006/relationships/hyperlink" Target="http://rscf.ru/prjcard/?rid=22-24-01150" TargetMode="External"/><Relationship Id="rId864" Type="http://schemas.openxmlformats.org/officeDocument/2006/relationships/hyperlink" Target="http://rscf.ru/prjcard/?rid=22-24-01152" TargetMode="External"/><Relationship Id="rId865" Type="http://schemas.openxmlformats.org/officeDocument/2006/relationships/hyperlink" Target="http://rscf.ru/prjcard/?rid=22-24-01162" TargetMode="External"/><Relationship Id="rId866" Type="http://schemas.openxmlformats.org/officeDocument/2006/relationships/hyperlink" Target="http://rscf.ru/prjcard/?rid=22-24-01163" TargetMode="External"/><Relationship Id="rId867" Type="http://schemas.openxmlformats.org/officeDocument/2006/relationships/hyperlink" Target="http://rscf.ru/prjcard/?rid=22-24-01164" TargetMode="External"/><Relationship Id="rId868" Type="http://schemas.openxmlformats.org/officeDocument/2006/relationships/hyperlink" Target="http://rscf.ru/prjcard/?rid=22-24-01166" TargetMode="External"/><Relationship Id="rId869" Type="http://schemas.openxmlformats.org/officeDocument/2006/relationships/hyperlink" Target="http://rscf.ru/prjcard/?rid=22-24-01169" TargetMode="External"/><Relationship Id="rId870" Type="http://schemas.openxmlformats.org/officeDocument/2006/relationships/hyperlink" Target="http://rscf.ru/prjcard/?rid=22-24-01179" TargetMode="External"/><Relationship Id="rId871" Type="http://schemas.openxmlformats.org/officeDocument/2006/relationships/hyperlink" Target="http://rscf.ru/prjcard/?rid=22-25-00006" TargetMode="External"/><Relationship Id="rId872" Type="http://schemas.openxmlformats.org/officeDocument/2006/relationships/hyperlink" Target="http://rscf.ru/prjcard/?rid=22-25-00010" TargetMode="External"/><Relationship Id="rId873" Type="http://schemas.openxmlformats.org/officeDocument/2006/relationships/hyperlink" Target="http://rscf.ru/prjcard/?rid=22-25-00019" TargetMode="External"/><Relationship Id="rId874" Type="http://schemas.openxmlformats.org/officeDocument/2006/relationships/hyperlink" Target="http://rscf.ru/prjcard/?rid=22-25-00025" TargetMode="External"/><Relationship Id="rId875" Type="http://schemas.openxmlformats.org/officeDocument/2006/relationships/hyperlink" Target="http://rscf.ru/prjcard/?rid=22-25-00030" TargetMode="External"/><Relationship Id="rId876" Type="http://schemas.openxmlformats.org/officeDocument/2006/relationships/hyperlink" Target="http://rscf.ru/prjcard/?rid=22-25-00033" TargetMode="External"/><Relationship Id="rId877" Type="http://schemas.openxmlformats.org/officeDocument/2006/relationships/hyperlink" Target="http://rscf.ru/prjcard/?rid=22-25-00051" TargetMode="External"/><Relationship Id="rId878" Type="http://schemas.openxmlformats.org/officeDocument/2006/relationships/hyperlink" Target="http://rscf.ru/prjcard/?rid=22-25-00054" TargetMode="External"/><Relationship Id="rId879" Type="http://schemas.openxmlformats.org/officeDocument/2006/relationships/hyperlink" Target="http://rscf.ru/prjcard/?rid=22-25-00068" TargetMode="External"/><Relationship Id="rId880" Type="http://schemas.openxmlformats.org/officeDocument/2006/relationships/hyperlink" Target="http://rscf.ru/prjcard/?rid=22-25-00069" TargetMode="External"/><Relationship Id="rId881" Type="http://schemas.openxmlformats.org/officeDocument/2006/relationships/hyperlink" Target="http://rscf.ru/prjcard/?rid=22-25-00075" TargetMode="External"/><Relationship Id="rId882" Type="http://schemas.openxmlformats.org/officeDocument/2006/relationships/hyperlink" Target="http://rscf.ru/prjcard/?rid=22-25-00078" TargetMode="External"/><Relationship Id="rId883" Type="http://schemas.openxmlformats.org/officeDocument/2006/relationships/hyperlink" Target="http://rscf.ru/prjcard/?rid=22-25-00082" TargetMode="External"/><Relationship Id="rId884" Type="http://schemas.openxmlformats.org/officeDocument/2006/relationships/hyperlink" Target="http://rscf.ru/prjcard/?rid=22-25-00098" TargetMode="External"/><Relationship Id="rId885" Type="http://schemas.openxmlformats.org/officeDocument/2006/relationships/hyperlink" Target="http://rscf.ru/prjcard/?rid=22-25-00105" TargetMode="External"/><Relationship Id="rId886" Type="http://schemas.openxmlformats.org/officeDocument/2006/relationships/hyperlink" Target="http://rscf.ru/prjcard/?rid=22-25-00108" TargetMode="External"/><Relationship Id="rId887" Type="http://schemas.openxmlformats.org/officeDocument/2006/relationships/hyperlink" Target="http://rscf.ru/prjcard/?rid=22-25-00111" TargetMode="External"/><Relationship Id="rId888" Type="http://schemas.openxmlformats.org/officeDocument/2006/relationships/hyperlink" Target="http://rscf.ru/prjcard/?rid=22-25-00124" TargetMode="External"/><Relationship Id="rId889" Type="http://schemas.openxmlformats.org/officeDocument/2006/relationships/hyperlink" Target="http://rscf.ru/prjcard/?rid=22-25-00130" TargetMode="External"/><Relationship Id="rId890" Type="http://schemas.openxmlformats.org/officeDocument/2006/relationships/hyperlink" Target="http://rscf.ru/prjcard/?rid=22-25-00136" TargetMode="External"/><Relationship Id="rId891" Type="http://schemas.openxmlformats.org/officeDocument/2006/relationships/hyperlink" Target="http://rscf.ru/prjcard/?rid=22-25-00149" TargetMode="External"/><Relationship Id="rId892" Type="http://schemas.openxmlformats.org/officeDocument/2006/relationships/hyperlink" Target="http://rscf.ru/prjcard/?rid=22-25-00160" TargetMode="External"/><Relationship Id="rId893" Type="http://schemas.openxmlformats.org/officeDocument/2006/relationships/hyperlink" Target="http://rscf.ru/prjcard/?rid=22-25-00161" TargetMode="External"/><Relationship Id="rId894" Type="http://schemas.openxmlformats.org/officeDocument/2006/relationships/hyperlink" Target="http://rscf.ru/prjcard/?rid=22-25-00182" TargetMode="External"/><Relationship Id="rId895" Type="http://schemas.openxmlformats.org/officeDocument/2006/relationships/hyperlink" Target="http://rscf.ru/prjcard/?rid=22-25-00183" TargetMode="External"/><Relationship Id="rId896" Type="http://schemas.openxmlformats.org/officeDocument/2006/relationships/hyperlink" Target="http://rscf.ru/prjcard/?rid=22-25-00185" TargetMode="External"/><Relationship Id="rId897" Type="http://schemas.openxmlformats.org/officeDocument/2006/relationships/hyperlink" Target="http://rscf.ru/prjcard/?rid=22-25-00190" TargetMode="External"/><Relationship Id="rId898" Type="http://schemas.openxmlformats.org/officeDocument/2006/relationships/hyperlink" Target="http://rscf.ru/prjcard/?rid=22-25-00199" TargetMode="External"/><Relationship Id="rId899" Type="http://schemas.openxmlformats.org/officeDocument/2006/relationships/hyperlink" Target="http://rscf.ru/prjcard/?rid=22-25-00201" TargetMode="External"/><Relationship Id="rId900" Type="http://schemas.openxmlformats.org/officeDocument/2006/relationships/hyperlink" Target="http://rscf.ru/prjcard/?rid=22-25-00204" TargetMode="External"/><Relationship Id="rId901" Type="http://schemas.openxmlformats.org/officeDocument/2006/relationships/hyperlink" Target="http://rscf.ru/prjcard/?rid=22-25-00208" TargetMode="External"/><Relationship Id="rId902" Type="http://schemas.openxmlformats.org/officeDocument/2006/relationships/hyperlink" Target="http://rscf.ru/prjcard/?rid=22-25-00211" TargetMode="External"/><Relationship Id="rId903" Type="http://schemas.openxmlformats.org/officeDocument/2006/relationships/hyperlink" Target="http://rscf.ru/prjcard/?rid=22-25-00219" TargetMode="External"/><Relationship Id="rId904" Type="http://schemas.openxmlformats.org/officeDocument/2006/relationships/hyperlink" Target="http://rscf.ru/prjcard/?rid=22-25-00222" TargetMode="External"/><Relationship Id="rId905" Type="http://schemas.openxmlformats.org/officeDocument/2006/relationships/hyperlink" Target="http://rscf.ru/prjcard/?rid=22-25-00224" TargetMode="External"/><Relationship Id="rId906" Type="http://schemas.openxmlformats.org/officeDocument/2006/relationships/hyperlink" Target="http://rscf.ru/prjcard/?rid=22-25-00225" TargetMode="External"/><Relationship Id="rId907" Type="http://schemas.openxmlformats.org/officeDocument/2006/relationships/hyperlink" Target="http://rscf.ru/prjcard/?rid=22-25-00231" TargetMode="External"/><Relationship Id="rId908" Type="http://schemas.openxmlformats.org/officeDocument/2006/relationships/hyperlink" Target="http://rscf.ru/prjcard/?rid=22-25-00234" TargetMode="External"/><Relationship Id="rId909" Type="http://schemas.openxmlformats.org/officeDocument/2006/relationships/hyperlink" Target="http://rscf.ru/prjcard/?rid=22-25-00255" TargetMode="External"/><Relationship Id="rId910" Type="http://schemas.openxmlformats.org/officeDocument/2006/relationships/hyperlink" Target="http://rscf.ru/prjcard/?rid=22-25-00258" TargetMode="External"/><Relationship Id="rId911" Type="http://schemas.openxmlformats.org/officeDocument/2006/relationships/hyperlink" Target="http://rscf.ru/prjcard/?rid=22-25-00272" TargetMode="External"/><Relationship Id="rId912" Type="http://schemas.openxmlformats.org/officeDocument/2006/relationships/hyperlink" Target="http://rscf.ru/prjcard/?rid=22-25-00274" TargetMode="External"/><Relationship Id="rId913" Type="http://schemas.openxmlformats.org/officeDocument/2006/relationships/hyperlink" Target="http://rscf.ru/prjcard/?rid=22-25-00293" TargetMode="External"/><Relationship Id="rId914" Type="http://schemas.openxmlformats.org/officeDocument/2006/relationships/hyperlink" Target="http://rscf.ru/prjcard/?rid=22-25-00302" TargetMode="External"/><Relationship Id="rId915" Type="http://schemas.openxmlformats.org/officeDocument/2006/relationships/hyperlink" Target="http://rscf.ru/prjcard/?rid=22-25-00308" TargetMode="External"/><Relationship Id="rId916" Type="http://schemas.openxmlformats.org/officeDocument/2006/relationships/hyperlink" Target="http://rscf.ru/prjcard/?rid=22-25-00310" TargetMode="External"/><Relationship Id="rId917" Type="http://schemas.openxmlformats.org/officeDocument/2006/relationships/hyperlink" Target="http://rscf.ru/prjcard/?rid=22-25-00311" TargetMode="External"/><Relationship Id="rId918" Type="http://schemas.openxmlformats.org/officeDocument/2006/relationships/hyperlink" Target="http://rscf.ru/prjcard/?rid=22-25-00315" TargetMode="External"/><Relationship Id="rId919" Type="http://schemas.openxmlformats.org/officeDocument/2006/relationships/hyperlink" Target="http://rscf.ru/prjcard/?rid=22-25-00344" TargetMode="External"/><Relationship Id="rId920" Type="http://schemas.openxmlformats.org/officeDocument/2006/relationships/hyperlink" Target="http://rscf.ru/prjcard/?rid=22-25-00353" TargetMode="External"/><Relationship Id="rId921" Type="http://schemas.openxmlformats.org/officeDocument/2006/relationships/hyperlink" Target="http://rscf.ru/prjcard/?rid=22-25-00354" TargetMode="External"/><Relationship Id="rId922" Type="http://schemas.openxmlformats.org/officeDocument/2006/relationships/hyperlink" Target="http://rscf.ru/prjcard/?rid=22-25-00356" TargetMode="External"/><Relationship Id="rId923" Type="http://schemas.openxmlformats.org/officeDocument/2006/relationships/hyperlink" Target="http://rscf.ru/prjcard/?rid=22-25-00358" TargetMode="External"/><Relationship Id="rId924" Type="http://schemas.openxmlformats.org/officeDocument/2006/relationships/hyperlink" Target="http://rscf.ru/prjcard/?rid=22-25-00365" TargetMode="External"/><Relationship Id="rId925" Type="http://schemas.openxmlformats.org/officeDocument/2006/relationships/hyperlink" Target="http://rscf.ru/prjcard/?rid=22-25-00366" TargetMode="External"/><Relationship Id="rId926" Type="http://schemas.openxmlformats.org/officeDocument/2006/relationships/hyperlink" Target="http://rscf.ru/prjcard/?rid=22-25-00367" TargetMode="External"/><Relationship Id="rId927" Type="http://schemas.openxmlformats.org/officeDocument/2006/relationships/hyperlink" Target="http://rscf.ru/prjcard/?rid=22-25-00368" TargetMode="External"/><Relationship Id="rId928" Type="http://schemas.openxmlformats.org/officeDocument/2006/relationships/hyperlink" Target="http://rscf.ru/prjcard/?rid=22-25-00370" TargetMode="External"/><Relationship Id="rId929" Type="http://schemas.openxmlformats.org/officeDocument/2006/relationships/hyperlink" Target="http://rscf.ru/prjcard/?rid=22-25-00374" TargetMode="External"/><Relationship Id="rId930" Type="http://schemas.openxmlformats.org/officeDocument/2006/relationships/hyperlink" Target="http://rscf.ru/prjcard/?rid=22-25-00376" TargetMode="External"/><Relationship Id="rId931" Type="http://schemas.openxmlformats.org/officeDocument/2006/relationships/hyperlink" Target="http://rscf.ru/prjcard/?rid=22-25-00378" TargetMode="External"/><Relationship Id="rId932" Type="http://schemas.openxmlformats.org/officeDocument/2006/relationships/hyperlink" Target="http://rscf.ru/prjcard/?rid=22-25-00391" TargetMode="External"/><Relationship Id="rId933" Type="http://schemas.openxmlformats.org/officeDocument/2006/relationships/hyperlink" Target="http://rscf.ru/prjcard/?rid=22-25-00393" TargetMode="External"/><Relationship Id="rId934" Type="http://schemas.openxmlformats.org/officeDocument/2006/relationships/hyperlink" Target="http://rscf.ru/prjcard/?rid=22-25-00396" TargetMode="External"/><Relationship Id="rId935" Type="http://schemas.openxmlformats.org/officeDocument/2006/relationships/hyperlink" Target="http://rscf.ru/prjcard/?rid=22-25-00401" TargetMode="External"/><Relationship Id="rId936" Type="http://schemas.openxmlformats.org/officeDocument/2006/relationships/hyperlink" Target="http://rscf.ru/prjcard/?rid=22-25-00414" TargetMode="External"/><Relationship Id="rId937" Type="http://schemas.openxmlformats.org/officeDocument/2006/relationships/hyperlink" Target="http://rscf.ru/prjcard/?rid=22-25-00415" TargetMode="External"/><Relationship Id="rId938" Type="http://schemas.openxmlformats.org/officeDocument/2006/relationships/hyperlink" Target="http://rscf.ru/prjcard/?rid=22-25-00419" TargetMode="External"/><Relationship Id="rId939" Type="http://schemas.openxmlformats.org/officeDocument/2006/relationships/hyperlink" Target="http://rscf.ru/prjcard/?rid=22-25-00420" TargetMode="External"/><Relationship Id="rId940" Type="http://schemas.openxmlformats.org/officeDocument/2006/relationships/hyperlink" Target="http://rscf.ru/prjcard/?rid=22-25-00435" TargetMode="External"/><Relationship Id="rId941" Type="http://schemas.openxmlformats.org/officeDocument/2006/relationships/hyperlink" Target="http://rscf.ru/prjcard/?rid=22-25-00442" TargetMode="External"/><Relationship Id="rId942" Type="http://schemas.openxmlformats.org/officeDocument/2006/relationships/hyperlink" Target="http://rscf.ru/prjcard/?rid=22-25-00449" TargetMode="External"/><Relationship Id="rId943" Type="http://schemas.openxmlformats.org/officeDocument/2006/relationships/hyperlink" Target="http://rscf.ru/prjcard/?rid=22-25-00457" TargetMode="External"/><Relationship Id="rId944" Type="http://schemas.openxmlformats.org/officeDocument/2006/relationships/hyperlink" Target="http://rscf.ru/prjcard/?rid=22-25-00459" TargetMode="External"/><Relationship Id="rId945" Type="http://schemas.openxmlformats.org/officeDocument/2006/relationships/hyperlink" Target="http://rscf.ru/prjcard/?rid=22-25-00468" TargetMode="External"/><Relationship Id="rId946" Type="http://schemas.openxmlformats.org/officeDocument/2006/relationships/hyperlink" Target="http://rscf.ru/prjcard/?rid=22-25-00475" TargetMode="External"/><Relationship Id="rId947" Type="http://schemas.openxmlformats.org/officeDocument/2006/relationships/hyperlink" Target="http://rscf.ru/prjcard/?rid=22-25-00479" TargetMode="External"/><Relationship Id="rId948" Type="http://schemas.openxmlformats.org/officeDocument/2006/relationships/hyperlink" Target="http://rscf.ru/prjcard/?rid=22-25-00480" TargetMode="External"/><Relationship Id="rId949" Type="http://schemas.openxmlformats.org/officeDocument/2006/relationships/hyperlink" Target="http://rscf.ru/prjcard/?rid=22-25-00484" TargetMode="External"/><Relationship Id="rId950" Type="http://schemas.openxmlformats.org/officeDocument/2006/relationships/hyperlink" Target="http://rscf.ru/prjcard/?rid=22-25-00496" TargetMode="External"/><Relationship Id="rId951" Type="http://schemas.openxmlformats.org/officeDocument/2006/relationships/hyperlink" Target="http://rscf.ru/prjcard/?rid=22-25-00498" TargetMode="External"/><Relationship Id="rId952" Type="http://schemas.openxmlformats.org/officeDocument/2006/relationships/hyperlink" Target="http://rscf.ru/prjcard/?rid=22-25-00499" TargetMode="External"/><Relationship Id="rId953" Type="http://schemas.openxmlformats.org/officeDocument/2006/relationships/hyperlink" Target="http://rscf.ru/prjcard/?rid=22-25-00501" TargetMode="External"/><Relationship Id="rId954" Type="http://schemas.openxmlformats.org/officeDocument/2006/relationships/hyperlink" Target="http://rscf.ru/prjcard/?rid=22-25-00512" TargetMode="External"/><Relationship Id="rId955" Type="http://schemas.openxmlformats.org/officeDocument/2006/relationships/hyperlink" Target="http://rscf.ru/prjcard/?rid=22-25-00516" TargetMode="External"/><Relationship Id="rId956" Type="http://schemas.openxmlformats.org/officeDocument/2006/relationships/hyperlink" Target="http://rscf.ru/prjcard/?rid=22-25-00527" TargetMode="External"/><Relationship Id="rId957" Type="http://schemas.openxmlformats.org/officeDocument/2006/relationships/hyperlink" Target="http://rscf.ru/prjcard/?rid=22-25-00531" TargetMode="External"/><Relationship Id="rId958" Type="http://schemas.openxmlformats.org/officeDocument/2006/relationships/hyperlink" Target="http://rscf.ru/prjcard/?rid=22-25-00534" TargetMode="External"/><Relationship Id="rId959" Type="http://schemas.openxmlformats.org/officeDocument/2006/relationships/hyperlink" Target="http://rscf.ru/prjcard/?rid=22-25-00539" TargetMode="External"/><Relationship Id="rId960" Type="http://schemas.openxmlformats.org/officeDocument/2006/relationships/hyperlink" Target="http://rscf.ru/prjcard/?rid=22-25-00549" TargetMode="External"/><Relationship Id="rId961" Type="http://schemas.openxmlformats.org/officeDocument/2006/relationships/hyperlink" Target="http://rscf.ru/prjcard/?rid=22-25-00553" TargetMode="External"/><Relationship Id="rId962" Type="http://schemas.openxmlformats.org/officeDocument/2006/relationships/hyperlink" Target="http://rscf.ru/prjcard/?rid=22-25-00561" TargetMode="External"/><Relationship Id="rId963" Type="http://schemas.openxmlformats.org/officeDocument/2006/relationships/hyperlink" Target="http://rscf.ru/prjcard/?rid=22-25-00569" TargetMode="External"/><Relationship Id="rId964" Type="http://schemas.openxmlformats.org/officeDocument/2006/relationships/hyperlink" Target="http://rscf.ru/prjcard/?rid=22-25-00571" TargetMode="External"/><Relationship Id="rId965" Type="http://schemas.openxmlformats.org/officeDocument/2006/relationships/hyperlink" Target="http://rscf.ru/prjcard/?rid=22-25-00575" TargetMode="External"/><Relationship Id="rId966" Type="http://schemas.openxmlformats.org/officeDocument/2006/relationships/hyperlink" Target="http://rscf.ru/prjcard/?rid=22-25-00585" TargetMode="External"/><Relationship Id="rId967" Type="http://schemas.openxmlformats.org/officeDocument/2006/relationships/hyperlink" Target="http://rscf.ru/prjcard/?rid=22-25-00588" TargetMode="External"/><Relationship Id="rId968" Type="http://schemas.openxmlformats.org/officeDocument/2006/relationships/hyperlink" Target="http://rscf.ru/prjcard/?rid=22-25-00591" TargetMode="External"/><Relationship Id="rId969" Type="http://schemas.openxmlformats.org/officeDocument/2006/relationships/hyperlink" Target="http://rscf.ru/prjcard/?rid=22-25-00592" TargetMode="External"/><Relationship Id="rId970" Type="http://schemas.openxmlformats.org/officeDocument/2006/relationships/hyperlink" Target="http://rscf.ru/prjcard/?rid=22-25-00600" TargetMode="External"/><Relationship Id="rId971" Type="http://schemas.openxmlformats.org/officeDocument/2006/relationships/hyperlink" Target="http://rscf.ru/prjcard/?rid=22-25-00602" TargetMode="External"/><Relationship Id="rId972" Type="http://schemas.openxmlformats.org/officeDocument/2006/relationships/hyperlink" Target="http://rscf.ru/prjcard/?rid=22-25-00607" TargetMode="External"/><Relationship Id="rId973" Type="http://schemas.openxmlformats.org/officeDocument/2006/relationships/hyperlink" Target="http://rscf.ru/prjcard/?rid=22-25-00611" TargetMode="External"/><Relationship Id="rId974" Type="http://schemas.openxmlformats.org/officeDocument/2006/relationships/hyperlink" Target="http://rscf.ru/prjcard/?rid=22-25-00612" TargetMode="External"/><Relationship Id="rId975" Type="http://schemas.openxmlformats.org/officeDocument/2006/relationships/hyperlink" Target="http://rscf.ru/prjcard/?rid=22-25-00615" TargetMode="External"/><Relationship Id="rId976" Type="http://schemas.openxmlformats.org/officeDocument/2006/relationships/hyperlink" Target="http://rscf.ru/prjcard/?rid=22-25-00622" TargetMode="External"/><Relationship Id="rId977" Type="http://schemas.openxmlformats.org/officeDocument/2006/relationships/hyperlink" Target="http://rscf.ru/prjcard/?rid=22-25-00624" TargetMode="External"/><Relationship Id="rId978" Type="http://schemas.openxmlformats.org/officeDocument/2006/relationships/hyperlink" Target="http://rscf.ru/prjcard/?rid=22-25-00628" TargetMode="External"/><Relationship Id="rId979" Type="http://schemas.openxmlformats.org/officeDocument/2006/relationships/hyperlink" Target="http://rscf.ru/prjcard/?rid=22-25-00632" TargetMode="External"/><Relationship Id="rId980" Type="http://schemas.openxmlformats.org/officeDocument/2006/relationships/hyperlink" Target="http://rscf.ru/prjcard/?rid=22-25-00633" TargetMode="External"/><Relationship Id="rId981" Type="http://schemas.openxmlformats.org/officeDocument/2006/relationships/hyperlink" Target="http://rscf.ru/prjcard/?rid=22-25-00640" TargetMode="External"/><Relationship Id="rId982" Type="http://schemas.openxmlformats.org/officeDocument/2006/relationships/hyperlink" Target="http://rscf.ru/prjcard/?rid=22-25-00645" TargetMode="External"/><Relationship Id="rId983" Type="http://schemas.openxmlformats.org/officeDocument/2006/relationships/hyperlink" Target="http://rscf.ru/prjcard/?rid=22-25-00648" TargetMode="External"/><Relationship Id="rId984" Type="http://schemas.openxmlformats.org/officeDocument/2006/relationships/hyperlink" Target="http://rscf.ru/prjcard/?rid=22-25-00650" TargetMode="External"/><Relationship Id="rId985" Type="http://schemas.openxmlformats.org/officeDocument/2006/relationships/hyperlink" Target="http://rscf.ru/prjcard/?rid=22-25-00652" TargetMode="External"/><Relationship Id="rId986" Type="http://schemas.openxmlformats.org/officeDocument/2006/relationships/hyperlink" Target="http://rscf.ru/prjcard/?rid=22-25-00654" TargetMode="External"/><Relationship Id="rId987" Type="http://schemas.openxmlformats.org/officeDocument/2006/relationships/hyperlink" Target="http://rscf.ru/prjcard/?rid=22-25-00656" TargetMode="External"/><Relationship Id="rId988" Type="http://schemas.openxmlformats.org/officeDocument/2006/relationships/hyperlink" Target="http://rscf.ru/prjcard/?rid=22-25-00659" TargetMode="External"/><Relationship Id="rId989" Type="http://schemas.openxmlformats.org/officeDocument/2006/relationships/hyperlink" Target="http://rscf.ru/prjcard/?rid=22-25-00663" TargetMode="External"/><Relationship Id="rId990" Type="http://schemas.openxmlformats.org/officeDocument/2006/relationships/hyperlink" Target="http://rscf.ru/prjcard/?rid=22-25-00669" TargetMode="External"/><Relationship Id="rId991" Type="http://schemas.openxmlformats.org/officeDocument/2006/relationships/hyperlink" Target="http://rscf.ru/prjcard/?rid=22-25-00670" TargetMode="External"/><Relationship Id="rId992" Type="http://schemas.openxmlformats.org/officeDocument/2006/relationships/hyperlink" Target="http://rscf.ru/prjcard/?rid=22-25-00672" TargetMode="External"/><Relationship Id="rId993" Type="http://schemas.openxmlformats.org/officeDocument/2006/relationships/hyperlink" Target="http://rscf.ru/prjcard/?rid=22-25-00683" TargetMode="External"/><Relationship Id="rId994" Type="http://schemas.openxmlformats.org/officeDocument/2006/relationships/hyperlink" Target="http://rscf.ru/prjcard/?rid=22-25-00686" TargetMode="External"/><Relationship Id="rId995" Type="http://schemas.openxmlformats.org/officeDocument/2006/relationships/hyperlink" Target="http://rscf.ru/prjcard/?rid=22-25-00694" TargetMode="External"/><Relationship Id="rId996" Type="http://schemas.openxmlformats.org/officeDocument/2006/relationships/hyperlink" Target="http://rscf.ru/prjcard/?rid=22-25-00701" TargetMode="External"/><Relationship Id="rId997" Type="http://schemas.openxmlformats.org/officeDocument/2006/relationships/hyperlink" Target="http://rscf.ru/prjcard/?rid=22-25-00706" TargetMode="External"/><Relationship Id="rId998" Type="http://schemas.openxmlformats.org/officeDocument/2006/relationships/hyperlink" Target="http://rscf.ru/prjcard/?rid=22-25-00713" TargetMode="External"/><Relationship Id="rId999" Type="http://schemas.openxmlformats.org/officeDocument/2006/relationships/hyperlink" Target="http://rscf.ru/prjcard/?rid=22-25-00715" TargetMode="External"/><Relationship Id="rId1000" Type="http://schemas.openxmlformats.org/officeDocument/2006/relationships/hyperlink" Target="http://rscf.ru/prjcard/?rid=22-25-00716" TargetMode="External"/><Relationship Id="rId1001" Type="http://schemas.openxmlformats.org/officeDocument/2006/relationships/hyperlink" Target="http://rscf.ru/prjcard/?rid=22-25-00721" TargetMode="External"/><Relationship Id="rId1002" Type="http://schemas.openxmlformats.org/officeDocument/2006/relationships/hyperlink" Target="http://rscf.ru/prjcard/?rid=22-25-00723" TargetMode="External"/><Relationship Id="rId1003" Type="http://schemas.openxmlformats.org/officeDocument/2006/relationships/hyperlink" Target="http://rscf.ru/prjcard/?rid=22-25-00731" TargetMode="External"/><Relationship Id="rId1004" Type="http://schemas.openxmlformats.org/officeDocument/2006/relationships/hyperlink" Target="http://rscf.ru/prjcard/?rid=22-25-00735" TargetMode="External"/><Relationship Id="rId1005" Type="http://schemas.openxmlformats.org/officeDocument/2006/relationships/hyperlink" Target="http://rscf.ru/prjcard/?rid=22-25-00741" TargetMode="External"/><Relationship Id="rId1006" Type="http://schemas.openxmlformats.org/officeDocument/2006/relationships/hyperlink" Target="http://rscf.ru/prjcard/?rid=22-25-00743" TargetMode="External"/><Relationship Id="rId1007" Type="http://schemas.openxmlformats.org/officeDocument/2006/relationships/hyperlink" Target="http://rscf.ru/prjcard/?rid=22-25-00745" TargetMode="External"/><Relationship Id="rId1008" Type="http://schemas.openxmlformats.org/officeDocument/2006/relationships/hyperlink" Target="http://rscf.ru/prjcard/?rid=22-25-00749" TargetMode="External"/><Relationship Id="rId1009" Type="http://schemas.openxmlformats.org/officeDocument/2006/relationships/hyperlink" Target="http://rscf.ru/prjcard/?rid=22-25-00759" TargetMode="External"/><Relationship Id="rId1010" Type="http://schemas.openxmlformats.org/officeDocument/2006/relationships/hyperlink" Target="http://rscf.ru/prjcard/?rid=22-25-00766" TargetMode="External"/><Relationship Id="rId1011" Type="http://schemas.openxmlformats.org/officeDocument/2006/relationships/hyperlink" Target="http://rscf.ru/prjcard/?rid=22-25-00773" TargetMode="External"/><Relationship Id="rId1012" Type="http://schemas.openxmlformats.org/officeDocument/2006/relationships/hyperlink" Target="http://rscf.ru/prjcard/?rid=22-25-00775" TargetMode="External"/><Relationship Id="rId1013" Type="http://schemas.openxmlformats.org/officeDocument/2006/relationships/hyperlink" Target="http://rscf.ru/prjcard/?rid=22-25-00781" TargetMode="External"/><Relationship Id="rId1014" Type="http://schemas.openxmlformats.org/officeDocument/2006/relationships/hyperlink" Target="http://rscf.ru/prjcard/?rid=22-25-00787" TargetMode="External"/><Relationship Id="rId1015" Type="http://schemas.openxmlformats.org/officeDocument/2006/relationships/hyperlink" Target="http://rscf.ru/prjcard/?rid=22-25-00795" TargetMode="External"/><Relationship Id="rId1016" Type="http://schemas.openxmlformats.org/officeDocument/2006/relationships/hyperlink" Target="http://rscf.ru/prjcard/?rid=22-25-00796" TargetMode="External"/><Relationship Id="rId1017" Type="http://schemas.openxmlformats.org/officeDocument/2006/relationships/hyperlink" Target="http://rscf.ru/prjcard/?rid=22-25-00804" TargetMode="External"/><Relationship Id="rId1018" Type="http://schemas.openxmlformats.org/officeDocument/2006/relationships/hyperlink" Target="http://rscf.ru/prjcard/?rid=22-25-00806" TargetMode="External"/><Relationship Id="rId1019" Type="http://schemas.openxmlformats.org/officeDocument/2006/relationships/hyperlink" Target="http://rscf.ru/prjcard/?rid=22-25-00807" TargetMode="External"/><Relationship Id="rId1020" Type="http://schemas.openxmlformats.org/officeDocument/2006/relationships/hyperlink" Target="http://rscf.ru/prjcard/?rid=22-25-00813" TargetMode="External"/><Relationship Id="rId1021" Type="http://schemas.openxmlformats.org/officeDocument/2006/relationships/hyperlink" Target="http://rscf.ru/prjcard/?rid=22-25-00820" TargetMode="External"/><Relationship Id="rId1022" Type="http://schemas.openxmlformats.org/officeDocument/2006/relationships/hyperlink" Target="http://rscf.ru/prjcard/?rid=22-25-00821" TargetMode="External"/><Relationship Id="rId1023" Type="http://schemas.openxmlformats.org/officeDocument/2006/relationships/hyperlink" Target="http://rscf.ru/prjcard/?rid=22-25-00824" TargetMode="External"/><Relationship Id="rId1024" Type="http://schemas.openxmlformats.org/officeDocument/2006/relationships/hyperlink" Target="http://rscf.ru/prjcard/?rid=22-25-00832" TargetMode="External"/><Relationship Id="rId1025" Type="http://schemas.openxmlformats.org/officeDocument/2006/relationships/hyperlink" Target="http://rscf.ru/prjcard/?rid=22-25-00835" TargetMode="External"/><Relationship Id="rId1026" Type="http://schemas.openxmlformats.org/officeDocument/2006/relationships/hyperlink" Target="http://rscf.ru/prjcard/?rid=22-25-00843" TargetMode="External"/><Relationship Id="rId1027" Type="http://schemas.openxmlformats.org/officeDocument/2006/relationships/hyperlink" Target="http://rscf.ru/prjcard/?rid=22-25-00848" TargetMode="External"/><Relationship Id="rId1028" Type="http://schemas.openxmlformats.org/officeDocument/2006/relationships/hyperlink" Target="http://rscf.ru/prjcard/?rid=22-25-00859" TargetMode="External"/><Relationship Id="rId1029" Type="http://schemas.openxmlformats.org/officeDocument/2006/relationships/hyperlink" Target="http://rscf.ru/prjcard/?rid=22-25-00864" TargetMode="External"/><Relationship Id="rId1030" Type="http://schemas.openxmlformats.org/officeDocument/2006/relationships/hyperlink" Target="http://rscf.ru/prjcard/?rid=22-25-00868" TargetMode="External"/><Relationship Id="rId1031" Type="http://schemas.openxmlformats.org/officeDocument/2006/relationships/hyperlink" Target="http://rscf.ru/prjcard/?rid=22-26-00002" TargetMode="External"/><Relationship Id="rId1032" Type="http://schemas.openxmlformats.org/officeDocument/2006/relationships/hyperlink" Target="http://rscf.ru/prjcard/?rid=22-26-00008" TargetMode="External"/><Relationship Id="rId1033" Type="http://schemas.openxmlformats.org/officeDocument/2006/relationships/hyperlink" Target="http://rscf.ru/prjcard/?rid=22-26-00009" TargetMode="External"/><Relationship Id="rId1034" Type="http://schemas.openxmlformats.org/officeDocument/2006/relationships/hyperlink" Target="http://rscf.ru/prjcard/?rid=22-26-00019" TargetMode="External"/><Relationship Id="rId1035" Type="http://schemas.openxmlformats.org/officeDocument/2006/relationships/hyperlink" Target="http://rscf.ru/prjcard/?rid=22-26-00033" TargetMode="External"/><Relationship Id="rId1036" Type="http://schemas.openxmlformats.org/officeDocument/2006/relationships/hyperlink" Target="http://rscf.ru/prjcard/?rid=22-26-00041" TargetMode="External"/><Relationship Id="rId1037" Type="http://schemas.openxmlformats.org/officeDocument/2006/relationships/hyperlink" Target="http://rscf.ru/prjcard/?rid=22-26-00066" TargetMode="External"/><Relationship Id="rId1038" Type="http://schemas.openxmlformats.org/officeDocument/2006/relationships/hyperlink" Target="http://rscf.ru/prjcard/?rid=22-26-00076" TargetMode="External"/><Relationship Id="rId1039" Type="http://schemas.openxmlformats.org/officeDocument/2006/relationships/hyperlink" Target="http://rscf.ru/prjcard/?rid=22-26-00079" TargetMode="External"/><Relationship Id="rId1040" Type="http://schemas.openxmlformats.org/officeDocument/2006/relationships/hyperlink" Target="http://rscf.ru/prjcard/?rid=22-26-00085" TargetMode="External"/><Relationship Id="rId1041" Type="http://schemas.openxmlformats.org/officeDocument/2006/relationships/hyperlink" Target="http://rscf.ru/prjcard/?rid=22-26-00087" TargetMode="External"/><Relationship Id="rId1042" Type="http://schemas.openxmlformats.org/officeDocument/2006/relationships/hyperlink" Target="http://rscf.ru/prjcard/?rid=22-26-00091" TargetMode="External"/><Relationship Id="rId1043" Type="http://schemas.openxmlformats.org/officeDocument/2006/relationships/hyperlink" Target="http://rscf.ru/prjcard/?rid=22-26-00093" TargetMode="External"/><Relationship Id="rId1044" Type="http://schemas.openxmlformats.org/officeDocument/2006/relationships/hyperlink" Target="http://rscf.ru/prjcard/?rid=22-26-00096" TargetMode="External"/><Relationship Id="rId1045" Type="http://schemas.openxmlformats.org/officeDocument/2006/relationships/hyperlink" Target="http://rscf.ru/prjcard/?rid=22-26-00097" TargetMode="External"/><Relationship Id="rId1046" Type="http://schemas.openxmlformats.org/officeDocument/2006/relationships/hyperlink" Target="http://rscf.ru/prjcard/?rid=22-26-00100" TargetMode="External"/><Relationship Id="rId1047" Type="http://schemas.openxmlformats.org/officeDocument/2006/relationships/hyperlink" Target="http://rscf.ru/prjcard/?rid=22-26-00105" TargetMode="External"/><Relationship Id="rId1048" Type="http://schemas.openxmlformats.org/officeDocument/2006/relationships/hyperlink" Target="http://rscf.ru/prjcard/?rid=22-26-00109" TargetMode="External"/><Relationship Id="rId1049" Type="http://schemas.openxmlformats.org/officeDocument/2006/relationships/hyperlink" Target="http://rscf.ru/prjcard/?rid=22-26-00111" TargetMode="External"/><Relationship Id="rId1050" Type="http://schemas.openxmlformats.org/officeDocument/2006/relationships/hyperlink" Target="http://rscf.ru/prjcard/?rid=22-26-00138" TargetMode="External"/><Relationship Id="rId1051" Type="http://schemas.openxmlformats.org/officeDocument/2006/relationships/hyperlink" Target="http://rscf.ru/prjcard/?rid=22-26-00142" TargetMode="External"/><Relationship Id="rId1052" Type="http://schemas.openxmlformats.org/officeDocument/2006/relationships/hyperlink" Target="http://rscf.ru/prjcard/?rid=22-26-00143" TargetMode="External"/><Relationship Id="rId1053" Type="http://schemas.openxmlformats.org/officeDocument/2006/relationships/hyperlink" Target="http://rscf.ru/prjcard/?rid=22-26-00147" TargetMode="External"/><Relationship Id="rId1054" Type="http://schemas.openxmlformats.org/officeDocument/2006/relationships/hyperlink" Target="http://rscf.ru/prjcard/?rid=22-26-00158" TargetMode="External"/><Relationship Id="rId1055" Type="http://schemas.openxmlformats.org/officeDocument/2006/relationships/hyperlink" Target="http://rscf.ru/prjcard/?rid=22-26-00165" TargetMode="External"/><Relationship Id="rId1056" Type="http://schemas.openxmlformats.org/officeDocument/2006/relationships/hyperlink" Target="http://rscf.ru/prjcard/?rid=22-26-00167" TargetMode="External"/><Relationship Id="rId1057" Type="http://schemas.openxmlformats.org/officeDocument/2006/relationships/hyperlink" Target="http://rscf.ru/prjcard/?rid=22-26-00168" TargetMode="External"/><Relationship Id="rId1058" Type="http://schemas.openxmlformats.org/officeDocument/2006/relationships/hyperlink" Target="http://rscf.ru/prjcard/?rid=22-26-00172" TargetMode="External"/><Relationship Id="rId1059" Type="http://schemas.openxmlformats.org/officeDocument/2006/relationships/hyperlink" Target="http://rscf.ru/prjcard/?rid=22-26-00177" TargetMode="External"/><Relationship Id="rId1060" Type="http://schemas.openxmlformats.org/officeDocument/2006/relationships/hyperlink" Target="http://rscf.ru/prjcard/?rid=22-26-00184" TargetMode="External"/><Relationship Id="rId1061" Type="http://schemas.openxmlformats.org/officeDocument/2006/relationships/hyperlink" Target="http://rscf.ru/prjcard/?rid=22-26-00187" TargetMode="External"/><Relationship Id="rId1062" Type="http://schemas.openxmlformats.org/officeDocument/2006/relationships/hyperlink" Target="http://rscf.ru/prjcard/?rid=22-26-00189" TargetMode="External"/><Relationship Id="rId1063" Type="http://schemas.openxmlformats.org/officeDocument/2006/relationships/hyperlink" Target="http://rscf.ru/prjcard/?rid=22-26-00196" TargetMode="External"/><Relationship Id="rId1064" Type="http://schemas.openxmlformats.org/officeDocument/2006/relationships/hyperlink" Target="http://rscf.ru/prjcard/?rid=22-26-00198" TargetMode="External"/><Relationship Id="rId1065" Type="http://schemas.openxmlformats.org/officeDocument/2006/relationships/hyperlink" Target="http://rscf.ru/prjcard/?rid=22-26-00199" TargetMode="External"/><Relationship Id="rId1066" Type="http://schemas.openxmlformats.org/officeDocument/2006/relationships/hyperlink" Target="http://rscf.ru/prjcard/?rid=22-26-00206" TargetMode="External"/><Relationship Id="rId1067" Type="http://schemas.openxmlformats.org/officeDocument/2006/relationships/hyperlink" Target="http://rscf.ru/prjcard/?rid=22-26-00213" TargetMode="External"/><Relationship Id="rId1068" Type="http://schemas.openxmlformats.org/officeDocument/2006/relationships/hyperlink" Target="http://rscf.ru/prjcard/?rid=22-26-00221" TargetMode="External"/><Relationship Id="rId1069" Type="http://schemas.openxmlformats.org/officeDocument/2006/relationships/hyperlink" Target="http://rscf.ru/prjcard/?rid=22-26-00222" TargetMode="External"/><Relationship Id="rId1070" Type="http://schemas.openxmlformats.org/officeDocument/2006/relationships/hyperlink" Target="http://rscf.ru/prjcard/?rid=22-26-00228" TargetMode="External"/><Relationship Id="rId1071" Type="http://schemas.openxmlformats.org/officeDocument/2006/relationships/hyperlink" Target="http://rscf.ru/prjcard/?rid=22-26-00232" TargetMode="External"/><Relationship Id="rId1072" Type="http://schemas.openxmlformats.org/officeDocument/2006/relationships/hyperlink" Target="http://rscf.ru/prjcard/?rid=22-26-00242" TargetMode="External"/><Relationship Id="rId1073" Type="http://schemas.openxmlformats.org/officeDocument/2006/relationships/hyperlink" Target="http://rscf.ru/prjcard/?rid=22-26-00246" TargetMode="External"/><Relationship Id="rId1074" Type="http://schemas.openxmlformats.org/officeDocument/2006/relationships/hyperlink" Target="http://rscf.ru/prjcard/?rid=22-26-00253" TargetMode="External"/><Relationship Id="rId1075" Type="http://schemas.openxmlformats.org/officeDocument/2006/relationships/hyperlink" Target="http://rscf.ru/prjcard/?rid=22-26-00254" TargetMode="External"/><Relationship Id="rId1076" Type="http://schemas.openxmlformats.org/officeDocument/2006/relationships/hyperlink" Target="http://rscf.ru/prjcard/?rid=22-26-00267" TargetMode="External"/><Relationship Id="rId1077" Type="http://schemas.openxmlformats.org/officeDocument/2006/relationships/hyperlink" Target="http://rscf.ru/prjcard/?rid=22-26-00270" TargetMode="External"/><Relationship Id="rId1078" Type="http://schemas.openxmlformats.org/officeDocument/2006/relationships/hyperlink" Target="http://rscf.ru/prjcard/?rid=22-26-00271" TargetMode="External"/><Relationship Id="rId1079" Type="http://schemas.openxmlformats.org/officeDocument/2006/relationships/hyperlink" Target="http://rscf.ru/prjcard/?rid=22-26-00273" TargetMode="External"/><Relationship Id="rId1080" Type="http://schemas.openxmlformats.org/officeDocument/2006/relationships/hyperlink" Target="http://rscf.ru/prjcard/?rid=22-26-00276" TargetMode="External"/><Relationship Id="rId1081" Type="http://schemas.openxmlformats.org/officeDocument/2006/relationships/hyperlink" Target="http://rscf.ru/prjcard/?rid=22-26-00277" TargetMode="External"/><Relationship Id="rId1082" Type="http://schemas.openxmlformats.org/officeDocument/2006/relationships/hyperlink" Target="http://rscf.ru/prjcard/?rid=22-26-00279" TargetMode="External"/><Relationship Id="rId1083" Type="http://schemas.openxmlformats.org/officeDocument/2006/relationships/hyperlink" Target="http://rscf.ru/prjcard/?rid=22-26-00281" TargetMode="External"/><Relationship Id="rId1084" Type="http://schemas.openxmlformats.org/officeDocument/2006/relationships/hyperlink" Target="http://rscf.ru/prjcard/?rid=22-26-00288" TargetMode="External"/><Relationship Id="rId1085" Type="http://schemas.openxmlformats.org/officeDocument/2006/relationships/hyperlink" Target="http://rscf.ru/prjcard/?rid=22-26-00293" TargetMode="External"/><Relationship Id="rId1086" Type="http://schemas.openxmlformats.org/officeDocument/2006/relationships/hyperlink" Target="http://rscf.ru/prjcard/?rid=22-26-00294" TargetMode="External"/><Relationship Id="rId1087" Type="http://schemas.openxmlformats.org/officeDocument/2006/relationships/hyperlink" Target="http://rscf.ru/prjcard/?rid=22-26-00301" TargetMode="External"/><Relationship Id="rId1088" Type="http://schemas.openxmlformats.org/officeDocument/2006/relationships/hyperlink" Target="http://rscf.ru/prjcard/?rid=22-26-00303" TargetMode="External"/><Relationship Id="rId1089" Type="http://schemas.openxmlformats.org/officeDocument/2006/relationships/hyperlink" Target="http://rscf.ru/prjcard/?rid=22-26-00311" TargetMode="External"/><Relationship Id="rId1090" Type="http://schemas.openxmlformats.org/officeDocument/2006/relationships/hyperlink" Target="http://rscf.ru/prjcard/?rid=22-26-00326" TargetMode="External"/><Relationship Id="rId1091" Type="http://schemas.openxmlformats.org/officeDocument/2006/relationships/hyperlink" Target="http://rscf.ru/prjcard/?rid=22-26-00337" TargetMode="External"/><Relationship Id="rId1092" Type="http://schemas.openxmlformats.org/officeDocument/2006/relationships/hyperlink" Target="http://rscf.ru/prjcard/?rid=22-26-00341" TargetMode="External"/><Relationship Id="rId1093" Type="http://schemas.openxmlformats.org/officeDocument/2006/relationships/hyperlink" Target="http://rscf.ru/prjcard/?rid=22-26-00345" TargetMode="External"/><Relationship Id="rId1094" Type="http://schemas.openxmlformats.org/officeDocument/2006/relationships/hyperlink" Target="http://rscf.ru/prjcard/?rid=22-26-00346" TargetMode="External"/><Relationship Id="rId1095" Type="http://schemas.openxmlformats.org/officeDocument/2006/relationships/hyperlink" Target="http://rscf.ru/prjcard/?rid=22-27-00002" TargetMode="External"/><Relationship Id="rId1096" Type="http://schemas.openxmlformats.org/officeDocument/2006/relationships/hyperlink" Target="http://rscf.ru/prjcard/?rid=22-27-00004" TargetMode="External"/><Relationship Id="rId1097" Type="http://schemas.openxmlformats.org/officeDocument/2006/relationships/hyperlink" Target="http://rscf.ru/prjcard/?rid=22-27-00006" TargetMode="External"/><Relationship Id="rId1098" Type="http://schemas.openxmlformats.org/officeDocument/2006/relationships/hyperlink" Target="http://rscf.ru/prjcard/?rid=22-27-00013" TargetMode="External"/><Relationship Id="rId1099" Type="http://schemas.openxmlformats.org/officeDocument/2006/relationships/hyperlink" Target="http://rscf.ru/prjcard/?rid=22-27-00019" TargetMode="External"/><Relationship Id="rId1100" Type="http://schemas.openxmlformats.org/officeDocument/2006/relationships/hyperlink" Target="http://rscf.ru/prjcard/?rid=22-27-00029" TargetMode="External"/><Relationship Id="rId1101" Type="http://schemas.openxmlformats.org/officeDocument/2006/relationships/hyperlink" Target="http://rscf.ru/prjcard/?rid=22-27-00030" TargetMode="External"/><Relationship Id="rId1102" Type="http://schemas.openxmlformats.org/officeDocument/2006/relationships/hyperlink" Target="http://rscf.ru/prjcard/?rid=22-27-00031" TargetMode="External"/><Relationship Id="rId1103" Type="http://schemas.openxmlformats.org/officeDocument/2006/relationships/hyperlink" Target="http://rscf.ru/prjcard/?rid=22-27-00035" TargetMode="External"/><Relationship Id="rId1104" Type="http://schemas.openxmlformats.org/officeDocument/2006/relationships/hyperlink" Target="http://rscf.ru/prjcard/?rid=22-27-00036" TargetMode="External"/><Relationship Id="rId1105" Type="http://schemas.openxmlformats.org/officeDocument/2006/relationships/hyperlink" Target="http://rscf.ru/prjcard/?rid=22-27-00039" TargetMode="External"/><Relationship Id="rId1106" Type="http://schemas.openxmlformats.org/officeDocument/2006/relationships/hyperlink" Target="http://rscf.ru/prjcard/?rid=22-27-00058" TargetMode="External"/><Relationship Id="rId1107" Type="http://schemas.openxmlformats.org/officeDocument/2006/relationships/hyperlink" Target="http://rscf.ru/prjcard/?rid=22-27-00064" TargetMode="External"/><Relationship Id="rId1108" Type="http://schemas.openxmlformats.org/officeDocument/2006/relationships/hyperlink" Target="http://rscf.ru/prjcard/?rid=22-27-00069" TargetMode="External"/><Relationship Id="rId1109" Type="http://schemas.openxmlformats.org/officeDocument/2006/relationships/hyperlink" Target="http://rscf.ru/prjcard/?rid=22-27-00070" TargetMode="External"/><Relationship Id="rId1110" Type="http://schemas.openxmlformats.org/officeDocument/2006/relationships/hyperlink" Target="http://rscf.ru/prjcard/?rid=22-27-00074" TargetMode="External"/><Relationship Id="rId1111" Type="http://schemas.openxmlformats.org/officeDocument/2006/relationships/hyperlink" Target="http://rscf.ru/prjcard/?rid=22-27-00079" TargetMode="External"/><Relationship Id="rId1112" Type="http://schemas.openxmlformats.org/officeDocument/2006/relationships/hyperlink" Target="http://rscf.ru/prjcard/?rid=22-27-00082" TargetMode="External"/><Relationship Id="rId1113" Type="http://schemas.openxmlformats.org/officeDocument/2006/relationships/hyperlink" Target="http://rscf.ru/prjcard/?rid=22-27-00084" TargetMode="External"/><Relationship Id="rId1114" Type="http://schemas.openxmlformats.org/officeDocument/2006/relationships/hyperlink" Target="http://rscf.ru/prjcard/?rid=22-27-00098" TargetMode="External"/><Relationship Id="rId1115" Type="http://schemas.openxmlformats.org/officeDocument/2006/relationships/hyperlink" Target="http://rscf.ru/prjcard/?rid=22-27-00102" TargetMode="External"/><Relationship Id="rId1116" Type="http://schemas.openxmlformats.org/officeDocument/2006/relationships/hyperlink" Target="http://rscf.ru/prjcard/?rid=22-27-00110" TargetMode="External"/><Relationship Id="rId1117" Type="http://schemas.openxmlformats.org/officeDocument/2006/relationships/hyperlink" Target="http://rscf.ru/prjcard/?rid=22-27-00116" TargetMode="External"/><Relationship Id="rId1118" Type="http://schemas.openxmlformats.org/officeDocument/2006/relationships/hyperlink" Target="http://rscf.ru/prjcard/?rid=22-27-00119" TargetMode="External"/><Relationship Id="rId1119" Type="http://schemas.openxmlformats.org/officeDocument/2006/relationships/hyperlink" Target="http://rscf.ru/prjcard/?rid=22-27-00124" TargetMode="External"/><Relationship Id="rId1120" Type="http://schemas.openxmlformats.org/officeDocument/2006/relationships/hyperlink" Target="http://rscf.ru/prjcard/?rid=22-27-00131" TargetMode="External"/><Relationship Id="rId1121" Type="http://schemas.openxmlformats.org/officeDocument/2006/relationships/hyperlink" Target="http://rscf.ru/prjcard/?rid=22-27-00132" TargetMode="External"/><Relationship Id="rId1122" Type="http://schemas.openxmlformats.org/officeDocument/2006/relationships/hyperlink" Target="http://rscf.ru/prjcard/?rid=22-27-00134" TargetMode="External"/><Relationship Id="rId1123" Type="http://schemas.openxmlformats.org/officeDocument/2006/relationships/hyperlink" Target="http://rscf.ru/prjcard/?rid=22-27-00140" TargetMode="External"/><Relationship Id="rId1124" Type="http://schemas.openxmlformats.org/officeDocument/2006/relationships/hyperlink" Target="http://rscf.ru/prjcard/?rid=22-27-00158" TargetMode="External"/><Relationship Id="rId1125" Type="http://schemas.openxmlformats.org/officeDocument/2006/relationships/hyperlink" Target="http://rscf.ru/prjcard/?rid=22-27-00159" TargetMode="External"/><Relationship Id="rId1126" Type="http://schemas.openxmlformats.org/officeDocument/2006/relationships/hyperlink" Target="http://rscf.ru/prjcard/?rid=22-27-00160" TargetMode="External"/><Relationship Id="rId1127" Type="http://schemas.openxmlformats.org/officeDocument/2006/relationships/hyperlink" Target="http://rscf.ru/prjcard/?rid=22-27-00162" TargetMode="External"/><Relationship Id="rId1128" Type="http://schemas.openxmlformats.org/officeDocument/2006/relationships/hyperlink" Target="http://rscf.ru/prjcard/?rid=22-27-00164" TargetMode="External"/><Relationship Id="rId1129" Type="http://schemas.openxmlformats.org/officeDocument/2006/relationships/hyperlink" Target="http://rscf.ru/prjcard/?rid=22-27-00169" TargetMode="External"/><Relationship Id="rId1130" Type="http://schemas.openxmlformats.org/officeDocument/2006/relationships/hyperlink" Target="http://rscf.ru/prjcard/?rid=22-27-00170" TargetMode="External"/><Relationship Id="rId1131" Type="http://schemas.openxmlformats.org/officeDocument/2006/relationships/hyperlink" Target="http://rscf.ru/prjcard/?rid=22-27-00171" TargetMode="External"/><Relationship Id="rId1132" Type="http://schemas.openxmlformats.org/officeDocument/2006/relationships/hyperlink" Target="http://rscf.ru/prjcard/?rid=22-27-00172" TargetMode="External"/><Relationship Id="rId1133" Type="http://schemas.openxmlformats.org/officeDocument/2006/relationships/hyperlink" Target="http://rscf.ru/prjcard/?rid=22-27-00178" TargetMode="External"/><Relationship Id="rId1134" Type="http://schemas.openxmlformats.org/officeDocument/2006/relationships/hyperlink" Target="http://rscf.ru/prjcard/?rid=22-27-00181" TargetMode="External"/><Relationship Id="rId1135" Type="http://schemas.openxmlformats.org/officeDocument/2006/relationships/hyperlink" Target="http://rscf.ru/prjcard/?rid=22-27-00182" TargetMode="External"/><Relationship Id="rId1136" Type="http://schemas.openxmlformats.org/officeDocument/2006/relationships/hyperlink" Target="http://rscf.ru/prjcard/?rid=22-27-00183" TargetMode="External"/><Relationship Id="rId1137" Type="http://schemas.openxmlformats.org/officeDocument/2006/relationships/hyperlink" Target="http://rscf.ru/prjcard/?rid=22-27-00186" TargetMode="External"/><Relationship Id="rId1138" Type="http://schemas.openxmlformats.org/officeDocument/2006/relationships/hyperlink" Target="http://rscf.ru/prjcard/?rid=22-27-00190" TargetMode="External"/><Relationship Id="rId1139" Type="http://schemas.openxmlformats.org/officeDocument/2006/relationships/hyperlink" Target="http://rscf.ru/prjcard/?rid=22-27-00191" TargetMode="External"/><Relationship Id="rId1140" Type="http://schemas.openxmlformats.org/officeDocument/2006/relationships/hyperlink" Target="http://rscf.ru/prjcard/?rid=22-27-00195" TargetMode="External"/><Relationship Id="rId1141" Type="http://schemas.openxmlformats.org/officeDocument/2006/relationships/hyperlink" Target="http://rscf.ru/prjcard/?rid=22-27-00209" TargetMode="External"/><Relationship Id="rId1142" Type="http://schemas.openxmlformats.org/officeDocument/2006/relationships/hyperlink" Target="http://rscf.ru/prjcard/?rid=22-27-00215" TargetMode="External"/><Relationship Id="rId1143" Type="http://schemas.openxmlformats.org/officeDocument/2006/relationships/hyperlink" Target="http://rscf.ru/prjcard/?rid=22-27-00222" TargetMode="External"/><Relationship Id="rId1144" Type="http://schemas.openxmlformats.org/officeDocument/2006/relationships/hyperlink" Target="http://rscf.ru/prjcard/?rid=22-27-00223" TargetMode="External"/><Relationship Id="rId1145" Type="http://schemas.openxmlformats.org/officeDocument/2006/relationships/hyperlink" Target="http://rscf.ru/prjcard/?rid=22-27-00235" TargetMode="External"/><Relationship Id="rId1146" Type="http://schemas.openxmlformats.org/officeDocument/2006/relationships/hyperlink" Target="http://rscf.ru/prjcard/?rid=22-27-00239" TargetMode="External"/><Relationship Id="rId1147" Type="http://schemas.openxmlformats.org/officeDocument/2006/relationships/hyperlink" Target="http://rscf.ru/prjcard/?rid=22-27-00242" TargetMode="External"/><Relationship Id="rId1148" Type="http://schemas.openxmlformats.org/officeDocument/2006/relationships/hyperlink" Target="http://rscf.ru/prjcard/?rid=22-27-00245" TargetMode="External"/><Relationship Id="rId1149" Type="http://schemas.openxmlformats.org/officeDocument/2006/relationships/hyperlink" Target="http://rscf.ru/prjcard/?rid=22-27-00258" TargetMode="External"/><Relationship Id="rId1150" Type="http://schemas.openxmlformats.org/officeDocument/2006/relationships/hyperlink" Target="http://rscf.ru/prjcard/?rid=22-27-00266" TargetMode="External"/><Relationship Id="rId1151" Type="http://schemas.openxmlformats.org/officeDocument/2006/relationships/hyperlink" Target="http://rscf.ru/prjcard/?rid=22-27-00268" TargetMode="External"/><Relationship Id="rId1152" Type="http://schemas.openxmlformats.org/officeDocument/2006/relationships/hyperlink" Target="http://rscf.ru/prjcard/?rid=22-27-00270" TargetMode="External"/><Relationship Id="rId1153" Type="http://schemas.openxmlformats.org/officeDocument/2006/relationships/hyperlink" Target="http://rscf.ru/prjcard/?rid=22-27-00275" TargetMode="External"/><Relationship Id="rId1154" Type="http://schemas.openxmlformats.org/officeDocument/2006/relationships/hyperlink" Target="http://rscf.ru/prjcard/?rid=22-27-00280" TargetMode="External"/><Relationship Id="rId1155" Type="http://schemas.openxmlformats.org/officeDocument/2006/relationships/hyperlink" Target="http://rscf.ru/prjcard/?rid=22-27-00281" TargetMode="External"/><Relationship Id="rId1156" Type="http://schemas.openxmlformats.org/officeDocument/2006/relationships/hyperlink" Target="http://rscf.ru/prjcard/?rid=22-27-00282" TargetMode="External"/><Relationship Id="rId1157" Type="http://schemas.openxmlformats.org/officeDocument/2006/relationships/hyperlink" Target="http://rscf.ru/prjcard/?rid=22-27-00289" TargetMode="External"/><Relationship Id="rId1158" Type="http://schemas.openxmlformats.org/officeDocument/2006/relationships/hyperlink" Target="http://rscf.ru/prjcard/?rid=22-27-00291" TargetMode="External"/><Relationship Id="rId1159" Type="http://schemas.openxmlformats.org/officeDocument/2006/relationships/hyperlink" Target="http://rscf.ru/prjcard/?rid=22-27-00305" TargetMode="External"/><Relationship Id="rId1160" Type="http://schemas.openxmlformats.org/officeDocument/2006/relationships/hyperlink" Target="http://rscf.ru/prjcard/?rid=22-27-00316" TargetMode="External"/><Relationship Id="rId1161" Type="http://schemas.openxmlformats.org/officeDocument/2006/relationships/hyperlink" Target="http://rscf.ru/prjcard/?rid=22-27-00318" TargetMode="External"/><Relationship Id="rId1162" Type="http://schemas.openxmlformats.org/officeDocument/2006/relationships/hyperlink" Target="http://rscf.ru/prjcard/?rid=22-27-00324" TargetMode="External"/><Relationship Id="rId1163" Type="http://schemas.openxmlformats.org/officeDocument/2006/relationships/hyperlink" Target="http://rscf.ru/prjcard/?rid=22-27-00326" TargetMode="External"/><Relationship Id="rId1164" Type="http://schemas.openxmlformats.org/officeDocument/2006/relationships/hyperlink" Target="http://rscf.ru/prjcard/?rid=22-27-00329" TargetMode="External"/><Relationship Id="rId1165" Type="http://schemas.openxmlformats.org/officeDocument/2006/relationships/hyperlink" Target="http://rscf.ru/prjcard/?rid=22-27-00342" TargetMode="External"/><Relationship Id="rId1166" Type="http://schemas.openxmlformats.org/officeDocument/2006/relationships/hyperlink" Target="http://rscf.ru/prjcard/?rid=22-27-00344" TargetMode="External"/><Relationship Id="rId1167" Type="http://schemas.openxmlformats.org/officeDocument/2006/relationships/hyperlink" Target="http://rscf.ru/prjcard/?rid=22-27-00362" TargetMode="External"/><Relationship Id="rId1168" Type="http://schemas.openxmlformats.org/officeDocument/2006/relationships/hyperlink" Target="http://rscf.ru/prjcard/?rid=22-27-00363" TargetMode="External"/><Relationship Id="rId1169" Type="http://schemas.openxmlformats.org/officeDocument/2006/relationships/hyperlink" Target="http://rscf.ru/prjcard/?rid=22-27-00370" TargetMode="External"/><Relationship Id="rId1170" Type="http://schemas.openxmlformats.org/officeDocument/2006/relationships/hyperlink" Target="http://rscf.ru/prjcard/?rid=22-27-00371" TargetMode="External"/><Relationship Id="rId1171" Type="http://schemas.openxmlformats.org/officeDocument/2006/relationships/hyperlink" Target="http://rscf.ru/prjcard/?rid=22-27-00374" TargetMode="External"/><Relationship Id="rId1172" Type="http://schemas.openxmlformats.org/officeDocument/2006/relationships/hyperlink" Target="http://rscf.ru/prjcard/?rid=22-27-00375" TargetMode="External"/><Relationship Id="rId1173" Type="http://schemas.openxmlformats.org/officeDocument/2006/relationships/hyperlink" Target="http://rscf.ru/prjcard/?rid=22-27-00387" TargetMode="External"/><Relationship Id="rId1174" Type="http://schemas.openxmlformats.org/officeDocument/2006/relationships/hyperlink" Target="http://rscf.ru/prjcard/?rid=22-27-00396" TargetMode="External"/><Relationship Id="rId1175" Type="http://schemas.openxmlformats.org/officeDocument/2006/relationships/hyperlink" Target="http://rscf.ru/prjcard/?rid=22-27-00398" TargetMode="External"/><Relationship Id="rId1176" Type="http://schemas.openxmlformats.org/officeDocument/2006/relationships/hyperlink" Target="http://rscf.ru/prjcard/?rid=22-27-00412" TargetMode="External"/><Relationship Id="rId1177" Type="http://schemas.openxmlformats.org/officeDocument/2006/relationships/hyperlink" Target="http://rscf.ru/prjcard/?rid=22-27-00415" TargetMode="External"/><Relationship Id="rId1178" Type="http://schemas.openxmlformats.org/officeDocument/2006/relationships/hyperlink" Target="http://rscf.ru/prjcard/?rid=22-27-00418" TargetMode="External"/><Relationship Id="rId1179" Type="http://schemas.openxmlformats.org/officeDocument/2006/relationships/hyperlink" Target="http://rscf.ru/prjcard/?rid=22-27-00419" TargetMode="External"/><Relationship Id="rId1180" Type="http://schemas.openxmlformats.org/officeDocument/2006/relationships/hyperlink" Target="http://rscf.ru/prjcard/?rid=22-27-00420" TargetMode="External"/><Relationship Id="rId1181" Type="http://schemas.openxmlformats.org/officeDocument/2006/relationships/hyperlink" Target="http://rscf.ru/prjcard/?rid=22-27-00421" TargetMode="External"/><Relationship Id="rId1182" Type="http://schemas.openxmlformats.org/officeDocument/2006/relationships/hyperlink" Target="http://rscf.ru/prjcard/?rid=22-27-00425" TargetMode="External"/><Relationship Id="rId1183" Type="http://schemas.openxmlformats.org/officeDocument/2006/relationships/hyperlink" Target="http://rscf.ru/prjcard/?rid=22-27-00427" TargetMode="External"/><Relationship Id="rId1184" Type="http://schemas.openxmlformats.org/officeDocument/2006/relationships/hyperlink" Target="http://rscf.ru/prjcard/?rid=22-27-00430" TargetMode="External"/><Relationship Id="rId1185" Type="http://schemas.openxmlformats.org/officeDocument/2006/relationships/hyperlink" Target="http://rscf.ru/prjcard/?rid=22-27-00431" TargetMode="External"/><Relationship Id="rId1186" Type="http://schemas.openxmlformats.org/officeDocument/2006/relationships/hyperlink" Target="http://rscf.ru/prjcard/?rid=22-27-00437" TargetMode="External"/><Relationship Id="rId1187" Type="http://schemas.openxmlformats.org/officeDocument/2006/relationships/hyperlink" Target="http://rscf.ru/prjcard/?rid=22-27-00440" TargetMode="External"/><Relationship Id="rId1188" Type="http://schemas.openxmlformats.org/officeDocument/2006/relationships/hyperlink" Target="http://rscf.ru/prjcard/?rid=22-27-00443" TargetMode="External"/><Relationship Id="rId1189" Type="http://schemas.openxmlformats.org/officeDocument/2006/relationships/hyperlink" Target="http://rscf.ru/prjcard/?rid=22-27-00444" TargetMode="External"/><Relationship Id="rId1190" Type="http://schemas.openxmlformats.org/officeDocument/2006/relationships/hyperlink" Target="http://rscf.ru/prjcard/?rid=22-27-00445" TargetMode="External"/><Relationship Id="rId1191" Type="http://schemas.openxmlformats.org/officeDocument/2006/relationships/hyperlink" Target="http://rscf.ru/prjcard/?rid=22-27-00447" TargetMode="External"/><Relationship Id="rId1192" Type="http://schemas.openxmlformats.org/officeDocument/2006/relationships/hyperlink" Target="http://rscf.ru/prjcard/?rid=22-27-00450" TargetMode="External"/><Relationship Id="rId1193" Type="http://schemas.openxmlformats.org/officeDocument/2006/relationships/hyperlink" Target="http://rscf.ru/prjcard/?rid=22-27-00453" TargetMode="External"/><Relationship Id="rId1194" Type="http://schemas.openxmlformats.org/officeDocument/2006/relationships/hyperlink" Target="http://rscf.ru/prjcard/?rid=22-27-00454" TargetMode="External"/><Relationship Id="rId1195" Type="http://schemas.openxmlformats.org/officeDocument/2006/relationships/hyperlink" Target="http://rscf.ru/prjcard/?rid=22-27-00469" TargetMode="External"/><Relationship Id="rId1196" Type="http://schemas.openxmlformats.org/officeDocument/2006/relationships/hyperlink" Target="http://rscf.ru/prjcard/?rid=22-27-00482" TargetMode="External"/><Relationship Id="rId1197" Type="http://schemas.openxmlformats.org/officeDocument/2006/relationships/hyperlink" Target="http://rscf.ru/prjcard/?rid=22-27-00494" TargetMode="External"/><Relationship Id="rId1198" Type="http://schemas.openxmlformats.org/officeDocument/2006/relationships/hyperlink" Target="http://rscf.ru/prjcard/?rid=22-27-00495" TargetMode="External"/><Relationship Id="rId1199" Type="http://schemas.openxmlformats.org/officeDocument/2006/relationships/hyperlink" Target="http://rscf.ru/prjcard/?rid=22-27-00499" TargetMode="External"/><Relationship Id="rId1200" Type="http://schemas.openxmlformats.org/officeDocument/2006/relationships/hyperlink" Target="http://rscf.ru/prjcard/?rid=22-27-00505" TargetMode="External"/><Relationship Id="rId1201" Type="http://schemas.openxmlformats.org/officeDocument/2006/relationships/hyperlink" Target="http://rscf.ru/prjcard/?rid=22-27-00513" TargetMode="External"/><Relationship Id="rId1202" Type="http://schemas.openxmlformats.org/officeDocument/2006/relationships/hyperlink" Target="http://rscf.ru/prjcard/?rid=22-27-00526" TargetMode="External"/><Relationship Id="rId1203" Type="http://schemas.openxmlformats.org/officeDocument/2006/relationships/hyperlink" Target="http://rscf.ru/prjcard/?rid=22-27-00552" TargetMode="External"/><Relationship Id="rId1204" Type="http://schemas.openxmlformats.org/officeDocument/2006/relationships/hyperlink" Target="http://rscf.ru/prjcard/?rid=22-27-00556" TargetMode="External"/><Relationship Id="rId1205" Type="http://schemas.openxmlformats.org/officeDocument/2006/relationships/hyperlink" Target="http://rscf.ru/prjcard/?rid=22-27-00565" TargetMode="External"/><Relationship Id="rId1206" Type="http://schemas.openxmlformats.org/officeDocument/2006/relationships/hyperlink" Target="http://rscf.ru/prjcard/?rid=22-27-00566" TargetMode="External"/><Relationship Id="rId1207" Type="http://schemas.openxmlformats.org/officeDocument/2006/relationships/hyperlink" Target="http://rscf.ru/prjcard/?rid=22-27-00567" TargetMode="External"/><Relationship Id="rId1208" Type="http://schemas.openxmlformats.org/officeDocument/2006/relationships/hyperlink" Target="http://rscf.ru/prjcard/?rid=22-27-00578" TargetMode="External"/><Relationship Id="rId1209" Type="http://schemas.openxmlformats.org/officeDocument/2006/relationships/hyperlink" Target="http://rscf.ru/prjcard/?rid=22-27-00579" TargetMode="External"/><Relationship Id="rId1210" Type="http://schemas.openxmlformats.org/officeDocument/2006/relationships/hyperlink" Target="http://rscf.ru/prjcard/?rid=22-27-00589" TargetMode="External"/><Relationship Id="rId1211" Type="http://schemas.openxmlformats.org/officeDocument/2006/relationships/hyperlink" Target="http://rscf.ru/prjcard/?rid=22-27-00591" TargetMode="External"/><Relationship Id="rId1212" Type="http://schemas.openxmlformats.org/officeDocument/2006/relationships/hyperlink" Target="http://rscf.ru/prjcard/?rid=22-27-00597" TargetMode="External"/><Relationship Id="rId1213" Type="http://schemas.openxmlformats.org/officeDocument/2006/relationships/hyperlink" Target="http://rscf.ru/prjcard/?rid=22-27-00598" TargetMode="External"/><Relationship Id="rId1214" Type="http://schemas.openxmlformats.org/officeDocument/2006/relationships/hyperlink" Target="http://rscf.ru/prjcard/?rid=22-27-00599" TargetMode="External"/><Relationship Id="rId1215" Type="http://schemas.openxmlformats.org/officeDocument/2006/relationships/hyperlink" Target="http://rscf.ru/prjcard/?rid=22-27-00600" TargetMode="External"/><Relationship Id="rId1216" Type="http://schemas.openxmlformats.org/officeDocument/2006/relationships/hyperlink" Target="http://rscf.ru/prjcard/?rid=22-27-00618" TargetMode="External"/><Relationship Id="rId1217" Type="http://schemas.openxmlformats.org/officeDocument/2006/relationships/hyperlink" Target="http://rscf.ru/prjcard/?rid=22-27-00620" TargetMode="External"/><Relationship Id="rId1218" Type="http://schemas.openxmlformats.org/officeDocument/2006/relationships/hyperlink" Target="http://rscf.ru/prjcard/?rid=22-27-00633" TargetMode="External"/><Relationship Id="rId1219" Type="http://schemas.openxmlformats.org/officeDocument/2006/relationships/hyperlink" Target="http://rscf.ru/prjcard/?rid=22-27-00639" TargetMode="External"/><Relationship Id="rId1220" Type="http://schemas.openxmlformats.org/officeDocument/2006/relationships/hyperlink" Target="http://rscf.ru/prjcard/?rid=22-27-00641" TargetMode="External"/><Relationship Id="rId1221" Type="http://schemas.openxmlformats.org/officeDocument/2006/relationships/hyperlink" Target="http://rscf.ru/prjcard/?rid=22-27-00643" TargetMode="External"/><Relationship Id="rId1222" Type="http://schemas.openxmlformats.org/officeDocument/2006/relationships/hyperlink" Target="http://rscf.ru/prjcard/?rid=22-27-00644" TargetMode="External"/><Relationship Id="rId1223" Type="http://schemas.openxmlformats.org/officeDocument/2006/relationships/hyperlink" Target="http://rscf.ru/prjcard/?rid=22-27-00651" TargetMode="External"/><Relationship Id="rId1224" Type="http://schemas.openxmlformats.org/officeDocument/2006/relationships/hyperlink" Target="http://rscf.ru/prjcard/?rid=22-27-00655" TargetMode="External"/><Relationship Id="rId1225" Type="http://schemas.openxmlformats.org/officeDocument/2006/relationships/hyperlink" Target="http://rscf.ru/prjcard/?rid=22-27-00661" TargetMode="External"/><Relationship Id="rId1226" Type="http://schemas.openxmlformats.org/officeDocument/2006/relationships/hyperlink" Target="http://rscf.ru/prjcard/?rid=22-27-00664" TargetMode="External"/><Relationship Id="rId1227" Type="http://schemas.openxmlformats.org/officeDocument/2006/relationships/hyperlink" Target="http://rscf.ru/prjcard/?rid=22-27-00665" TargetMode="External"/><Relationship Id="rId1228" Type="http://schemas.openxmlformats.org/officeDocument/2006/relationships/hyperlink" Target="http://rscf.ru/prjcard/?rid=22-27-00667" TargetMode="External"/><Relationship Id="rId1229" Type="http://schemas.openxmlformats.org/officeDocument/2006/relationships/hyperlink" Target="http://rscf.ru/prjcard/?rid=22-27-00671" TargetMode="External"/><Relationship Id="rId1230" Type="http://schemas.openxmlformats.org/officeDocument/2006/relationships/hyperlink" Target="http://rscf.ru/prjcard/?rid=22-27-00677" TargetMode="External"/><Relationship Id="rId1231" Type="http://schemas.openxmlformats.org/officeDocument/2006/relationships/hyperlink" Target="http://rscf.ru/prjcard/?rid=22-27-00678" TargetMode="External"/><Relationship Id="rId1232" Type="http://schemas.openxmlformats.org/officeDocument/2006/relationships/hyperlink" Target="http://rscf.ru/prjcard/?rid=22-27-00684" TargetMode="External"/><Relationship Id="rId1233" Type="http://schemas.openxmlformats.org/officeDocument/2006/relationships/hyperlink" Target="http://rscf.ru/prjcard/?rid=22-27-00699" TargetMode="External"/><Relationship Id="rId1234" Type="http://schemas.openxmlformats.org/officeDocument/2006/relationships/hyperlink" Target="http://rscf.ru/prjcard/?rid=22-27-00701" TargetMode="External"/><Relationship Id="rId1235" Type="http://schemas.openxmlformats.org/officeDocument/2006/relationships/hyperlink" Target="http://rscf.ru/prjcard/?rid=22-27-00703" TargetMode="External"/><Relationship Id="rId1236" Type="http://schemas.openxmlformats.org/officeDocument/2006/relationships/hyperlink" Target="http://rscf.ru/prjcard/?rid=22-27-00719" TargetMode="External"/><Relationship Id="rId1237" Type="http://schemas.openxmlformats.org/officeDocument/2006/relationships/hyperlink" Target="http://rscf.ru/prjcard/?rid=22-27-00720" TargetMode="External"/><Relationship Id="rId1238" Type="http://schemas.openxmlformats.org/officeDocument/2006/relationships/hyperlink" Target="http://rscf.ru/prjcard/?rid=22-27-00724" TargetMode="External"/><Relationship Id="rId1239" Type="http://schemas.openxmlformats.org/officeDocument/2006/relationships/hyperlink" Target="http://rscf.ru/prjcard/?rid=22-27-00728" TargetMode="External"/><Relationship Id="rId1240" Type="http://schemas.openxmlformats.org/officeDocument/2006/relationships/hyperlink" Target="http://rscf.ru/prjcard/?rid=22-27-00731" TargetMode="External"/><Relationship Id="rId1241" Type="http://schemas.openxmlformats.org/officeDocument/2006/relationships/hyperlink" Target="http://rscf.ru/prjcard/?rid=22-27-00748" TargetMode="External"/><Relationship Id="rId1242" Type="http://schemas.openxmlformats.org/officeDocument/2006/relationships/hyperlink" Target="http://rscf.ru/prjcard/?rid=22-27-00751" TargetMode="External"/><Relationship Id="rId1243" Type="http://schemas.openxmlformats.org/officeDocument/2006/relationships/hyperlink" Target="http://rscf.ru/prjcard/?rid=22-27-00775" TargetMode="External"/><Relationship Id="rId1244" Type="http://schemas.openxmlformats.org/officeDocument/2006/relationships/hyperlink" Target="http://rscf.ru/prjcard/?rid=22-27-00780" TargetMode="External"/><Relationship Id="rId1245" Type="http://schemas.openxmlformats.org/officeDocument/2006/relationships/hyperlink" Target="http://rscf.ru/prjcard/?rid=22-27-00781" TargetMode="External"/><Relationship Id="rId1246" Type="http://schemas.openxmlformats.org/officeDocument/2006/relationships/hyperlink" Target="http://rscf.ru/prjcard/?rid=22-27-00790" TargetMode="External"/><Relationship Id="rId1247" Type="http://schemas.openxmlformats.org/officeDocument/2006/relationships/hyperlink" Target="http://rscf.ru/prjcard/?rid=22-27-00800" TargetMode="External"/><Relationship Id="rId1248" Type="http://schemas.openxmlformats.org/officeDocument/2006/relationships/hyperlink" Target="http://rscf.ru/prjcard/?rid=22-27-00808" TargetMode="External"/><Relationship Id="rId1249" Type="http://schemas.openxmlformats.org/officeDocument/2006/relationships/hyperlink" Target="http://rscf.ru/prjcard/?rid=22-27-00815" TargetMode="External"/><Relationship Id="rId1250" Type="http://schemas.openxmlformats.org/officeDocument/2006/relationships/hyperlink" Target="http://rscf.ru/prjcard/?rid=22-27-00818" TargetMode="External"/><Relationship Id="rId1251" Type="http://schemas.openxmlformats.org/officeDocument/2006/relationships/hyperlink" Target="http://rscf.ru/prjcard/?rid=22-27-00821" TargetMode="External"/><Relationship Id="rId1252" Type="http://schemas.openxmlformats.org/officeDocument/2006/relationships/hyperlink" Target="http://rscf.ru/prjcard/?rid=22-27-00825" TargetMode="External"/><Relationship Id="rId1253" Type="http://schemas.openxmlformats.org/officeDocument/2006/relationships/hyperlink" Target="http://rscf.ru/prjcard/?rid=22-27-00827" TargetMode="External"/><Relationship Id="rId1254" Type="http://schemas.openxmlformats.org/officeDocument/2006/relationships/hyperlink" Target="http://rscf.ru/prjcard/?rid=22-27-00828" TargetMode="External"/><Relationship Id="rId1255" Type="http://schemas.openxmlformats.org/officeDocument/2006/relationships/hyperlink" Target="http://rscf.ru/prjcard/?rid=22-28-00013" TargetMode="External"/><Relationship Id="rId1256" Type="http://schemas.openxmlformats.org/officeDocument/2006/relationships/hyperlink" Target="http://rscf.ru/prjcard/?rid=22-28-00015" TargetMode="External"/><Relationship Id="rId1257" Type="http://schemas.openxmlformats.org/officeDocument/2006/relationships/hyperlink" Target="http://rscf.ru/prjcard/?rid=22-28-00022" TargetMode="External"/><Relationship Id="rId1258" Type="http://schemas.openxmlformats.org/officeDocument/2006/relationships/hyperlink" Target="http://rscf.ru/prjcard/?rid=22-28-00023" TargetMode="External"/><Relationship Id="rId1259" Type="http://schemas.openxmlformats.org/officeDocument/2006/relationships/hyperlink" Target="http://rscf.ru/prjcard/?rid=22-28-00024" TargetMode="External"/><Relationship Id="rId1260" Type="http://schemas.openxmlformats.org/officeDocument/2006/relationships/hyperlink" Target="http://rscf.ru/prjcard/?rid=22-28-00025" TargetMode="External"/><Relationship Id="rId1261" Type="http://schemas.openxmlformats.org/officeDocument/2006/relationships/hyperlink" Target="http://rscf.ru/prjcard/?rid=22-28-00029" TargetMode="External"/><Relationship Id="rId1262" Type="http://schemas.openxmlformats.org/officeDocument/2006/relationships/hyperlink" Target="http://rscf.ru/prjcard/?rid=22-28-00049" TargetMode="External"/><Relationship Id="rId1263" Type="http://schemas.openxmlformats.org/officeDocument/2006/relationships/hyperlink" Target="http://rscf.ru/prjcard/?rid=22-28-00050" TargetMode="External"/><Relationship Id="rId1264" Type="http://schemas.openxmlformats.org/officeDocument/2006/relationships/hyperlink" Target="http://rscf.ru/prjcard/?rid=22-28-00052" TargetMode="External"/><Relationship Id="rId1265" Type="http://schemas.openxmlformats.org/officeDocument/2006/relationships/hyperlink" Target="http://rscf.ru/prjcard/?rid=22-28-00056" TargetMode="External"/><Relationship Id="rId1266" Type="http://schemas.openxmlformats.org/officeDocument/2006/relationships/hyperlink" Target="http://rscf.ru/prjcard/?rid=22-28-00057" TargetMode="External"/><Relationship Id="rId1267" Type="http://schemas.openxmlformats.org/officeDocument/2006/relationships/hyperlink" Target="http://rscf.ru/prjcard/?rid=22-28-00059" TargetMode="External"/><Relationship Id="rId1268" Type="http://schemas.openxmlformats.org/officeDocument/2006/relationships/hyperlink" Target="http://rscf.ru/prjcard/?rid=22-28-00060" TargetMode="External"/><Relationship Id="rId1269" Type="http://schemas.openxmlformats.org/officeDocument/2006/relationships/hyperlink" Target="http://rscf.ru/prjcard/?rid=22-28-00061" TargetMode="External"/><Relationship Id="rId1270" Type="http://schemas.openxmlformats.org/officeDocument/2006/relationships/hyperlink" Target="http://rscf.ru/prjcard/?rid=22-28-00063" TargetMode="External"/><Relationship Id="rId1271" Type="http://schemas.openxmlformats.org/officeDocument/2006/relationships/hyperlink" Target="http://rscf.ru/prjcard/?rid=22-28-00064" TargetMode="External"/><Relationship Id="rId1272" Type="http://schemas.openxmlformats.org/officeDocument/2006/relationships/hyperlink" Target="http://rscf.ru/prjcard/?rid=22-28-00066" TargetMode="External"/><Relationship Id="rId1273" Type="http://schemas.openxmlformats.org/officeDocument/2006/relationships/hyperlink" Target="http://rscf.ru/prjcard/?rid=22-28-00072" TargetMode="External"/><Relationship Id="rId1274" Type="http://schemas.openxmlformats.org/officeDocument/2006/relationships/hyperlink" Target="http://rscf.ru/prjcard/?rid=22-28-00082" TargetMode="External"/><Relationship Id="rId1275" Type="http://schemas.openxmlformats.org/officeDocument/2006/relationships/hyperlink" Target="http://rscf.ru/prjcard/?rid=22-28-00084" TargetMode="External"/><Relationship Id="rId1276" Type="http://schemas.openxmlformats.org/officeDocument/2006/relationships/hyperlink" Target="http://rscf.ru/prjcard/?rid=22-28-00088" TargetMode="External"/><Relationship Id="rId1277" Type="http://schemas.openxmlformats.org/officeDocument/2006/relationships/hyperlink" Target="http://rscf.ru/prjcard/?rid=22-28-00089" TargetMode="External"/><Relationship Id="rId1278" Type="http://schemas.openxmlformats.org/officeDocument/2006/relationships/hyperlink" Target="http://rscf.ru/prjcard/?rid=22-28-00099" TargetMode="External"/><Relationship Id="rId1279" Type="http://schemas.openxmlformats.org/officeDocument/2006/relationships/hyperlink" Target="http://rscf.ru/prjcard/?rid=22-28-00103" TargetMode="External"/><Relationship Id="rId1280" Type="http://schemas.openxmlformats.org/officeDocument/2006/relationships/hyperlink" Target="http://rscf.ru/prjcard/?rid=22-28-00110" TargetMode="External"/><Relationship Id="rId1281" Type="http://schemas.openxmlformats.org/officeDocument/2006/relationships/hyperlink" Target="http://rscf.ru/prjcard/?rid=22-28-00119" TargetMode="External"/><Relationship Id="rId1282" Type="http://schemas.openxmlformats.org/officeDocument/2006/relationships/hyperlink" Target="http://rscf.ru/prjcard/?rid=22-28-00126" TargetMode="External"/><Relationship Id="rId1283" Type="http://schemas.openxmlformats.org/officeDocument/2006/relationships/hyperlink" Target="http://rscf.ru/prjcard/?rid=22-28-00134" TargetMode="External"/><Relationship Id="rId1284" Type="http://schemas.openxmlformats.org/officeDocument/2006/relationships/hyperlink" Target="http://rscf.ru/prjcard/?rid=22-28-00153" TargetMode="External"/><Relationship Id="rId1285" Type="http://schemas.openxmlformats.org/officeDocument/2006/relationships/hyperlink" Target="http://rscf.ru/prjcard/?rid=22-28-00155" TargetMode="External"/><Relationship Id="rId1286" Type="http://schemas.openxmlformats.org/officeDocument/2006/relationships/hyperlink" Target="http://rscf.ru/prjcard/?rid=22-28-00162" TargetMode="External"/><Relationship Id="rId1287" Type="http://schemas.openxmlformats.org/officeDocument/2006/relationships/hyperlink" Target="http://rscf.ru/prjcard/?rid=22-28-00163" TargetMode="External"/><Relationship Id="rId1288" Type="http://schemas.openxmlformats.org/officeDocument/2006/relationships/hyperlink" Target="http://rscf.ru/prjcard/?rid=22-28-00165" TargetMode="External"/><Relationship Id="rId1289" Type="http://schemas.openxmlformats.org/officeDocument/2006/relationships/hyperlink" Target="http://rscf.ru/prjcard/?rid=22-28-00187" TargetMode="External"/><Relationship Id="rId1290" Type="http://schemas.openxmlformats.org/officeDocument/2006/relationships/hyperlink" Target="http://rscf.ru/prjcard/?rid=22-28-00189" TargetMode="External"/><Relationship Id="rId1291" Type="http://schemas.openxmlformats.org/officeDocument/2006/relationships/hyperlink" Target="http://rscf.ru/prjcard/?rid=22-28-00190" TargetMode="External"/><Relationship Id="rId1292" Type="http://schemas.openxmlformats.org/officeDocument/2006/relationships/hyperlink" Target="http://rscf.ru/prjcard/?rid=22-28-00201" TargetMode="External"/><Relationship Id="rId1293" Type="http://schemas.openxmlformats.org/officeDocument/2006/relationships/hyperlink" Target="http://rscf.ru/prjcard/?rid=22-28-00209" TargetMode="External"/><Relationship Id="rId1294" Type="http://schemas.openxmlformats.org/officeDocument/2006/relationships/hyperlink" Target="http://rscf.ru/prjcard/?rid=22-28-00223" TargetMode="External"/><Relationship Id="rId1295" Type="http://schemas.openxmlformats.org/officeDocument/2006/relationships/hyperlink" Target="http://rscf.ru/prjcard/?rid=22-28-00250" TargetMode="External"/><Relationship Id="rId1296" Type="http://schemas.openxmlformats.org/officeDocument/2006/relationships/hyperlink" Target="http://rscf.ru/prjcard/?rid=22-28-00262" TargetMode="External"/><Relationship Id="rId1297" Type="http://schemas.openxmlformats.org/officeDocument/2006/relationships/hyperlink" Target="http://rscf.ru/prjcard/?rid=22-28-00267" TargetMode="External"/><Relationship Id="rId1298" Type="http://schemas.openxmlformats.org/officeDocument/2006/relationships/hyperlink" Target="http://rscf.ru/prjcard/?rid=22-28-00284" TargetMode="External"/><Relationship Id="rId1299" Type="http://schemas.openxmlformats.org/officeDocument/2006/relationships/hyperlink" Target="http://rscf.ru/prjcard/?rid=22-28-00287" TargetMode="External"/><Relationship Id="rId1300" Type="http://schemas.openxmlformats.org/officeDocument/2006/relationships/hyperlink" Target="http://rscf.ru/prjcard/?rid=22-28-00296" TargetMode="External"/><Relationship Id="rId1301" Type="http://schemas.openxmlformats.org/officeDocument/2006/relationships/hyperlink" Target="http://rscf.ru/prjcard/?rid=22-28-00317" TargetMode="External"/><Relationship Id="rId1302" Type="http://schemas.openxmlformats.org/officeDocument/2006/relationships/hyperlink" Target="http://rscf.ru/prjcard/?rid=22-28-00325" TargetMode="External"/><Relationship Id="rId1303" Type="http://schemas.openxmlformats.org/officeDocument/2006/relationships/hyperlink" Target="http://rscf.ru/prjcard/?rid=22-28-00330" TargetMode="External"/><Relationship Id="rId1304" Type="http://schemas.openxmlformats.org/officeDocument/2006/relationships/hyperlink" Target="http://rscf.ru/prjcard/?rid=22-28-00348" TargetMode="External"/><Relationship Id="rId1305" Type="http://schemas.openxmlformats.org/officeDocument/2006/relationships/hyperlink" Target="http://rscf.ru/prjcard/?rid=22-28-00356" TargetMode="External"/><Relationship Id="rId1306" Type="http://schemas.openxmlformats.org/officeDocument/2006/relationships/hyperlink" Target="http://rscf.ru/prjcard/?rid=22-28-00362" TargetMode="External"/><Relationship Id="rId1307" Type="http://schemas.openxmlformats.org/officeDocument/2006/relationships/hyperlink" Target="http://rscf.ru/prjcard/?rid=22-28-00368" TargetMode="External"/><Relationship Id="rId1308" Type="http://schemas.openxmlformats.org/officeDocument/2006/relationships/hyperlink" Target="http://rscf.ru/prjcard/?rid=22-28-00375" TargetMode="External"/><Relationship Id="rId1309" Type="http://schemas.openxmlformats.org/officeDocument/2006/relationships/hyperlink" Target="http://rscf.ru/prjcard/?rid=22-28-00379" TargetMode="External"/><Relationship Id="rId1310" Type="http://schemas.openxmlformats.org/officeDocument/2006/relationships/hyperlink" Target="http://rscf.ru/prjcard/?rid=22-28-00388" TargetMode="External"/><Relationship Id="rId1311" Type="http://schemas.openxmlformats.org/officeDocument/2006/relationships/hyperlink" Target="http://rscf.ru/prjcard/?rid=22-28-00391" TargetMode="External"/><Relationship Id="rId1312" Type="http://schemas.openxmlformats.org/officeDocument/2006/relationships/hyperlink" Target="http://rscf.ru/prjcard/?rid=22-28-00392" TargetMode="External"/><Relationship Id="rId1313" Type="http://schemas.openxmlformats.org/officeDocument/2006/relationships/hyperlink" Target="http://rscf.ru/prjcard/?rid=22-28-00405" TargetMode="External"/><Relationship Id="rId1314" Type="http://schemas.openxmlformats.org/officeDocument/2006/relationships/hyperlink" Target="http://rscf.ru/prjcard/?rid=22-28-00411" TargetMode="External"/><Relationship Id="rId1315" Type="http://schemas.openxmlformats.org/officeDocument/2006/relationships/hyperlink" Target="http://rscf.ru/prjcard/?rid=22-28-00413" TargetMode="External"/><Relationship Id="rId1316" Type="http://schemas.openxmlformats.org/officeDocument/2006/relationships/hyperlink" Target="http://rscf.ru/prjcard/?rid=22-28-00421" TargetMode="External"/><Relationship Id="rId1317" Type="http://schemas.openxmlformats.org/officeDocument/2006/relationships/hyperlink" Target="http://rscf.ru/prjcard/?rid=22-28-00433" TargetMode="External"/><Relationship Id="rId1318" Type="http://schemas.openxmlformats.org/officeDocument/2006/relationships/hyperlink" Target="http://rscf.ru/prjcard/?rid=22-28-00439" TargetMode="External"/><Relationship Id="rId1319" Type="http://schemas.openxmlformats.org/officeDocument/2006/relationships/hyperlink" Target="http://rscf.ru/prjcard/?rid=22-28-00460" TargetMode="External"/><Relationship Id="rId1320" Type="http://schemas.openxmlformats.org/officeDocument/2006/relationships/hyperlink" Target="http://rscf.ru/prjcard/?rid=22-28-00474" TargetMode="External"/><Relationship Id="rId1321" Type="http://schemas.openxmlformats.org/officeDocument/2006/relationships/hyperlink" Target="http://rscf.ru/prjcard/?rid=22-28-00484" TargetMode="External"/><Relationship Id="rId1322" Type="http://schemas.openxmlformats.org/officeDocument/2006/relationships/hyperlink" Target="http://rscf.ru/prjcard/?rid=22-28-00486" TargetMode="External"/><Relationship Id="rId1323" Type="http://schemas.openxmlformats.org/officeDocument/2006/relationships/hyperlink" Target="http://rscf.ru/prjcard/?rid=22-28-00489" TargetMode="External"/><Relationship Id="rId1324" Type="http://schemas.openxmlformats.org/officeDocument/2006/relationships/hyperlink" Target="http://rscf.ru/prjcard/?rid=22-28-00503" TargetMode="External"/><Relationship Id="rId1325" Type="http://schemas.openxmlformats.org/officeDocument/2006/relationships/hyperlink" Target="http://rscf.ru/prjcard/?rid=22-28-00505" TargetMode="External"/><Relationship Id="rId1326" Type="http://schemas.openxmlformats.org/officeDocument/2006/relationships/hyperlink" Target="http://rscf.ru/prjcard/?rid=22-28-00515" TargetMode="External"/><Relationship Id="rId1327" Type="http://schemas.openxmlformats.org/officeDocument/2006/relationships/hyperlink" Target="http://rscf.ru/prjcard/?rid=22-28-00519" TargetMode="External"/><Relationship Id="rId1328" Type="http://schemas.openxmlformats.org/officeDocument/2006/relationships/hyperlink" Target="http://rscf.ru/prjcard/?rid=22-28-00520" TargetMode="External"/><Relationship Id="rId1329" Type="http://schemas.openxmlformats.org/officeDocument/2006/relationships/hyperlink" Target="http://rscf.ru/prjcard/?rid=22-28-00522" TargetMode="External"/><Relationship Id="rId1330" Type="http://schemas.openxmlformats.org/officeDocument/2006/relationships/hyperlink" Target="http://rscf.ru/prjcard/?rid=22-28-00531" TargetMode="External"/><Relationship Id="rId1331" Type="http://schemas.openxmlformats.org/officeDocument/2006/relationships/hyperlink" Target="http://rscf.ru/prjcard/?rid=22-28-00535" TargetMode="External"/><Relationship Id="rId1332" Type="http://schemas.openxmlformats.org/officeDocument/2006/relationships/hyperlink" Target="http://rscf.ru/prjcard/?rid=22-28-00540" TargetMode="External"/><Relationship Id="rId1333" Type="http://schemas.openxmlformats.org/officeDocument/2006/relationships/hyperlink" Target="http://rscf.ru/prjcard/?rid=22-28-00549" TargetMode="External"/><Relationship Id="rId1334" Type="http://schemas.openxmlformats.org/officeDocument/2006/relationships/hyperlink" Target="http://rscf.ru/prjcard/?rid=22-28-00551" TargetMode="External"/><Relationship Id="rId1335" Type="http://schemas.openxmlformats.org/officeDocument/2006/relationships/hyperlink" Target="http://rscf.ru/prjcard/?rid=22-28-00557" TargetMode="External"/><Relationship Id="rId1336" Type="http://schemas.openxmlformats.org/officeDocument/2006/relationships/hyperlink" Target="http://rscf.ru/prjcard/?rid=22-28-00566" TargetMode="External"/><Relationship Id="rId1337" Type="http://schemas.openxmlformats.org/officeDocument/2006/relationships/hyperlink" Target="http://rscf.ru/prjcard/?rid=22-28-00581" TargetMode="External"/><Relationship Id="rId1338" Type="http://schemas.openxmlformats.org/officeDocument/2006/relationships/hyperlink" Target="http://rscf.ru/prjcard/?rid=22-28-00588" TargetMode="External"/><Relationship Id="rId1339" Type="http://schemas.openxmlformats.org/officeDocument/2006/relationships/hyperlink" Target="http://rscf.ru/prjcard/?rid=22-28-00590" TargetMode="External"/><Relationship Id="rId1340" Type="http://schemas.openxmlformats.org/officeDocument/2006/relationships/hyperlink" Target="http://rscf.ru/prjcard/?rid=22-28-00602" TargetMode="External"/><Relationship Id="rId1341" Type="http://schemas.openxmlformats.org/officeDocument/2006/relationships/hyperlink" Target="http://rscf.ru/prjcard/?rid=22-28-00617" TargetMode="External"/><Relationship Id="rId1342" Type="http://schemas.openxmlformats.org/officeDocument/2006/relationships/hyperlink" Target="http://rscf.ru/prjcard/?rid=22-28-00625" TargetMode="External"/><Relationship Id="rId1343" Type="http://schemas.openxmlformats.org/officeDocument/2006/relationships/hyperlink" Target="http://rscf.ru/prjcard/?rid=22-28-00626" TargetMode="External"/><Relationship Id="rId1344" Type="http://schemas.openxmlformats.org/officeDocument/2006/relationships/hyperlink" Target="http://rscf.ru/prjcard/?rid=22-28-00629" TargetMode="External"/><Relationship Id="rId1345" Type="http://schemas.openxmlformats.org/officeDocument/2006/relationships/hyperlink" Target="http://rscf.ru/prjcard/?rid=22-28-00630" TargetMode="External"/><Relationship Id="rId1346" Type="http://schemas.openxmlformats.org/officeDocument/2006/relationships/hyperlink" Target="http://rscf.ru/prjcard/?rid=22-28-00636" TargetMode="External"/><Relationship Id="rId1347" Type="http://schemas.openxmlformats.org/officeDocument/2006/relationships/hyperlink" Target="http://rscf.ru/prjcard/?rid=22-28-00661" TargetMode="External"/><Relationship Id="rId1348" Type="http://schemas.openxmlformats.org/officeDocument/2006/relationships/hyperlink" Target="http://rscf.ru/prjcard/?rid=22-28-00662" TargetMode="External"/><Relationship Id="rId1349" Type="http://schemas.openxmlformats.org/officeDocument/2006/relationships/hyperlink" Target="http://rscf.ru/prjcard/?rid=22-28-00665" TargetMode="External"/><Relationship Id="rId1350" Type="http://schemas.openxmlformats.org/officeDocument/2006/relationships/hyperlink" Target="http://rscf.ru/prjcard/?rid=22-28-00671" TargetMode="External"/><Relationship Id="rId1351" Type="http://schemas.openxmlformats.org/officeDocument/2006/relationships/hyperlink" Target="http://rscf.ru/prjcard/?rid=22-28-00678" TargetMode="External"/><Relationship Id="rId1352" Type="http://schemas.openxmlformats.org/officeDocument/2006/relationships/hyperlink" Target="http://rscf.ru/prjcard/?rid=22-28-00682" TargetMode="External"/><Relationship Id="rId1353" Type="http://schemas.openxmlformats.org/officeDocument/2006/relationships/hyperlink" Target="http://rscf.ru/prjcard/?rid=22-28-00717" TargetMode="External"/><Relationship Id="rId1354" Type="http://schemas.openxmlformats.org/officeDocument/2006/relationships/hyperlink" Target="http://rscf.ru/prjcard/?rid=22-28-00720" TargetMode="External"/><Relationship Id="rId1355" Type="http://schemas.openxmlformats.org/officeDocument/2006/relationships/hyperlink" Target="http://rscf.ru/prjcard/?rid=22-28-00726" TargetMode="External"/><Relationship Id="rId1356" Type="http://schemas.openxmlformats.org/officeDocument/2006/relationships/hyperlink" Target="http://rscf.ru/prjcard/?rid=22-28-00734" TargetMode="External"/><Relationship Id="rId1357" Type="http://schemas.openxmlformats.org/officeDocument/2006/relationships/hyperlink" Target="http://rscf.ru/prjcard/?rid=22-28-00742" TargetMode="External"/><Relationship Id="rId1358" Type="http://schemas.openxmlformats.org/officeDocument/2006/relationships/hyperlink" Target="http://rscf.ru/prjcard/?rid=22-28-00752" TargetMode="External"/><Relationship Id="rId1359" Type="http://schemas.openxmlformats.org/officeDocument/2006/relationships/hyperlink" Target="http://rscf.ru/prjcard/?rid=22-28-00757" TargetMode="External"/><Relationship Id="rId1360" Type="http://schemas.openxmlformats.org/officeDocument/2006/relationships/hyperlink" Target="http://rscf.ru/prjcard/?rid=22-28-00763" TargetMode="External"/><Relationship Id="rId1361" Type="http://schemas.openxmlformats.org/officeDocument/2006/relationships/hyperlink" Target="http://rscf.ru/prjcard/?rid=22-28-00766" TargetMode="External"/><Relationship Id="rId1362" Type="http://schemas.openxmlformats.org/officeDocument/2006/relationships/hyperlink" Target="http://rscf.ru/prjcard/?rid=22-28-00775" TargetMode="External"/><Relationship Id="rId1363" Type="http://schemas.openxmlformats.org/officeDocument/2006/relationships/hyperlink" Target="http://rscf.ru/prjcard/?rid=22-28-00779" TargetMode="External"/><Relationship Id="rId1364" Type="http://schemas.openxmlformats.org/officeDocument/2006/relationships/hyperlink" Target="http://rscf.ru/prjcard/?rid=22-28-00787" TargetMode="External"/><Relationship Id="rId1365" Type="http://schemas.openxmlformats.org/officeDocument/2006/relationships/hyperlink" Target="http://rscf.ru/prjcard/?rid=22-28-00795" TargetMode="External"/><Relationship Id="rId1366" Type="http://schemas.openxmlformats.org/officeDocument/2006/relationships/hyperlink" Target="http://rscf.ru/prjcard/?rid=22-28-00799" TargetMode="External"/><Relationship Id="rId1367" Type="http://schemas.openxmlformats.org/officeDocument/2006/relationships/hyperlink" Target="http://rscf.ru/prjcard/?rid=22-28-00804" TargetMode="External"/><Relationship Id="rId1368" Type="http://schemas.openxmlformats.org/officeDocument/2006/relationships/hyperlink" Target="http://rscf.ru/prjcard/?rid=22-28-00806" TargetMode="External"/><Relationship Id="rId1369" Type="http://schemas.openxmlformats.org/officeDocument/2006/relationships/hyperlink" Target="http://rscf.ru/prjcard/?rid=22-28-00815" TargetMode="External"/><Relationship Id="rId1370" Type="http://schemas.openxmlformats.org/officeDocument/2006/relationships/hyperlink" Target="http://rscf.ru/prjcard/?rid=22-28-00820" TargetMode="External"/><Relationship Id="rId1371" Type="http://schemas.openxmlformats.org/officeDocument/2006/relationships/hyperlink" Target="http://rscf.ru/prjcard/?rid=22-28-00833" TargetMode="External"/><Relationship Id="rId1372" Type="http://schemas.openxmlformats.org/officeDocument/2006/relationships/hyperlink" Target="http://rscf.ru/prjcard/?rid=22-28-00836" TargetMode="External"/><Relationship Id="rId1373" Type="http://schemas.openxmlformats.org/officeDocument/2006/relationships/hyperlink" Target="http://rscf.ru/prjcard/?rid=22-28-00840" TargetMode="External"/><Relationship Id="rId1374" Type="http://schemas.openxmlformats.org/officeDocument/2006/relationships/hyperlink" Target="http://rscf.ru/prjcard/?rid=22-28-00850" TargetMode="External"/><Relationship Id="rId1375" Type="http://schemas.openxmlformats.org/officeDocument/2006/relationships/hyperlink" Target="http://rscf.ru/prjcard/?rid=22-28-00858" TargetMode="External"/><Relationship Id="rId1376" Type="http://schemas.openxmlformats.org/officeDocument/2006/relationships/hyperlink" Target="http://rscf.ru/prjcard/?rid=22-28-00862" TargetMode="External"/><Relationship Id="rId1377" Type="http://schemas.openxmlformats.org/officeDocument/2006/relationships/hyperlink" Target="http://rscf.ru/prjcard/?rid=22-28-00865" TargetMode="External"/><Relationship Id="rId1378" Type="http://schemas.openxmlformats.org/officeDocument/2006/relationships/hyperlink" Target="http://rscf.ru/prjcard/?rid=22-28-00866" TargetMode="External"/><Relationship Id="rId1379" Type="http://schemas.openxmlformats.org/officeDocument/2006/relationships/hyperlink" Target="http://rscf.ru/prjcard/?rid=22-28-00869" TargetMode="External"/><Relationship Id="rId1380" Type="http://schemas.openxmlformats.org/officeDocument/2006/relationships/hyperlink" Target="http://rscf.ru/prjcard/?rid=22-28-00871" TargetMode="External"/><Relationship Id="rId1381" Type="http://schemas.openxmlformats.org/officeDocument/2006/relationships/hyperlink" Target="http://rscf.ru/prjcard/?rid=22-28-00882" TargetMode="External"/><Relationship Id="rId1382" Type="http://schemas.openxmlformats.org/officeDocument/2006/relationships/hyperlink" Target="http://rscf.ru/prjcard/?rid=22-28-00884" TargetMode="External"/><Relationship Id="rId1383" Type="http://schemas.openxmlformats.org/officeDocument/2006/relationships/hyperlink" Target="http://rscf.ru/prjcard/?rid=22-28-00885" TargetMode="External"/><Relationship Id="rId1384" Type="http://schemas.openxmlformats.org/officeDocument/2006/relationships/hyperlink" Target="http://rscf.ru/prjcard/?rid=22-28-00900" TargetMode="External"/><Relationship Id="rId1385" Type="http://schemas.openxmlformats.org/officeDocument/2006/relationships/hyperlink" Target="http://rscf.ru/prjcard/?rid=22-28-00914" TargetMode="External"/><Relationship Id="rId1386" Type="http://schemas.openxmlformats.org/officeDocument/2006/relationships/hyperlink" Target="http://rscf.ru/prjcard/?rid=22-28-00920" TargetMode="External"/><Relationship Id="rId1387" Type="http://schemas.openxmlformats.org/officeDocument/2006/relationships/hyperlink" Target="http://rscf.ru/prjcard/?rid=22-28-00923" TargetMode="External"/><Relationship Id="rId1388" Type="http://schemas.openxmlformats.org/officeDocument/2006/relationships/hyperlink" Target="http://rscf.ru/prjcard/?rid=22-28-00927" TargetMode="External"/><Relationship Id="rId1389" Type="http://schemas.openxmlformats.org/officeDocument/2006/relationships/hyperlink" Target="http://rscf.ru/prjcard/?rid=22-28-00940" TargetMode="External"/><Relationship Id="rId1390" Type="http://schemas.openxmlformats.org/officeDocument/2006/relationships/hyperlink" Target="http://rscf.ru/prjcard/?rid=22-28-00941" TargetMode="External"/><Relationship Id="rId1391" Type="http://schemas.openxmlformats.org/officeDocument/2006/relationships/hyperlink" Target="http://rscf.ru/prjcard/?rid=22-28-00952" TargetMode="External"/><Relationship Id="rId1392" Type="http://schemas.openxmlformats.org/officeDocument/2006/relationships/hyperlink" Target="http://rscf.ru/prjcard/?rid=22-28-00958" TargetMode="External"/><Relationship Id="rId1393" Type="http://schemas.openxmlformats.org/officeDocument/2006/relationships/hyperlink" Target="http://rscf.ru/prjcard/?rid=22-28-00968" TargetMode="External"/><Relationship Id="rId1394" Type="http://schemas.openxmlformats.org/officeDocument/2006/relationships/hyperlink" Target="http://rscf.ru/prjcard/?rid=22-28-00972" TargetMode="External"/><Relationship Id="rId1395" Type="http://schemas.openxmlformats.org/officeDocument/2006/relationships/hyperlink" Target="http://rscf.ru/prjcard/?rid=22-28-00975" TargetMode="External"/><Relationship Id="rId1396" Type="http://schemas.openxmlformats.org/officeDocument/2006/relationships/hyperlink" Target="http://rscf.ru/prjcard/?rid=22-28-00978" TargetMode="External"/><Relationship Id="rId1397" Type="http://schemas.openxmlformats.org/officeDocument/2006/relationships/hyperlink" Target="http://rscf.ru/prjcard/?rid=22-28-00991" TargetMode="External"/><Relationship Id="rId1398" Type="http://schemas.openxmlformats.org/officeDocument/2006/relationships/hyperlink" Target="http://rscf.ru/prjcard/?rid=22-28-01007" TargetMode="External"/><Relationship Id="rId1399" Type="http://schemas.openxmlformats.org/officeDocument/2006/relationships/hyperlink" Target="http://rscf.ru/prjcard/?rid=22-28-01010" TargetMode="External"/><Relationship Id="rId1400" Type="http://schemas.openxmlformats.org/officeDocument/2006/relationships/hyperlink" Target="http://rscf.ru/prjcard/?rid=22-28-01020" TargetMode="External"/><Relationship Id="rId1401" Type="http://schemas.openxmlformats.org/officeDocument/2006/relationships/hyperlink" Target="http://rscf.ru/prjcard/?rid=22-28-01024" TargetMode="External"/><Relationship Id="rId1402" Type="http://schemas.openxmlformats.org/officeDocument/2006/relationships/hyperlink" Target="http://rscf.ru/prjcard/?rid=22-28-01029" TargetMode="External"/><Relationship Id="rId1403" Type="http://schemas.openxmlformats.org/officeDocument/2006/relationships/hyperlink" Target="http://rscf.ru/prjcard/?rid=22-28-01031" TargetMode="External"/><Relationship Id="rId1404" Type="http://schemas.openxmlformats.org/officeDocument/2006/relationships/hyperlink" Target="http://rscf.ru/prjcard/?rid=22-28-01040" TargetMode="External"/><Relationship Id="rId1405" Type="http://schemas.openxmlformats.org/officeDocument/2006/relationships/hyperlink" Target="http://rscf.ru/prjcard/?rid=22-28-01043" TargetMode="External"/><Relationship Id="rId1406" Type="http://schemas.openxmlformats.org/officeDocument/2006/relationships/hyperlink" Target="http://rscf.ru/prjcard/?rid=22-28-01046" TargetMode="External"/><Relationship Id="rId1407" Type="http://schemas.openxmlformats.org/officeDocument/2006/relationships/hyperlink" Target="http://rscf.ru/prjcard/?rid=22-28-01049" TargetMode="External"/><Relationship Id="rId1408" Type="http://schemas.openxmlformats.org/officeDocument/2006/relationships/hyperlink" Target="http://rscf.ru/prjcard/?rid=22-28-01050" TargetMode="External"/><Relationship Id="rId1409" Type="http://schemas.openxmlformats.org/officeDocument/2006/relationships/hyperlink" Target="http://rscf.ru/prjcard/?rid=22-28-01054" TargetMode="External"/><Relationship Id="rId1410" Type="http://schemas.openxmlformats.org/officeDocument/2006/relationships/hyperlink" Target="http://rscf.ru/prjcard/?rid=22-28-01075" TargetMode="External"/><Relationship Id="rId1411" Type="http://schemas.openxmlformats.org/officeDocument/2006/relationships/hyperlink" Target="http://rscf.ru/prjcard/?rid=22-28-01076" TargetMode="External"/><Relationship Id="rId1412" Type="http://schemas.openxmlformats.org/officeDocument/2006/relationships/hyperlink" Target="http://rscf.ru/prjcard/?rid=22-28-01087" TargetMode="External"/><Relationship Id="rId1413" Type="http://schemas.openxmlformats.org/officeDocument/2006/relationships/hyperlink" Target="http://rscf.ru/prjcard/?rid=22-28-01089" TargetMode="External"/><Relationship Id="rId1414" Type="http://schemas.openxmlformats.org/officeDocument/2006/relationships/hyperlink" Target="http://rscf.ru/prjcard/?rid=22-28-01094" TargetMode="External"/><Relationship Id="rId1415" Type="http://schemas.openxmlformats.org/officeDocument/2006/relationships/hyperlink" Target="http://rscf.ru/prjcard/?rid=22-28-01112" TargetMode="External"/><Relationship Id="rId1416" Type="http://schemas.openxmlformats.org/officeDocument/2006/relationships/hyperlink" Target="http://rscf.ru/prjcard/?rid=22-28-01120" TargetMode="External"/><Relationship Id="rId1417" Type="http://schemas.openxmlformats.org/officeDocument/2006/relationships/hyperlink" Target="http://rscf.ru/prjcard/?rid=22-28-01139" TargetMode="External"/><Relationship Id="rId1418" Type="http://schemas.openxmlformats.org/officeDocument/2006/relationships/hyperlink" Target="http://rscf.ru/prjcard/?rid=22-28-01153" TargetMode="External"/><Relationship Id="rId1419" Type="http://schemas.openxmlformats.org/officeDocument/2006/relationships/hyperlink" Target="http://rscf.ru/prjcard/?rid=22-28-01174" TargetMode="External"/><Relationship Id="rId1420" Type="http://schemas.openxmlformats.org/officeDocument/2006/relationships/hyperlink" Target="http://rscf.ru/prjcard/?rid=22-28-01181" TargetMode="External"/><Relationship Id="rId1421" Type="http://schemas.openxmlformats.org/officeDocument/2006/relationships/hyperlink" Target="http://rscf.ru/prjcard/?rid=22-28-01186" TargetMode="External"/><Relationship Id="rId1422" Type="http://schemas.openxmlformats.org/officeDocument/2006/relationships/hyperlink" Target="http://rscf.ru/prjcard/?rid=22-28-01206" TargetMode="External"/><Relationship Id="rId1423" Type="http://schemas.openxmlformats.org/officeDocument/2006/relationships/hyperlink" Target="http://rscf.ru/prjcard/?rid=22-28-01213" TargetMode="External"/><Relationship Id="rId1424" Type="http://schemas.openxmlformats.org/officeDocument/2006/relationships/hyperlink" Target="http://rscf.ru/prjcard/?rid=22-28-01221" TargetMode="External"/><Relationship Id="rId1425" Type="http://schemas.openxmlformats.org/officeDocument/2006/relationships/hyperlink" Target="http://rscf.ru/prjcard/?rid=22-28-01231" TargetMode="External"/><Relationship Id="rId1426" Type="http://schemas.openxmlformats.org/officeDocument/2006/relationships/hyperlink" Target="http://rscf.ru/prjcard/?rid=22-28-01232" TargetMode="External"/><Relationship Id="rId1427" Type="http://schemas.openxmlformats.org/officeDocument/2006/relationships/hyperlink" Target="http://rscf.ru/prjcard/?rid=22-28-01236" TargetMode="External"/><Relationship Id="rId1428" Type="http://schemas.openxmlformats.org/officeDocument/2006/relationships/hyperlink" Target="http://rscf.ru/prjcard/?rid=22-28-01242" TargetMode="External"/><Relationship Id="rId1429" Type="http://schemas.openxmlformats.org/officeDocument/2006/relationships/hyperlink" Target="http://rscf.ru/prjcard/?rid=22-28-01254" TargetMode="External"/><Relationship Id="rId1430" Type="http://schemas.openxmlformats.org/officeDocument/2006/relationships/hyperlink" Target="http://rscf.ru/prjcard/?rid=22-28-01255" TargetMode="External"/><Relationship Id="rId1431" Type="http://schemas.openxmlformats.org/officeDocument/2006/relationships/hyperlink" Target="http://rscf.ru/prjcard/?rid=22-28-01261" TargetMode="External"/><Relationship Id="rId1432" Type="http://schemas.openxmlformats.org/officeDocument/2006/relationships/hyperlink" Target="http://rscf.ru/prjcard/?rid=22-28-01265" TargetMode="External"/><Relationship Id="rId1433" Type="http://schemas.openxmlformats.org/officeDocument/2006/relationships/hyperlink" Target="http://rscf.ru/prjcard/?rid=22-28-01267" TargetMode="External"/><Relationship Id="rId1434" Type="http://schemas.openxmlformats.org/officeDocument/2006/relationships/hyperlink" Target="http://rscf.ru/prjcard/?rid=22-28-01270" TargetMode="External"/><Relationship Id="rId1435" Type="http://schemas.openxmlformats.org/officeDocument/2006/relationships/hyperlink" Target="http://rscf.ru/prjcard/?rid=22-28-01272" TargetMode="External"/><Relationship Id="rId1436" Type="http://schemas.openxmlformats.org/officeDocument/2006/relationships/hyperlink" Target="http://rscf.ru/prjcard/?rid=22-28-01287" TargetMode="External"/><Relationship Id="rId1437" Type="http://schemas.openxmlformats.org/officeDocument/2006/relationships/hyperlink" Target="http://rscf.ru/prjcard/?rid=22-28-01295" TargetMode="External"/><Relationship Id="rId1438" Type="http://schemas.openxmlformats.org/officeDocument/2006/relationships/hyperlink" Target="http://rscf.ru/prjcard/?rid=22-28-01298" TargetMode="External"/><Relationship Id="rId1439" Type="http://schemas.openxmlformats.org/officeDocument/2006/relationships/hyperlink" Target="http://rscf.ru/prjcard/?rid=22-28-01299" TargetMode="External"/><Relationship Id="rId1440" Type="http://schemas.openxmlformats.org/officeDocument/2006/relationships/hyperlink" Target="http://rscf.ru/prjcard/?rid=22-28-01310" TargetMode="External"/><Relationship Id="rId1441" Type="http://schemas.openxmlformats.org/officeDocument/2006/relationships/hyperlink" Target="http://rscf.ru/prjcard/?rid=22-28-01317" TargetMode="External"/><Relationship Id="rId1442" Type="http://schemas.openxmlformats.org/officeDocument/2006/relationships/hyperlink" Target="http://rscf.ru/prjcard/?rid=22-28-01325" TargetMode="External"/><Relationship Id="rId1443" Type="http://schemas.openxmlformats.org/officeDocument/2006/relationships/hyperlink" Target="http://rscf.ru/prjcard/?rid=22-28-01333" TargetMode="External"/><Relationship Id="rId1444" Type="http://schemas.openxmlformats.org/officeDocument/2006/relationships/hyperlink" Target="http://rscf.ru/prjcard/?rid=22-28-01336" TargetMode="External"/><Relationship Id="rId1445" Type="http://schemas.openxmlformats.org/officeDocument/2006/relationships/hyperlink" Target="http://rscf.ru/prjcard/?rid=22-28-01337" TargetMode="External"/><Relationship Id="rId1446" Type="http://schemas.openxmlformats.org/officeDocument/2006/relationships/hyperlink" Target="http://rscf.ru/prjcard/?rid=22-28-01340" TargetMode="External"/><Relationship Id="rId1447" Type="http://schemas.openxmlformats.org/officeDocument/2006/relationships/hyperlink" Target="http://rscf.ru/prjcard/?rid=22-28-01346" TargetMode="External"/><Relationship Id="rId1448" Type="http://schemas.openxmlformats.org/officeDocument/2006/relationships/hyperlink" Target="http://rscf.ru/prjcard/?rid=22-28-01350" TargetMode="External"/><Relationship Id="rId1449" Type="http://schemas.openxmlformats.org/officeDocument/2006/relationships/hyperlink" Target="http://rscf.ru/prjcard/?rid=22-28-01353" TargetMode="External"/><Relationship Id="rId1450" Type="http://schemas.openxmlformats.org/officeDocument/2006/relationships/hyperlink" Target="http://rscf.ru/prjcard/?rid=22-28-01356" TargetMode="External"/><Relationship Id="rId1451" Type="http://schemas.openxmlformats.org/officeDocument/2006/relationships/hyperlink" Target="http://rscf.ru/prjcard/?rid=22-28-01357" TargetMode="External"/><Relationship Id="rId1452" Type="http://schemas.openxmlformats.org/officeDocument/2006/relationships/hyperlink" Target="http://rscf.ru/prjcard/?rid=22-28-01363" TargetMode="External"/><Relationship Id="rId1453" Type="http://schemas.openxmlformats.org/officeDocument/2006/relationships/hyperlink" Target="http://rscf.ru/prjcard/?rid=22-28-01365" TargetMode="External"/><Relationship Id="rId1454" Type="http://schemas.openxmlformats.org/officeDocument/2006/relationships/hyperlink" Target="http://rscf.ru/prjcard/?rid=22-28-01371" TargetMode="External"/><Relationship Id="rId1455" Type="http://schemas.openxmlformats.org/officeDocument/2006/relationships/hyperlink" Target="http://rscf.ru/prjcard/?rid=22-28-01384" TargetMode="External"/><Relationship Id="rId1456" Type="http://schemas.openxmlformats.org/officeDocument/2006/relationships/hyperlink" Target="http://rscf.ru/prjcard/?rid=22-28-01385" TargetMode="External"/><Relationship Id="rId1457" Type="http://schemas.openxmlformats.org/officeDocument/2006/relationships/hyperlink" Target="http://rscf.ru/prjcard/?rid=22-28-01395" TargetMode="External"/><Relationship Id="rId1458" Type="http://schemas.openxmlformats.org/officeDocument/2006/relationships/hyperlink" Target="http://rscf.ru/prjcard/?rid=22-28-01397" TargetMode="External"/><Relationship Id="rId1459" Type="http://schemas.openxmlformats.org/officeDocument/2006/relationships/hyperlink" Target="http://rscf.ru/prjcard/?rid=22-28-01402" TargetMode="External"/><Relationship Id="rId1460" Type="http://schemas.openxmlformats.org/officeDocument/2006/relationships/hyperlink" Target="http://rscf.ru/prjcard/?rid=22-28-01403" TargetMode="External"/><Relationship Id="rId1461" Type="http://schemas.openxmlformats.org/officeDocument/2006/relationships/hyperlink" Target="http://rscf.ru/prjcard/?rid=22-28-01407" TargetMode="External"/><Relationship Id="rId1462" Type="http://schemas.openxmlformats.org/officeDocument/2006/relationships/hyperlink" Target="http://rscf.ru/prjcard/?rid=22-28-01420" TargetMode="External"/><Relationship Id="rId1463" Type="http://schemas.openxmlformats.org/officeDocument/2006/relationships/hyperlink" Target="http://rscf.ru/prjcard/?rid=22-28-01428" TargetMode="External"/><Relationship Id="rId1464" Type="http://schemas.openxmlformats.org/officeDocument/2006/relationships/hyperlink" Target="http://rscf.ru/prjcard/?rid=22-28-01455" TargetMode="External"/><Relationship Id="rId1465" Type="http://schemas.openxmlformats.org/officeDocument/2006/relationships/hyperlink" Target="http://rscf.ru/prjcard/?rid=22-28-01456" TargetMode="External"/><Relationship Id="rId1466" Type="http://schemas.openxmlformats.org/officeDocument/2006/relationships/hyperlink" Target="http://rscf.ru/prjcard/?rid=22-28-01458" TargetMode="External"/><Relationship Id="rId1467" Type="http://schemas.openxmlformats.org/officeDocument/2006/relationships/hyperlink" Target="http://rscf.ru/prjcard/?rid=22-28-01463" TargetMode="External"/><Relationship Id="rId1468" Type="http://schemas.openxmlformats.org/officeDocument/2006/relationships/hyperlink" Target="http://rscf.ru/prjcard/?rid=22-28-01473" TargetMode="External"/><Relationship Id="rId1469" Type="http://schemas.openxmlformats.org/officeDocument/2006/relationships/hyperlink" Target="http://rscf.ru/prjcard/?rid=22-28-01475" TargetMode="External"/><Relationship Id="rId1470" Type="http://schemas.openxmlformats.org/officeDocument/2006/relationships/hyperlink" Target="http://rscf.ru/prjcard/?rid=22-28-01488" TargetMode="External"/><Relationship Id="rId1471" Type="http://schemas.openxmlformats.org/officeDocument/2006/relationships/hyperlink" Target="http://rscf.ru/prjcard/?rid=22-28-01505" TargetMode="External"/><Relationship Id="rId1472" Type="http://schemas.openxmlformats.org/officeDocument/2006/relationships/hyperlink" Target="http://rscf.ru/prjcard/?rid=22-28-01509" TargetMode="External"/><Relationship Id="rId1473" Type="http://schemas.openxmlformats.org/officeDocument/2006/relationships/hyperlink" Target="http://rscf.ru/prjcard/?rid=22-28-01511" TargetMode="External"/><Relationship Id="rId1474" Type="http://schemas.openxmlformats.org/officeDocument/2006/relationships/hyperlink" Target="http://rscf.ru/prjcard/?rid=22-28-01517" TargetMode="External"/><Relationship Id="rId1475" Type="http://schemas.openxmlformats.org/officeDocument/2006/relationships/hyperlink" Target="http://rscf.ru/prjcard/?rid=22-28-01524" TargetMode="External"/><Relationship Id="rId1476" Type="http://schemas.openxmlformats.org/officeDocument/2006/relationships/hyperlink" Target="http://rscf.ru/prjcard/?rid=22-28-01526" TargetMode="External"/><Relationship Id="rId1477" Type="http://schemas.openxmlformats.org/officeDocument/2006/relationships/hyperlink" Target="http://rscf.ru/prjcard/?rid=22-28-01528" TargetMode="External"/><Relationship Id="rId1478" Type="http://schemas.openxmlformats.org/officeDocument/2006/relationships/hyperlink" Target="http://rscf.ru/prjcard/?rid=22-28-01543" TargetMode="External"/><Relationship Id="rId1479" Type="http://schemas.openxmlformats.org/officeDocument/2006/relationships/hyperlink" Target="http://rscf.ru/prjcard/?rid=22-28-01549" TargetMode="External"/><Relationship Id="rId1480" Type="http://schemas.openxmlformats.org/officeDocument/2006/relationships/hyperlink" Target="http://rscf.ru/prjcard/?rid=22-28-01553" TargetMode="External"/><Relationship Id="rId1481" Type="http://schemas.openxmlformats.org/officeDocument/2006/relationships/hyperlink" Target="http://rscf.ru/prjcard/?rid=22-28-01554" TargetMode="External"/><Relationship Id="rId1482" Type="http://schemas.openxmlformats.org/officeDocument/2006/relationships/hyperlink" Target="http://rscf.ru/prjcard/?rid=22-28-01555" TargetMode="External"/><Relationship Id="rId1483" Type="http://schemas.openxmlformats.org/officeDocument/2006/relationships/hyperlink" Target="http://rscf.ru/prjcard/?rid=22-28-01558" TargetMode="External"/><Relationship Id="rId1484" Type="http://schemas.openxmlformats.org/officeDocument/2006/relationships/hyperlink" Target="http://rscf.ru/prjcard/?rid=22-28-01569" TargetMode="External"/><Relationship Id="rId1485" Type="http://schemas.openxmlformats.org/officeDocument/2006/relationships/hyperlink" Target="http://rscf.ru/prjcard/?rid=22-28-01576" TargetMode="External"/><Relationship Id="rId1486" Type="http://schemas.openxmlformats.org/officeDocument/2006/relationships/hyperlink" Target="http://rscf.ru/prjcard/?rid=22-28-01590" TargetMode="External"/><Relationship Id="rId1487" Type="http://schemas.openxmlformats.org/officeDocument/2006/relationships/hyperlink" Target="http://rscf.ru/prjcard/?rid=22-28-01592" TargetMode="External"/><Relationship Id="rId1488" Type="http://schemas.openxmlformats.org/officeDocument/2006/relationships/hyperlink" Target="http://rscf.ru/prjcard/?rid=22-28-01607" TargetMode="External"/><Relationship Id="rId1489" Type="http://schemas.openxmlformats.org/officeDocument/2006/relationships/hyperlink" Target="http://rscf.ru/prjcard/?rid=22-28-01615" TargetMode="External"/><Relationship Id="rId1490" Type="http://schemas.openxmlformats.org/officeDocument/2006/relationships/hyperlink" Target="http://rscf.ru/prjcard/?rid=22-28-01616" TargetMode="External"/><Relationship Id="rId1491" Type="http://schemas.openxmlformats.org/officeDocument/2006/relationships/hyperlink" Target="http://rscf.ru/prjcard/?rid=22-28-01617" TargetMode="External"/><Relationship Id="rId1492" Type="http://schemas.openxmlformats.org/officeDocument/2006/relationships/hyperlink" Target="http://rscf.ru/prjcard/?rid=22-28-01623" TargetMode="External"/><Relationship Id="rId1493" Type="http://schemas.openxmlformats.org/officeDocument/2006/relationships/hyperlink" Target="http://rscf.ru/prjcard/?rid=22-28-01632" TargetMode="External"/><Relationship Id="rId1494" Type="http://schemas.openxmlformats.org/officeDocument/2006/relationships/hyperlink" Target="http://rscf.ru/prjcard/?rid=22-28-01639" TargetMode="External"/><Relationship Id="rId1495" Type="http://schemas.openxmlformats.org/officeDocument/2006/relationships/hyperlink" Target="http://rscf.ru/prjcard/?rid=22-28-01641" TargetMode="External"/><Relationship Id="rId1496" Type="http://schemas.openxmlformats.org/officeDocument/2006/relationships/hyperlink" Target="http://rscf.ru/prjcard/?rid=22-28-01643" TargetMode="External"/><Relationship Id="rId1497" Type="http://schemas.openxmlformats.org/officeDocument/2006/relationships/hyperlink" Target="http://rscf.ru/prjcard/?rid=22-28-01648" TargetMode="External"/><Relationship Id="rId1498" Type="http://schemas.openxmlformats.org/officeDocument/2006/relationships/hyperlink" Target="http://rscf.ru/prjcard/?rid=22-28-01656" TargetMode="External"/><Relationship Id="rId1499" Type="http://schemas.openxmlformats.org/officeDocument/2006/relationships/hyperlink" Target="http://rscf.ru/prjcard/?rid=22-28-01668" TargetMode="External"/><Relationship Id="rId1500" Type="http://schemas.openxmlformats.org/officeDocument/2006/relationships/hyperlink" Target="http://rscf.ru/prjcard/?rid=22-28-01670" TargetMode="External"/><Relationship Id="rId1501" Type="http://schemas.openxmlformats.org/officeDocument/2006/relationships/hyperlink" Target="http://rscf.ru/prjcard/?rid=22-28-01671" TargetMode="External"/><Relationship Id="rId1502" Type="http://schemas.openxmlformats.org/officeDocument/2006/relationships/hyperlink" Target="http://rscf.ru/prjcard/?rid=22-28-01674" TargetMode="External"/><Relationship Id="rId1503" Type="http://schemas.openxmlformats.org/officeDocument/2006/relationships/hyperlink" Target="http://rscf.ru/prjcard/?rid=22-28-01694" TargetMode="External"/><Relationship Id="rId1504" Type="http://schemas.openxmlformats.org/officeDocument/2006/relationships/hyperlink" Target="http://rscf.ru/prjcard/?rid=22-28-01702" TargetMode="External"/><Relationship Id="rId1505" Type="http://schemas.openxmlformats.org/officeDocument/2006/relationships/hyperlink" Target="http://rscf.ru/prjcard/?rid=22-28-01705" TargetMode="External"/><Relationship Id="rId1506" Type="http://schemas.openxmlformats.org/officeDocument/2006/relationships/hyperlink" Target="http://rscf.ru/prjcard/?rid=22-28-01712" TargetMode="External"/><Relationship Id="rId1507" Type="http://schemas.openxmlformats.org/officeDocument/2006/relationships/hyperlink" Target="http://rscf.ru/prjcard/?rid=22-28-01725" TargetMode="External"/><Relationship Id="rId1508" Type="http://schemas.openxmlformats.org/officeDocument/2006/relationships/hyperlink" Target="http://rscf.ru/prjcard/?rid=22-28-01740" TargetMode="External"/><Relationship Id="rId1509" Type="http://schemas.openxmlformats.org/officeDocument/2006/relationships/hyperlink" Target="http://rscf.ru/prjcard/?rid=22-28-01742" TargetMode="External"/><Relationship Id="rId1510" Type="http://schemas.openxmlformats.org/officeDocument/2006/relationships/hyperlink" Target="http://rscf.ru/prjcard/?rid=22-28-01751" TargetMode="External"/><Relationship Id="rId1511" Type="http://schemas.openxmlformats.org/officeDocument/2006/relationships/hyperlink" Target="http://rscf.ru/prjcard/?rid=22-28-01754" TargetMode="External"/><Relationship Id="rId1512" Type="http://schemas.openxmlformats.org/officeDocument/2006/relationships/hyperlink" Target="http://rscf.ru/prjcard/?rid=22-28-01761" TargetMode="External"/><Relationship Id="rId1513" Type="http://schemas.openxmlformats.org/officeDocument/2006/relationships/hyperlink" Target="http://rscf.ru/prjcard/?rid=22-28-01763" TargetMode="External"/><Relationship Id="rId1514" Type="http://schemas.openxmlformats.org/officeDocument/2006/relationships/hyperlink" Target="http://rscf.ru/prjcard/?rid=22-28-01767" TargetMode="External"/><Relationship Id="rId1515" Type="http://schemas.openxmlformats.org/officeDocument/2006/relationships/hyperlink" Target="http://rscf.ru/prjcard/?rid=22-28-01769" TargetMode="External"/><Relationship Id="rId1516" Type="http://schemas.openxmlformats.org/officeDocument/2006/relationships/hyperlink" Target="http://rscf.ru/prjcard/?rid=22-28-01774" TargetMode="External"/><Relationship Id="rId1517" Type="http://schemas.openxmlformats.org/officeDocument/2006/relationships/hyperlink" Target="http://rscf.ru/prjcard/?rid=22-28-01792" TargetMode="External"/><Relationship Id="rId1518" Type="http://schemas.openxmlformats.org/officeDocument/2006/relationships/hyperlink" Target="http://rscf.ru/prjcard/?rid=22-28-01795" TargetMode="External"/><Relationship Id="rId1519" Type="http://schemas.openxmlformats.org/officeDocument/2006/relationships/hyperlink" Target="http://rscf.ru/prjcard/?rid=22-28-01799" TargetMode="External"/><Relationship Id="rId1520" Type="http://schemas.openxmlformats.org/officeDocument/2006/relationships/hyperlink" Target="http://rscf.ru/prjcard/?rid=22-28-01800" TargetMode="External"/><Relationship Id="rId1521" Type="http://schemas.openxmlformats.org/officeDocument/2006/relationships/hyperlink" Target="http://rscf.ru/prjcard/?rid=22-28-01802" TargetMode="External"/><Relationship Id="rId1522" Type="http://schemas.openxmlformats.org/officeDocument/2006/relationships/hyperlink" Target="http://rscf.ru/prjcard/?rid=22-28-01803" TargetMode="External"/><Relationship Id="rId1523" Type="http://schemas.openxmlformats.org/officeDocument/2006/relationships/hyperlink" Target="http://rscf.ru/prjcard/?rid=22-28-01805" TargetMode="External"/><Relationship Id="rId1524" Type="http://schemas.openxmlformats.org/officeDocument/2006/relationships/hyperlink" Target="http://rscf.ru/prjcard/?rid=22-28-01829" TargetMode="External"/><Relationship Id="rId1525" Type="http://schemas.openxmlformats.org/officeDocument/2006/relationships/hyperlink" Target="http://rscf.ru/prjcard/?rid=22-28-01830" TargetMode="External"/><Relationship Id="rId1526" Type="http://schemas.openxmlformats.org/officeDocument/2006/relationships/hyperlink" Target="http://rscf.ru/prjcard/?rid=22-28-01832" TargetMode="External"/><Relationship Id="rId1527" Type="http://schemas.openxmlformats.org/officeDocument/2006/relationships/hyperlink" Target="http://rscf.ru/prjcard/?rid=22-28-01847" TargetMode="External"/><Relationship Id="rId1528" Type="http://schemas.openxmlformats.org/officeDocument/2006/relationships/hyperlink" Target="http://rscf.ru/prjcard/?rid=22-28-01858" TargetMode="External"/><Relationship Id="rId1529" Type="http://schemas.openxmlformats.org/officeDocument/2006/relationships/hyperlink" Target="http://rscf.ru/prjcard/?rid=22-28-01868" TargetMode="External"/><Relationship Id="rId1530" Type="http://schemas.openxmlformats.org/officeDocument/2006/relationships/hyperlink" Target="http://rscf.ru/prjcard/?rid=22-28-01869" TargetMode="External"/><Relationship Id="rId1531" Type="http://schemas.openxmlformats.org/officeDocument/2006/relationships/hyperlink" Target="http://rscf.ru/prjcard/?rid=22-28-01876" TargetMode="External"/><Relationship Id="rId1532" Type="http://schemas.openxmlformats.org/officeDocument/2006/relationships/hyperlink" Target="http://rscf.ru/prjcard/?rid=22-28-01902" TargetMode="External"/><Relationship Id="rId1533" Type="http://schemas.openxmlformats.org/officeDocument/2006/relationships/hyperlink" Target="http://rscf.ru/prjcard/?rid=22-28-01912" TargetMode="External"/><Relationship Id="rId1534" Type="http://schemas.openxmlformats.org/officeDocument/2006/relationships/hyperlink" Target="http://rscf.ru/prjcard/?rid=22-28-01924" TargetMode="External"/><Relationship Id="rId1535" Type="http://schemas.openxmlformats.org/officeDocument/2006/relationships/hyperlink" Target="http://rscf.ru/prjcard/?rid=22-28-01935" TargetMode="External"/><Relationship Id="rId1536" Type="http://schemas.openxmlformats.org/officeDocument/2006/relationships/hyperlink" Target="http://rscf.ru/prjcard/?rid=22-28-01940" TargetMode="External"/><Relationship Id="rId1537" Type="http://schemas.openxmlformats.org/officeDocument/2006/relationships/hyperlink" Target="http://rscf.ru/prjcard/?rid=22-28-01941" TargetMode="External"/><Relationship Id="rId1538" Type="http://schemas.openxmlformats.org/officeDocument/2006/relationships/hyperlink" Target="http://rscf.ru/prjcard/?rid=22-28-01958" TargetMode="External"/><Relationship Id="rId1539" Type="http://schemas.openxmlformats.org/officeDocument/2006/relationships/hyperlink" Target="http://rscf.ru/prjcard/?rid=22-28-01963" TargetMode="External"/><Relationship Id="rId1540" Type="http://schemas.openxmlformats.org/officeDocument/2006/relationships/hyperlink" Target="http://rscf.ru/prjcard/?rid=22-28-01964" TargetMode="External"/><Relationship Id="rId1541" Type="http://schemas.openxmlformats.org/officeDocument/2006/relationships/hyperlink" Target="http://rscf.ru/prjcard/?rid=22-28-01975" TargetMode="External"/><Relationship Id="rId1542" Type="http://schemas.openxmlformats.org/officeDocument/2006/relationships/hyperlink" Target="http://rscf.ru/prjcard/?rid=22-28-01976" TargetMode="External"/><Relationship Id="rId1543" Type="http://schemas.openxmlformats.org/officeDocument/2006/relationships/hyperlink" Target="http://rscf.ru/prjcard/?rid=22-28-01980" TargetMode="External"/><Relationship Id="rId1544" Type="http://schemas.openxmlformats.org/officeDocument/2006/relationships/hyperlink" Target="http://rscf.ru/prjcard/?rid=22-28-01986" TargetMode="External"/><Relationship Id="rId1545" Type="http://schemas.openxmlformats.org/officeDocument/2006/relationships/hyperlink" Target="http://rscf.ru/prjcard/?rid=22-28-01998" TargetMode="External"/><Relationship Id="rId1546" Type="http://schemas.openxmlformats.org/officeDocument/2006/relationships/hyperlink" Target="http://rscf.ru/prjcard/?rid=22-28-02000" TargetMode="External"/><Relationship Id="rId1547" Type="http://schemas.openxmlformats.org/officeDocument/2006/relationships/hyperlink" Target="http://rscf.ru/prjcard/?rid=22-28-02006" TargetMode="External"/><Relationship Id="rId1548" Type="http://schemas.openxmlformats.org/officeDocument/2006/relationships/hyperlink" Target="http://rscf.ru/prjcard/?rid=22-28-02012" TargetMode="External"/><Relationship Id="rId1549" Type="http://schemas.openxmlformats.org/officeDocument/2006/relationships/hyperlink" Target="http://rscf.ru/prjcard/?rid=22-28-02030" TargetMode="External"/><Relationship Id="rId1550" Type="http://schemas.openxmlformats.org/officeDocument/2006/relationships/hyperlink" Target="http://rscf.ru/prjcard/?rid=22-28-02032" TargetMode="External"/><Relationship Id="rId1551" Type="http://schemas.openxmlformats.org/officeDocument/2006/relationships/hyperlink" Target="http://rscf.ru/prjcard/?rid=22-28-02036" TargetMode="External"/><Relationship Id="rId1552" Type="http://schemas.openxmlformats.org/officeDocument/2006/relationships/hyperlink" Target="http://rscf.ru/prjcard/?rid=22-28-02041" TargetMode="External"/><Relationship Id="rId1553" Type="http://schemas.openxmlformats.org/officeDocument/2006/relationships/hyperlink" Target="http://rscf.ru/prjcard/?rid=22-28-02046" TargetMode="External"/><Relationship Id="rId1554" Type="http://schemas.openxmlformats.org/officeDocument/2006/relationships/hyperlink" Target="http://rscf.ru/prjcard/?rid=22-28-02048" TargetMode="External"/><Relationship Id="rId1555" Type="http://schemas.openxmlformats.org/officeDocument/2006/relationships/hyperlink" Target="http://rscf.ru/prjcard/?rid=22-28-02052" TargetMode="External"/><Relationship Id="rId1556" Type="http://schemas.openxmlformats.org/officeDocument/2006/relationships/hyperlink" Target="http://rscf.ru/prjcard/?rid=22-28-02056" TargetMode="External"/><Relationship Id="rId1557" Type="http://schemas.openxmlformats.org/officeDocument/2006/relationships/hyperlink" Target="http://rscf.ru/prjcard/?rid=22-28-02058" TargetMode="External"/><Relationship Id="rId1558" Type="http://schemas.openxmlformats.org/officeDocument/2006/relationships/hyperlink" Target="http://rscf.ru/prjcard/?rid=22-28-02064" TargetMode="External"/><Relationship Id="rId1559" Type="http://schemas.openxmlformats.org/officeDocument/2006/relationships/hyperlink" Target="http://rscf.ru/prjcard/?rid=22-28-02073" TargetMode="External"/><Relationship Id="rId1560" Type="http://schemas.openxmlformats.org/officeDocument/2006/relationships/hyperlink" Target="http://rscf.ru/prjcard/?rid=22-28-02081" TargetMode="External"/><Relationship Id="rId1561" Type="http://schemas.openxmlformats.org/officeDocument/2006/relationships/hyperlink" Target="http://rscf.ru/prjcard/?rid=22-29-00002" TargetMode="External"/><Relationship Id="rId1562" Type="http://schemas.openxmlformats.org/officeDocument/2006/relationships/hyperlink" Target="http://rscf.ru/prjcard/?rid=22-29-00003" TargetMode="External"/><Relationship Id="rId1563" Type="http://schemas.openxmlformats.org/officeDocument/2006/relationships/hyperlink" Target="http://rscf.ru/prjcard/?rid=22-29-00021" TargetMode="External"/><Relationship Id="rId1564" Type="http://schemas.openxmlformats.org/officeDocument/2006/relationships/hyperlink" Target="http://rscf.ru/prjcard/?rid=22-29-00024" TargetMode="External"/><Relationship Id="rId1565" Type="http://schemas.openxmlformats.org/officeDocument/2006/relationships/hyperlink" Target="http://rscf.ru/prjcard/?rid=22-29-00041" TargetMode="External"/><Relationship Id="rId1566" Type="http://schemas.openxmlformats.org/officeDocument/2006/relationships/hyperlink" Target="http://rscf.ru/prjcard/?rid=22-29-00047" TargetMode="External"/><Relationship Id="rId1567" Type="http://schemas.openxmlformats.org/officeDocument/2006/relationships/hyperlink" Target="http://rscf.ru/prjcard/?rid=22-29-00063" TargetMode="External"/><Relationship Id="rId1568" Type="http://schemas.openxmlformats.org/officeDocument/2006/relationships/hyperlink" Target="http://rscf.ru/prjcard/?rid=22-29-00070" TargetMode="External"/><Relationship Id="rId1569" Type="http://schemas.openxmlformats.org/officeDocument/2006/relationships/hyperlink" Target="http://rscf.ru/prjcard/?rid=22-29-00074" TargetMode="External"/><Relationship Id="rId1570" Type="http://schemas.openxmlformats.org/officeDocument/2006/relationships/hyperlink" Target="http://rscf.ru/prjcard/?rid=22-29-00084" TargetMode="External"/><Relationship Id="rId1571" Type="http://schemas.openxmlformats.org/officeDocument/2006/relationships/hyperlink" Target="http://rscf.ru/prjcard/?rid=22-29-00085" TargetMode="External"/><Relationship Id="rId1572" Type="http://schemas.openxmlformats.org/officeDocument/2006/relationships/hyperlink" Target="http://rscf.ru/prjcard/?rid=22-29-00090" TargetMode="External"/><Relationship Id="rId1573" Type="http://schemas.openxmlformats.org/officeDocument/2006/relationships/hyperlink" Target="http://rscf.ru/prjcard/?rid=22-29-00096" TargetMode="External"/><Relationship Id="rId1574" Type="http://schemas.openxmlformats.org/officeDocument/2006/relationships/hyperlink" Target="http://rscf.ru/prjcard/?rid=22-29-00101" TargetMode="External"/><Relationship Id="rId1575" Type="http://schemas.openxmlformats.org/officeDocument/2006/relationships/hyperlink" Target="http://rscf.ru/prjcard/?rid=22-29-00106" TargetMode="External"/><Relationship Id="rId1576" Type="http://schemas.openxmlformats.org/officeDocument/2006/relationships/hyperlink" Target="http://rscf.ru/prjcard/?rid=22-29-00118" TargetMode="External"/><Relationship Id="rId1577" Type="http://schemas.openxmlformats.org/officeDocument/2006/relationships/hyperlink" Target="http://rscf.ru/prjcard/?rid=22-29-00119" TargetMode="External"/><Relationship Id="rId1578" Type="http://schemas.openxmlformats.org/officeDocument/2006/relationships/hyperlink" Target="http://rscf.ru/prjcard/?rid=22-29-00123" TargetMode="External"/><Relationship Id="rId1579" Type="http://schemas.openxmlformats.org/officeDocument/2006/relationships/hyperlink" Target="http://rscf.ru/prjcard/?rid=22-29-00124" TargetMode="External"/><Relationship Id="rId1580" Type="http://schemas.openxmlformats.org/officeDocument/2006/relationships/hyperlink" Target="http://rscf.ru/prjcard/?rid=22-29-00136" TargetMode="External"/><Relationship Id="rId1581" Type="http://schemas.openxmlformats.org/officeDocument/2006/relationships/hyperlink" Target="http://rscf.ru/prjcard/?rid=22-29-00137" TargetMode="External"/><Relationship Id="rId1582" Type="http://schemas.openxmlformats.org/officeDocument/2006/relationships/hyperlink" Target="http://rscf.ru/prjcard/?rid=22-29-00139" TargetMode="External"/><Relationship Id="rId1583" Type="http://schemas.openxmlformats.org/officeDocument/2006/relationships/hyperlink" Target="http://rscf.ru/prjcard/?rid=22-29-00143" TargetMode="External"/><Relationship Id="rId1584" Type="http://schemas.openxmlformats.org/officeDocument/2006/relationships/hyperlink" Target="http://rscf.ru/prjcard/?rid=22-29-00145" TargetMode="External"/><Relationship Id="rId1585" Type="http://schemas.openxmlformats.org/officeDocument/2006/relationships/hyperlink" Target="http://rscf.ru/prjcard/?rid=22-29-00152" TargetMode="External"/><Relationship Id="rId1586" Type="http://schemas.openxmlformats.org/officeDocument/2006/relationships/hyperlink" Target="http://rscf.ru/prjcard/?rid=22-29-00156" TargetMode="External"/><Relationship Id="rId1587" Type="http://schemas.openxmlformats.org/officeDocument/2006/relationships/hyperlink" Target="http://rscf.ru/prjcard/?rid=22-29-00160" TargetMode="External"/><Relationship Id="rId1588" Type="http://schemas.openxmlformats.org/officeDocument/2006/relationships/hyperlink" Target="http://rscf.ru/prjcard/?rid=22-29-00168" TargetMode="External"/><Relationship Id="rId1589" Type="http://schemas.openxmlformats.org/officeDocument/2006/relationships/hyperlink" Target="http://rscf.ru/prjcard/?rid=22-29-00171" TargetMode="External"/><Relationship Id="rId1590" Type="http://schemas.openxmlformats.org/officeDocument/2006/relationships/hyperlink" Target="http://rscf.ru/prjcard/?rid=22-29-00177" TargetMode="External"/><Relationship Id="rId1591" Type="http://schemas.openxmlformats.org/officeDocument/2006/relationships/hyperlink" Target="http://rscf.ru/prjcard/?rid=22-29-00180" TargetMode="External"/><Relationship Id="rId1592" Type="http://schemas.openxmlformats.org/officeDocument/2006/relationships/hyperlink" Target="http://rscf.ru/prjcard/?rid=22-29-00186" TargetMode="External"/><Relationship Id="rId1593" Type="http://schemas.openxmlformats.org/officeDocument/2006/relationships/hyperlink" Target="http://rscf.ru/prjcard/?rid=22-29-00188" TargetMode="External"/><Relationship Id="rId1594" Type="http://schemas.openxmlformats.org/officeDocument/2006/relationships/hyperlink" Target="http://rscf.ru/prjcard/?rid=22-29-00197" TargetMode="External"/><Relationship Id="rId1595" Type="http://schemas.openxmlformats.org/officeDocument/2006/relationships/hyperlink" Target="http://rscf.ru/prjcard/?rid=22-29-00213" TargetMode="External"/><Relationship Id="rId1596" Type="http://schemas.openxmlformats.org/officeDocument/2006/relationships/hyperlink" Target="http://rscf.ru/prjcard/?rid=22-29-00216" TargetMode="External"/><Relationship Id="rId1597" Type="http://schemas.openxmlformats.org/officeDocument/2006/relationships/hyperlink" Target="http://rscf.ru/prjcard/?rid=22-29-00222" TargetMode="External"/><Relationship Id="rId1598" Type="http://schemas.openxmlformats.org/officeDocument/2006/relationships/hyperlink" Target="http://rscf.ru/prjcard/?rid=22-29-00224" TargetMode="External"/><Relationship Id="rId1599" Type="http://schemas.openxmlformats.org/officeDocument/2006/relationships/hyperlink" Target="http://rscf.ru/prjcard/?rid=22-29-00268" TargetMode="External"/><Relationship Id="rId1600" Type="http://schemas.openxmlformats.org/officeDocument/2006/relationships/hyperlink" Target="http://rscf.ru/prjcard/?rid=22-29-00287" TargetMode="External"/><Relationship Id="rId1601" Type="http://schemas.openxmlformats.org/officeDocument/2006/relationships/hyperlink" Target="http://rscf.ru/prjcard/?rid=22-29-00289" TargetMode="External"/><Relationship Id="rId1602" Type="http://schemas.openxmlformats.org/officeDocument/2006/relationships/hyperlink" Target="http://rscf.ru/prjcard/?rid=22-29-00307" TargetMode="External"/><Relationship Id="rId1603" Type="http://schemas.openxmlformats.org/officeDocument/2006/relationships/hyperlink" Target="http://rscf.ru/prjcard/?rid=22-29-00309" TargetMode="External"/><Relationship Id="rId1604" Type="http://schemas.openxmlformats.org/officeDocument/2006/relationships/hyperlink" Target="http://rscf.ru/prjcard/?rid=22-29-00320" TargetMode="External"/><Relationship Id="rId1605" Type="http://schemas.openxmlformats.org/officeDocument/2006/relationships/hyperlink" Target="http://rscf.ru/prjcard/?rid=22-29-00327" TargetMode="External"/><Relationship Id="rId1606" Type="http://schemas.openxmlformats.org/officeDocument/2006/relationships/hyperlink" Target="http://rscf.ru/prjcard/?rid=22-29-00337" TargetMode="External"/><Relationship Id="rId1607" Type="http://schemas.openxmlformats.org/officeDocument/2006/relationships/hyperlink" Target="http://rscf.ru/prjcard/?rid=22-29-00339" TargetMode="External"/><Relationship Id="rId1608" Type="http://schemas.openxmlformats.org/officeDocument/2006/relationships/hyperlink" Target="http://rscf.ru/prjcard/?rid=22-29-00344" TargetMode="External"/><Relationship Id="rId1609" Type="http://schemas.openxmlformats.org/officeDocument/2006/relationships/hyperlink" Target="http://rscf.ru/prjcard/?rid=22-29-00348" TargetMode="External"/><Relationship Id="rId1610" Type="http://schemas.openxmlformats.org/officeDocument/2006/relationships/hyperlink" Target="http://rscf.ru/prjcard/?rid=22-29-00352" TargetMode="External"/><Relationship Id="rId1611" Type="http://schemas.openxmlformats.org/officeDocument/2006/relationships/hyperlink" Target="http://rscf.ru/prjcard/?rid=22-29-00353" TargetMode="External"/><Relationship Id="rId1612" Type="http://schemas.openxmlformats.org/officeDocument/2006/relationships/hyperlink" Target="http://rscf.ru/prjcard/?rid=22-29-00366" TargetMode="External"/><Relationship Id="rId1613" Type="http://schemas.openxmlformats.org/officeDocument/2006/relationships/hyperlink" Target="http://rscf.ru/prjcard/?rid=22-29-00370" TargetMode="External"/><Relationship Id="rId1614" Type="http://schemas.openxmlformats.org/officeDocument/2006/relationships/hyperlink" Target="http://rscf.ru/prjcard/?rid=22-29-00381" TargetMode="External"/><Relationship Id="rId1615" Type="http://schemas.openxmlformats.org/officeDocument/2006/relationships/hyperlink" Target="http://rscf.ru/prjcard/?rid=22-29-00385" TargetMode="External"/><Relationship Id="rId1616" Type="http://schemas.openxmlformats.org/officeDocument/2006/relationships/hyperlink" Target="http://rscf.ru/prjcard/?rid=22-29-00392" TargetMode="External"/><Relationship Id="rId1617" Type="http://schemas.openxmlformats.org/officeDocument/2006/relationships/hyperlink" Target="http://rscf.ru/prjcard/?rid=22-29-00397" TargetMode="External"/><Relationship Id="rId1618" Type="http://schemas.openxmlformats.org/officeDocument/2006/relationships/hyperlink" Target="http://rscf.ru/prjcard/?rid=22-29-00399" TargetMode="External"/><Relationship Id="rId1619" Type="http://schemas.openxmlformats.org/officeDocument/2006/relationships/hyperlink" Target="http://rscf.ru/prjcard/?rid=22-29-00400" TargetMode="External"/><Relationship Id="rId1620" Type="http://schemas.openxmlformats.org/officeDocument/2006/relationships/hyperlink" Target="http://rscf.ru/prjcard/?rid=22-29-00406" TargetMode="External"/><Relationship Id="rId1621" Type="http://schemas.openxmlformats.org/officeDocument/2006/relationships/hyperlink" Target="http://rscf.ru/prjcard/?rid=22-29-00413" TargetMode="External"/><Relationship Id="rId1622" Type="http://schemas.openxmlformats.org/officeDocument/2006/relationships/hyperlink" Target="http://rscf.ru/prjcard/?rid=22-29-00418" TargetMode="External"/><Relationship Id="rId1623" Type="http://schemas.openxmlformats.org/officeDocument/2006/relationships/hyperlink" Target="http://rscf.ru/prjcard/?rid=22-29-00426" TargetMode="External"/><Relationship Id="rId1624" Type="http://schemas.openxmlformats.org/officeDocument/2006/relationships/hyperlink" Target="http://rscf.ru/prjcard/?rid=22-29-00428" TargetMode="External"/><Relationship Id="rId1625" Type="http://schemas.openxmlformats.org/officeDocument/2006/relationships/hyperlink" Target="http://rscf.ru/prjcard/?rid=22-29-00433" TargetMode="External"/><Relationship Id="rId1626" Type="http://schemas.openxmlformats.org/officeDocument/2006/relationships/hyperlink" Target="http://rscf.ru/prjcard/?rid=22-29-00438" TargetMode="External"/><Relationship Id="rId1627" Type="http://schemas.openxmlformats.org/officeDocument/2006/relationships/hyperlink" Target="http://rscf.ru/prjcard/?rid=22-29-00442" TargetMode="External"/><Relationship Id="rId1628" Type="http://schemas.openxmlformats.org/officeDocument/2006/relationships/hyperlink" Target="http://rscf.ru/prjcard/?rid=22-29-00443" TargetMode="External"/><Relationship Id="rId1629" Type="http://schemas.openxmlformats.org/officeDocument/2006/relationships/hyperlink" Target="http://rscf.ru/prjcard/?rid=22-29-00466" TargetMode="External"/><Relationship Id="rId1630" Type="http://schemas.openxmlformats.org/officeDocument/2006/relationships/hyperlink" Target="http://rscf.ru/prjcard/?rid=22-29-00472" TargetMode="External"/><Relationship Id="rId1631" Type="http://schemas.openxmlformats.org/officeDocument/2006/relationships/hyperlink" Target="http://rscf.ru/prjcard/?rid=22-29-00485" TargetMode="External"/><Relationship Id="rId1632" Type="http://schemas.openxmlformats.org/officeDocument/2006/relationships/hyperlink" Target="http://rscf.ru/prjcard/?rid=22-29-00508" TargetMode="External"/><Relationship Id="rId1633" Type="http://schemas.openxmlformats.org/officeDocument/2006/relationships/hyperlink" Target="http://rscf.ru/prjcard/?rid=22-29-00524" TargetMode="External"/><Relationship Id="rId1634" Type="http://schemas.openxmlformats.org/officeDocument/2006/relationships/hyperlink" Target="http://rscf.ru/prjcard/?rid=22-29-00528" TargetMode="External"/><Relationship Id="rId1635" Type="http://schemas.openxmlformats.org/officeDocument/2006/relationships/hyperlink" Target="http://rscf.ru/prjcard/?rid=22-29-00533" TargetMode="External"/><Relationship Id="rId1636" Type="http://schemas.openxmlformats.org/officeDocument/2006/relationships/hyperlink" Target="http://rscf.ru/prjcard/?rid=22-29-00535" TargetMode="External"/><Relationship Id="rId1637" Type="http://schemas.openxmlformats.org/officeDocument/2006/relationships/hyperlink" Target="http://rscf.ru/prjcard/?rid=22-29-00544" TargetMode="External"/><Relationship Id="rId1638" Type="http://schemas.openxmlformats.org/officeDocument/2006/relationships/hyperlink" Target="http://rscf.ru/prjcard/?rid=22-29-00554" TargetMode="External"/><Relationship Id="rId1639" Type="http://schemas.openxmlformats.org/officeDocument/2006/relationships/hyperlink" Target="http://rscf.ru/prjcard/?rid=22-29-00587" TargetMode="External"/><Relationship Id="rId1640" Type="http://schemas.openxmlformats.org/officeDocument/2006/relationships/hyperlink" Target="http://rscf.ru/prjcard/?rid=22-29-00592" TargetMode="External"/><Relationship Id="rId1641" Type="http://schemas.openxmlformats.org/officeDocument/2006/relationships/hyperlink" Target="http://rscf.ru/prjcard/?rid=22-29-00603" TargetMode="External"/><Relationship Id="rId1642" Type="http://schemas.openxmlformats.org/officeDocument/2006/relationships/hyperlink" Target="http://rscf.ru/prjcard/?rid=22-29-00604" TargetMode="External"/><Relationship Id="rId1643" Type="http://schemas.openxmlformats.org/officeDocument/2006/relationships/hyperlink" Target="http://rscf.ru/prjcard/?rid=22-29-00605" TargetMode="External"/><Relationship Id="rId1644" Type="http://schemas.openxmlformats.org/officeDocument/2006/relationships/hyperlink" Target="http://rscf.ru/prjcard/?rid=22-29-00607" TargetMode="External"/><Relationship Id="rId1645" Type="http://schemas.openxmlformats.org/officeDocument/2006/relationships/hyperlink" Target="http://rscf.ru/prjcard/?rid=22-29-00612" TargetMode="External"/><Relationship Id="rId1646" Type="http://schemas.openxmlformats.org/officeDocument/2006/relationships/hyperlink" Target="http://rscf.ru/prjcard/?rid=22-29-00615" TargetMode="External"/><Relationship Id="rId1647" Type="http://schemas.openxmlformats.org/officeDocument/2006/relationships/hyperlink" Target="http://rscf.ru/prjcard/?rid=22-29-00621" TargetMode="External"/><Relationship Id="rId1648" Type="http://schemas.openxmlformats.org/officeDocument/2006/relationships/hyperlink" Target="http://rscf.ru/prjcard/?rid=22-29-00622" TargetMode="External"/><Relationship Id="rId1649" Type="http://schemas.openxmlformats.org/officeDocument/2006/relationships/hyperlink" Target="http://rscf.ru/prjcard/?rid=22-29-00625" TargetMode="External"/><Relationship Id="rId1650" Type="http://schemas.openxmlformats.org/officeDocument/2006/relationships/hyperlink" Target="http://rscf.ru/prjcard/?rid=22-29-00627" TargetMode="External"/><Relationship Id="rId1651" Type="http://schemas.openxmlformats.org/officeDocument/2006/relationships/hyperlink" Target="http://rscf.ru/prjcard/?rid=22-29-00637" TargetMode="External"/><Relationship Id="rId1652" Type="http://schemas.openxmlformats.org/officeDocument/2006/relationships/hyperlink" Target="http://rscf.ru/prjcard/?rid=22-29-00642" TargetMode="External"/><Relationship Id="rId1653" Type="http://schemas.openxmlformats.org/officeDocument/2006/relationships/hyperlink" Target="http://rscf.ru/prjcard/?rid=22-29-00652" TargetMode="External"/><Relationship Id="rId1654" Type="http://schemas.openxmlformats.org/officeDocument/2006/relationships/hyperlink" Target="http://rscf.ru/prjcard/?rid=22-29-00660" TargetMode="External"/><Relationship Id="rId1655" Type="http://schemas.openxmlformats.org/officeDocument/2006/relationships/hyperlink" Target="http://rscf.ru/prjcard/?rid=22-29-00672" TargetMode="External"/><Relationship Id="rId1656" Type="http://schemas.openxmlformats.org/officeDocument/2006/relationships/hyperlink" Target="http://rscf.ru/prjcard/?rid=22-29-00680" TargetMode="External"/><Relationship Id="rId1657" Type="http://schemas.openxmlformats.org/officeDocument/2006/relationships/hyperlink" Target="http://rscf.ru/prjcard/?rid=22-29-00687" TargetMode="External"/><Relationship Id="rId1658" Type="http://schemas.openxmlformats.org/officeDocument/2006/relationships/hyperlink" Target="http://rscf.ru/prjcard/?rid=22-29-00694" TargetMode="External"/><Relationship Id="rId1659" Type="http://schemas.openxmlformats.org/officeDocument/2006/relationships/hyperlink" Target="http://rscf.ru/prjcard/?rid=22-29-00700" TargetMode="External"/><Relationship Id="rId1660" Type="http://schemas.openxmlformats.org/officeDocument/2006/relationships/hyperlink" Target="http://rscf.ru/prjcard/?rid=22-29-00703" TargetMode="External"/><Relationship Id="rId1661" Type="http://schemas.openxmlformats.org/officeDocument/2006/relationships/hyperlink" Target="http://rscf.ru/prjcard/?rid=22-29-00708" TargetMode="External"/><Relationship Id="rId1662" Type="http://schemas.openxmlformats.org/officeDocument/2006/relationships/hyperlink" Target="http://rscf.ru/prjcard/?rid=22-29-00748" TargetMode="External"/><Relationship Id="rId1663" Type="http://schemas.openxmlformats.org/officeDocument/2006/relationships/hyperlink" Target="http://rscf.ru/prjcard/?rid=22-29-00750" TargetMode="External"/><Relationship Id="rId1664" Type="http://schemas.openxmlformats.org/officeDocument/2006/relationships/hyperlink" Target="http://rscf.ru/prjcard/?rid=22-29-00757" TargetMode="External"/><Relationship Id="rId1665" Type="http://schemas.openxmlformats.org/officeDocument/2006/relationships/hyperlink" Target="http://rscf.ru/prjcard/?rid=22-29-00762" TargetMode="External"/><Relationship Id="rId1666" Type="http://schemas.openxmlformats.org/officeDocument/2006/relationships/hyperlink" Target="http://rscf.ru/prjcard/?rid=22-29-00763" TargetMode="External"/><Relationship Id="rId1667" Type="http://schemas.openxmlformats.org/officeDocument/2006/relationships/hyperlink" Target="http://rscf.ru/prjcard/?rid=22-29-00773" TargetMode="External"/><Relationship Id="rId1668" Type="http://schemas.openxmlformats.org/officeDocument/2006/relationships/hyperlink" Target="http://rscf.ru/prjcard/?rid=22-29-00789" TargetMode="External"/><Relationship Id="rId1669" Type="http://schemas.openxmlformats.org/officeDocument/2006/relationships/hyperlink" Target="http://rscf.ru/prjcard/?rid=22-29-00791" TargetMode="External"/><Relationship Id="rId1670" Type="http://schemas.openxmlformats.org/officeDocument/2006/relationships/hyperlink" Target="http://rscf.ru/prjcard/?rid=22-29-00792" TargetMode="External"/><Relationship Id="rId1671" Type="http://schemas.openxmlformats.org/officeDocument/2006/relationships/hyperlink" Target="http://rscf.ru/prjcard/?rid=22-29-00793" TargetMode="External"/><Relationship Id="rId1672" Type="http://schemas.openxmlformats.org/officeDocument/2006/relationships/hyperlink" Target="http://rscf.ru/prjcard/?rid=22-29-00795" TargetMode="External"/><Relationship Id="rId1673" Type="http://schemas.openxmlformats.org/officeDocument/2006/relationships/hyperlink" Target="http://rscf.ru/prjcard/?rid=22-29-00798" TargetMode="External"/><Relationship Id="rId1674" Type="http://schemas.openxmlformats.org/officeDocument/2006/relationships/hyperlink" Target="http://rscf.ru/prjcard/?rid=22-29-00799" TargetMode="External"/><Relationship Id="rId1675" Type="http://schemas.openxmlformats.org/officeDocument/2006/relationships/hyperlink" Target="http://rscf.ru/prjcard/?rid=22-29-00800" TargetMode="External"/><Relationship Id="rId1676" Type="http://schemas.openxmlformats.org/officeDocument/2006/relationships/hyperlink" Target="http://rscf.ru/prjcard/?rid=22-29-00808" TargetMode="External"/><Relationship Id="rId1677" Type="http://schemas.openxmlformats.org/officeDocument/2006/relationships/hyperlink" Target="http://rscf.ru/prjcard/?rid=22-29-00819" TargetMode="External"/><Relationship Id="rId1678" Type="http://schemas.openxmlformats.org/officeDocument/2006/relationships/hyperlink" Target="http://rscf.ru/prjcard/?rid=22-29-00828" TargetMode="External"/><Relationship Id="rId1679" Type="http://schemas.openxmlformats.org/officeDocument/2006/relationships/hyperlink" Target="http://rscf.ru/prjcard/?rid=22-29-00837" TargetMode="External"/><Relationship Id="rId1680" Type="http://schemas.openxmlformats.org/officeDocument/2006/relationships/hyperlink" Target="http://rscf.ru/prjcard/?rid=22-29-00838" TargetMode="External"/><Relationship Id="rId1681" Type="http://schemas.openxmlformats.org/officeDocument/2006/relationships/hyperlink" Target="http://rscf.ru/prjcard/?rid=22-29-00846" TargetMode="External"/><Relationship Id="rId1682" Type="http://schemas.openxmlformats.org/officeDocument/2006/relationships/hyperlink" Target="http://rscf.ru/prjcard/?rid=22-29-00849" TargetMode="External"/><Relationship Id="rId1683" Type="http://schemas.openxmlformats.org/officeDocument/2006/relationships/hyperlink" Target="http://rscf.ru/prjcard/?rid=22-29-00851" TargetMode="External"/><Relationship Id="rId1684" Type="http://schemas.openxmlformats.org/officeDocument/2006/relationships/hyperlink" Target="http://rscf.ru/prjcard/?rid=22-29-00861" TargetMode="External"/><Relationship Id="rId1685" Type="http://schemas.openxmlformats.org/officeDocument/2006/relationships/hyperlink" Target="http://rscf.ru/prjcard/?rid=22-29-00864" TargetMode="External"/><Relationship Id="rId1686" Type="http://schemas.openxmlformats.org/officeDocument/2006/relationships/hyperlink" Target="http://rscf.ru/prjcard/?rid=22-29-00866" TargetMode="External"/><Relationship Id="rId1687" Type="http://schemas.openxmlformats.org/officeDocument/2006/relationships/hyperlink" Target="http://rscf.ru/prjcard/?rid=22-29-00878" TargetMode="External"/><Relationship Id="rId1688" Type="http://schemas.openxmlformats.org/officeDocument/2006/relationships/hyperlink" Target="http://rscf.ru/prjcard/?rid=22-29-00890" TargetMode="External"/><Relationship Id="rId1689" Type="http://schemas.openxmlformats.org/officeDocument/2006/relationships/hyperlink" Target="http://rscf.ru/prjcard/?rid=22-29-00895" TargetMode="External"/><Relationship Id="rId1690" Type="http://schemas.openxmlformats.org/officeDocument/2006/relationships/hyperlink" Target="http://rscf.ru/prjcard/?rid=22-29-00904" TargetMode="External"/><Relationship Id="rId1691" Type="http://schemas.openxmlformats.org/officeDocument/2006/relationships/hyperlink" Target="http://rscf.ru/prjcard/?rid=22-29-00908" TargetMode="External"/><Relationship Id="rId1692" Type="http://schemas.openxmlformats.org/officeDocument/2006/relationships/hyperlink" Target="http://rscf.ru/prjcard/?rid=22-29-00927" TargetMode="External"/><Relationship Id="rId1693" Type="http://schemas.openxmlformats.org/officeDocument/2006/relationships/hyperlink" Target="http://rscf.ru/prjcard/?rid=22-29-00931" TargetMode="External"/><Relationship Id="rId1694" Type="http://schemas.openxmlformats.org/officeDocument/2006/relationships/hyperlink" Target="http://rscf.ru/prjcard/?rid=22-29-00938" TargetMode="External"/><Relationship Id="rId1695" Type="http://schemas.openxmlformats.org/officeDocument/2006/relationships/hyperlink" Target="http://rscf.ru/prjcard/?rid=22-29-00950" TargetMode="External"/><Relationship Id="rId1696" Type="http://schemas.openxmlformats.org/officeDocument/2006/relationships/hyperlink" Target="http://rscf.ru/prjcard/?rid=22-29-00963" TargetMode="External"/><Relationship Id="rId1697" Type="http://schemas.openxmlformats.org/officeDocument/2006/relationships/hyperlink" Target="http://rscf.ru/prjcard/?rid=22-29-00970" TargetMode="External"/><Relationship Id="rId1698" Type="http://schemas.openxmlformats.org/officeDocument/2006/relationships/hyperlink" Target="http://rscf.ru/prjcard/?rid=22-29-00975" TargetMode="External"/><Relationship Id="rId1699" Type="http://schemas.openxmlformats.org/officeDocument/2006/relationships/hyperlink" Target="http://rscf.ru/prjcard/?rid=22-29-00979" TargetMode="External"/><Relationship Id="rId1700" Type="http://schemas.openxmlformats.org/officeDocument/2006/relationships/hyperlink" Target="http://rscf.ru/prjcard/?rid=22-29-00980" TargetMode="External"/><Relationship Id="rId1701" Type="http://schemas.openxmlformats.org/officeDocument/2006/relationships/hyperlink" Target="http://rscf.ru/prjcard/?rid=22-29-00986" TargetMode="External"/><Relationship Id="rId1702" Type="http://schemas.openxmlformats.org/officeDocument/2006/relationships/hyperlink" Target="http://rscf.ru/prjcard/?rid=22-29-01002" TargetMode="External"/><Relationship Id="rId1703" Type="http://schemas.openxmlformats.org/officeDocument/2006/relationships/hyperlink" Target="http://rscf.ru/prjcard/?rid=22-29-01006" TargetMode="External"/><Relationship Id="rId1704" Type="http://schemas.openxmlformats.org/officeDocument/2006/relationships/hyperlink" Target="http://rscf.ru/prjcard/?rid=22-29-01009" TargetMode="External"/><Relationship Id="rId1705" Type="http://schemas.openxmlformats.org/officeDocument/2006/relationships/hyperlink" Target="http://rscf.ru/prjcard/?rid=22-29-01013" TargetMode="External"/><Relationship Id="rId1706" Type="http://schemas.openxmlformats.org/officeDocument/2006/relationships/hyperlink" Target="http://rscf.ru/prjcard/?rid=22-29-01028" TargetMode="External"/><Relationship Id="rId1707" Type="http://schemas.openxmlformats.org/officeDocument/2006/relationships/hyperlink" Target="http://rscf.ru/prjcard/?rid=22-29-01034" TargetMode="External"/><Relationship Id="rId1708" Type="http://schemas.openxmlformats.org/officeDocument/2006/relationships/hyperlink" Target="http://rscf.ru/prjcard/?rid=22-29-01035" TargetMode="External"/><Relationship Id="rId1709" Type="http://schemas.openxmlformats.org/officeDocument/2006/relationships/hyperlink" Target="http://rscf.ru/prjcard/?rid=22-29-01037" TargetMode="External"/><Relationship Id="rId1710" Type="http://schemas.openxmlformats.org/officeDocument/2006/relationships/hyperlink" Target="http://rscf.ru/prjcard/?rid=22-29-01046" TargetMode="External"/><Relationship Id="rId1711" Type="http://schemas.openxmlformats.org/officeDocument/2006/relationships/hyperlink" Target="http://rscf.ru/prjcard/?rid=22-29-01047" TargetMode="External"/><Relationship Id="rId1712" Type="http://schemas.openxmlformats.org/officeDocument/2006/relationships/hyperlink" Target="http://rscf.ru/prjcard/?rid=22-29-01054" TargetMode="External"/><Relationship Id="rId1713" Type="http://schemas.openxmlformats.org/officeDocument/2006/relationships/hyperlink" Target="http://rscf.ru/prjcard/?rid=22-29-01055" TargetMode="External"/><Relationship Id="rId1714" Type="http://schemas.openxmlformats.org/officeDocument/2006/relationships/hyperlink" Target="http://rscf.ru/prjcard/?rid=22-29-01061" TargetMode="External"/><Relationship Id="rId1715" Type="http://schemas.openxmlformats.org/officeDocument/2006/relationships/hyperlink" Target="http://rscf.ru/prjcard/?rid=22-29-01063" TargetMode="External"/><Relationship Id="rId1716" Type="http://schemas.openxmlformats.org/officeDocument/2006/relationships/hyperlink" Target="http://rscf.ru/prjcard/?rid=22-29-01070" TargetMode="External"/><Relationship Id="rId1717" Type="http://schemas.openxmlformats.org/officeDocument/2006/relationships/hyperlink" Target="http://rscf.ru/prjcard/?rid=22-29-01078" TargetMode="External"/><Relationship Id="rId1718" Type="http://schemas.openxmlformats.org/officeDocument/2006/relationships/hyperlink" Target="http://rscf.ru/prjcard/?rid=22-29-01080" TargetMode="External"/><Relationship Id="rId1719" Type="http://schemas.openxmlformats.org/officeDocument/2006/relationships/hyperlink" Target="http://rscf.ru/prjcard/?rid=22-29-01092" TargetMode="External"/><Relationship Id="rId1720" Type="http://schemas.openxmlformats.org/officeDocument/2006/relationships/hyperlink" Target="http://rscf.ru/prjcard/?rid=22-29-01093" TargetMode="External"/><Relationship Id="rId1721" Type="http://schemas.openxmlformats.org/officeDocument/2006/relationships/hyperlink" Target="http://rscf.ru/prjcard/?rid=22-29-01095" TargetMode="External"/><Relationship Id="rId1722" Type="http://schemas.openxmlformats.org/officeDocument/2006/relationships/hyperlink" Target="http://rscf.ru/prjcard/?rid=22-29-01102" TargetMode="External"/><Relationship Id="rId1723" Type="http://schemas.openxmlformats.org/officeDocument/2006/relationships/hyperlink" Target="http://rscf.ru/prjcard/?rid=22-29-01103" TargetMode="External"/><Relationship Id="rId1724" Type="http://schemas.openxmlformats.org/officeDocument/2006/relationships/hyperlink" Target="http://rscf.ru/prjcard/?rid=22-29-01106" TargetMode="External"/><Relationship Id="rId1725" Type="http://schemas.openxmlformats.org/officeDocument/2006/relationships/hyperlink" Target="http://rscf.ru/prjcard/?rid=22-29-01119" TargetMode="External"/><Relationship Id="rId1726" Type="http://schemas.openxmlformats.org/officeDocument/2006/relationships/hyperlink" Target="http://rscf.ru/prjcard/?rid=22-29-01124" TargetMode="External"/><Relationship Id="rId1727" Type="http://schemas.openxmlformats.org/officeDocument/2006/relationships/hyperlink" Target="http://rscf.ru/prjcard/?rid=22-29-01129" TargetMode="External"/><Relationship Id="rId1728" Type="http://schemas.openxmlformats.org/officeDocument/2006/relationships/hyperlink" Target="http://rscf.ru/prjcard/?rid=22-29-01134" TargetMode="External"/><Relationship Id="rId1729" Type="http://schemas.openxmlformats.org/officeDocument/2006/relationships/hyperlink" Target="http://rscf.ru/prjcard/?rid=22-29-01135" TargetMode="External"/><Relationship Id="rId1730" Type="http://schemas.openxmlformats.org/officeDocument/2006/relationships/hyperlink" Target="http://rscf.ru/prjcard/?rid=22-29-01137" TargetMode="External"/><Relationship Id="rId1731" Type="http://schemas.openxmlformats.org/officeDocument/2006/relationships/hyperlink" Target="http://rscf.ru/prjcard/?rid=22-29-01142" TargetMode="External"/><Relationship Id="rId1732" Type="http://schemas.openxmlformats.org/officeDocument/2006/relationships/hyperlink" Target="http://rscf.ru/prjcard/?rid=22-29-01156" TargetMode="External"/><Relationship Id="rId1733" Type="http://schemas.openxmlformats.org/officeDocument/2006/relationships/hyperlink" Target="http://rscf.ru/prjcard/?rid=22-29-01158" TargetMode="External"/><Relationship Id="rId1734" Type="http://schemas.openxmlformats.org/officeDocument/2006/relationships/hyperlink" Target="http://rscf.ru/prjcard/?rid=22-29-01173" TargetMode="External"/><Relationship Id="rId1735" Type="http://schemas.openxmlformats.org/officeDocument/2006/relationships/hyperlink" Target="http://rscf.ru/prjcard/?rid=22-29-01174" TargetMode="External"/><Relationship Id="rId1736" Type="http://schemas.openxmlformats.org/officeDocument/2006/relationships/hyperlink" Target="http://rscf.ru/prjcard/?rid=22-29-01175" TargetMode="External"/><Relationship Id="rId1737" Type="http://schemas.openxmlformats.org/officeDocument/2006/relationships/hyperlink" Target="http://rscf.ru/prjcard/?rid=22-29-01177" TargetMode="External"/><Relationship Id="rId1738" Type="http://schemas.openxmlformats.org/officeDocument/2006/relationships/hyperlink" Target="http://rscf.ru/prjcard/?rid=22-29-01184" TargetMode="External"/><Relationship Id="rId1739" Type="http://schemas.openxmlformats.org/officeDocument/2006/relationships/hyperlink" Target="http://rscf.ru/prjcard/?rid=22-29-01186" TargetMode="External"/><Relationship Id="rId1740" Type="http://schemas.openxmlformats.org/officeDocument/2006/relationships/hyperlink" Target="http://rscf.ru/prjcard/?rid=22-29-01187" TargetMode="External"/><Relationship Id="rId1741" Type="http://schemas.openxmlformats.org/officeDocument/2006/relationships/hyperlink" Target="http://rscf.ru/prjcard/?rid=22-29-01189" TargetMode="External"/><Relationship Id="rId1742" Type="http://schemas.openxmlformats.org/officeDocument/2006/relationships/hyperlink" Target="http://rscf.ru/prjcard/?rid=22-29-01192" TargetMode="External"/><Relationship Id="rId1743" Type="http://schemas.openxmlformats.org/officeDocument/2006/relationships/hyperlink" Target="http://rscf.ru/prjcard/?rid=22-29-01198" TargetMode="External"/><Relationship Id="rId1744" Type="http://schemas.openxmlformats.org/officeDocument/2006/relationships/hyperlink" Target="http://rscf.ru/prjcard/?rid=22-29-01200" TargetMode="External"/><Relationship Id="rId1745" Type="http://schemas.openxmlformats.org/officeDocument/2006/relationships/hyperlink" Target="http://rscf.ru/prjcard/?rid=22-29-01201" TargetMode="External"/><Relationship Id="rId1746" Type="http://schemas.openxmlformats.org/officeDocument/2006/relationships/hyperlink" Target="http://rscf.ru/prjcard/?rid=22-29-01206" TargetMode="External"/><Relationship Id="rId1747" Type="http://schemas.openxmlformats.org/officeDocument/2006/relationships/hyperlink" Target="http://rscf.ru/prjcard/?rid=22-29-01215" TargetMode="External"/><Relationship Id="rId1748" Type="http://schemas.openxmlformats.org/officeDocument/2006/relationships/hyperlink" Target="http://rscf.ru/prjcard/?rid=22-29-01220" TargetMode="External"/><Relationship Id="rId1749" Type="http://schemas.openxmlformats.org/officeDocument/2006/relationships/hyperlink" Target="http://rscf.ru/prjcard/?rid=22-29-01232" TargetMode="External"/><Relationship Id="rId1750" Type="http://schemas.openxmlformats.org/officeDocument/2006/relationships/hyperlink" Target="http://rscf.ru/prjcard/?rid=22-29-01237" TargetMode="External"/><Relationship Id="rId1751" Type="http://schemas.openxmlformats.org/officeDocument/2006/relationships/hyperlink" Target="http://rscf.ru/prjcard/?rid=22-29-01239" TargetMode="External"/><Relationship Id="rId1752" Type="http://schemas.openxmlformats.org/officeDocument/2006/relationships/hyperlink" Target="http://rscf.ru/prjcard/?rid=22-29-01251" TargetMode="External"/><Relationship Id="rId1753" Type="http://schemas.openxmlformats.org/officeDocument/2006/relationships/hyperlink" Target="http://rscf.ru/prjcard/?rid=22-29-01252" TargetMode="External"/><Relationship Id="rId1754" Type="http://schemas.openxmlformats.org/officeDocument/2006/relationships/hyperlink" Target="http://rscf.ru/prjcard/?rid=22-29-01253" TargetMode="External"/><Relationship Id="rId1755" Type="http://schemas.openxmlformats.org/officeDocument/2006/relationships/hyperlink" Target="http://rscf.ru/prjcard/?rid=22-29-01257" TargetMode="External"/><Relationship Id="rId1756" Type="http://schemas.openxmlformats.org/officeDocument/2006/relationships/hyperlink" Target="http://rscf.ru/prjcard/?rid=22-29-01259" TargetMode="External"/><Relationship Id="rId1757" Type="http://schemas.openxmlformats.org/officeDocument/2006/relationships/hyperlink" Target="http://rscf.ru/prjcard/?rid=22-29-01262" TargetMode="External"/><Relationship Id="rId1758" Type="http://schemas.openxmlformats.org/officeDocument/2006/relationships/hyperlink" Target="http://rscf.ru/prjcard/?rid=22-29-01265" TargetMode="External"/><Relationship Id="rId1759" Type="http://schemas.openxmlformats.org/officeDocument/2006/relationships/hyperlink" Target="http://rscf.ru/prjcard/?rid=22-29-01269" TargetMode="External"/><Relationship Id="rId1760" Type="http://schemas.openxmlformats.org/officeDocument/2006/relationships/hyperlink" Target="http://rscf.ru/prjcard/?rid=22-29-01274" TargetMode="External"/><Relationship Id="rId1761" Type="http://schemas.openxmlformats.org/officeDocument/2006/relationships/hyperlink" Target="http://rscf.ru/prjcard/?rid=22-29-01278" TargetMode="External"/><Relationship Id="rId1762" Type="http://schemas.openxmlformats.org/officeDocument/2006/relationships/hyperlink" Target="http://rscf.ru/prjcard/?rid=22-29-01279" TargetMode="External"/><Relationship Id="rId1763" Type="http://schemas.openxmlformats.org/officeDocument/2006/relationships/hyperlink" Target="http://rscf.ru/prjcard/?rid=22-29-01280" TargetMode="External"/><Relationship Id="rId1764" Type="http://schemas.openxmlformats.org/officeDocument/2006/relationships/hyperlink" Target="http://rscf.ru/prjcard/?rid=22-29-01300" TargetMode="External"/><Relationship Id="rId1765" Type="http://schemas.openxmlformats.org/officeDocument/2006/relationships/hyperlink" Target="http://rscf.ru/prjcard/?rid=22-29-01303" TargetMode="External"/><Relationship Id="rId1766" Type="http://schemas.openxmlformats.org/officeDocument/2006/relationships/hyperlink" Target="http://rscf.ru/prjcard/?rid=22-29-01305" TargetMode="External"/><Relationship Id="rId1767" Type="http://schemas.openxmlformats.org/officeDocument/2006/relationships/hyperlink" Target="http://rscf.ru/prjcard/?rid=22-29-01307" TargetMode="External"/><Relationship Id="rId1768" Type="http://schemas.openxmlformats.org/officeDocument/2006/relationships/hyperlink" Target="http://rscf.ru/prjcard/?rid=22-29-01313" TargetMode="External"/><Relationship Id="rId1769" Type="http://schemas.openxmlformats.org/officeDocument/2006/relationships/hyperlink" Target="http://rscf.ru/prjcard/?rid=22-29-01318" TargetMode="External"/><Relationship Id="rId1770" Type="http://schemas.openxmlformats.org/officeDocument/2006/relationships/hyperlink" Target="http://rscf.ru/prjcard/?rid=22-29-01321" TargetMode="External"/><Relationship Id="rId1771" Type="http://schemas.openxmlformats.org/officeDocument/2006/relationships/hyperlink" Target="http://rscf.ru/prjcard/?rid=22-29-01325" TargetMode="External"/><Relationship Id="rId1772" Type="http://schemas.openxmlformats.org/officeDocument/2006/relationships/hyperlink" Target="http://rscf.ru/prjcard/?rid=22-29-01331" TargetMode="External"/><Relationship Id="rId1773" Type="http://schemas.openxmlformats.org/officeDocument/2006/relationships/hyperlink" Target="http://rscf.ru/prjcard/?rid=22-29-01361" TargetMode="External"/><Relationship Id="rId1774" Type="http://schemas.openxmlformats.org/officeDocument/2006/relationships/hyperlink" Target="http://rscf.ru/prjcard/?rid=22-29-01367" TargetMode="External"/><Relationship Id="rId1775" Type="http://schemas.openxmlformats.org/officeDocument/2006/relationships/hyperlink" Target="http://rscf.ru/prjcard/?rid=22-29-01368" TargetMode="External"/><Relationship Id="rId1776" Type="http://schemas.openxmlformats.org/officeDocument/2006/relationships/hyperlink" Target="http://rscf.ru/prjcard/?rid=22-29-01373" TargetMode="External"/><Relationship Id="rId1777" Type="http://schemas.openxmlformats.org/officeDocument/2006/relationships/hyperlink" Target="http://rscf.ru/prjcard/?rid=22-29-01384" TargetMode="External"/><Relationship Id="rId1778" Type="http://schemas.openxmlformats.org/officeDocument/2006/relationships/hyperlink" Target="http://rscf.ru/prjcard/?rid=22-29-01389" TargetMode="External"/><Relationship Id="rId1779" Type="http://schemas.openxmlformats.org/officeDocument/2006/relationships/hyperlink" Target="http://rscf.ru/prjcard/?rid=22-29-01392" TargetMode="External"/><Relationship Id="rId1780" Type="http://schemas.openxmlformats.org/officeDocument/2006/relationships/hyperlink" Target="http://rscf.ru/prjcard/?rid=22-29-01412" TargetMode="External"/><Relationship Id="rId1781" Type="http://schemas.openxmlformats.org/officeDocument/2006/relationships/hyperlink" Target="http://rscf.ru/prjcard/?rid=22-29-01422" TargetMode="External"/><Relationship Id="rId1782" Type="http://schemas.openxmlformats.org/officeDocument/2006/relationships/hyperlink" Target="http://rscf.ru/prjcard/?rid=22-29-01428" TargetMode="External"/><Relationship Id="rId1783" Type="http://schemas.openxmlformats.org/officeDocument/2006/relationships/hyperlink" Target="http://rscf.ru/prjcard/?rid=22-29-01429" TargetMode="External"/><Relationship Id="rId1784" Type="http://schemas.openxmlformats.org/officeDocument/2006/relationships/hyperlink" Target="http://rscf.ru/prjcard/?rid=22-29-01438" TargetMode="External"/><Relationship Id="rId1785" Type="http://schemas.openxmlformats.org/officeDocument/2006/relationships/hyperlink" Target="http://rscf.ru/prjcard/?rid=22-29-01457" TargetMode="External"/><Relationship Id="rId1786" Type="http://schemas.openxmlformats.org/officeDocument/2006/relationships/hyperlink" Target="http://rscf.ru/prjcard/?rid=22-29-01458" TargetMode="External"/><Relationship Id="rId1787" Type="http://schemas.openxmlformats.org/officeDocument/2006/relationships/hyperlink" Target="http://rscf.ru/prjcard/?rid=22-29-01460" TargetMode="External"/><Relationship Id="rId1788" Type="http://schemas.openxmlformats.org/officeDocument/2006/relationships/hyperlink" Target="http://rscf.ru/prjcard/?rid=22-29-01463" TargetMode="External"/><Relationship Id="rId1789" Type="http://schemas.openxmlformats.org/officeDocument/2006/relationships/hyperlink" Target="http://rscf.ru/prjcard/?rid=22-29-01469" TargetMode="External"/><Relationship Id="rId1790" Type="http://schemas.openxmlformats.org/officeDocument/2006/relationships/hyperlink" Target="http://rscf.ru/prjcard/?rid=22-29-01476" TargetMode="External"/><Relationship Id="rId1791" Type="http://schemas.openxmlformats.org/officeDocument/2006/relationships/hyperlink" Target="http://rscf.ru/prjcard/?rid=22-29-01480" TargetMode="External"/><Relationship Id="rId1792" Type="http://schemas.openxmlformats.org/officeDocument/2006/relationships/hyperlink" Target="http://rscf.ru/prjcard/?rid=22-29-01491" TargetMode="External"/><Relationship Id="rId1793" Type="http://schemas.openxmlformats.org/officeDocument/2006/relationships/hyperlink" Target="http://rscf.ru/prjcard/?rid=22-29-01493" TargetMode="External"/><Relationship Id="rId1794" Type="http://schemas.openxmlformats.org/officeDocument/2006/relationships/hyperlink" Target="http://rscf.ru/prjcard/?rid=22-29-01506" TargetMode="External"/><Relationship Id="rId1795" Type="http://schemas.openxmlformats.org/officeDocument/2006/relationships/hyperlink" Target="http://rscf.ru/prjcard/?rid=22-29-01514" TargetMode="External"/><Relationship Id="rId1796" Type="http://schemas.openxmlformats.org/officeDocument/2006/relationships/hyperlink" Target="http://rscf.ru/prjcard/?rid=22-29-01515" TargetMode="External"/><Relationship Id="rId1797" Type="http://schemas.openxmlformats.org/officeDocument/2006/relationships/hyperlink" Target="http://rscf.ru/prjcard/?rid=22-29-01523" TargetMode="External"/><Relationship Id="rId1798" Type="http://schemas.openxmlformats.org/officeDocument/2006/relationships/hyperlink" Target="http://rscf.ru/prjcard/?rid=22-29-01554" TargetMode="External"/><Relationship Id="rId1799" Type="http://schemas.openxmlformats.org/officeDocument/2006/relationships/hyperlink" Target="http://rscf.ru/prjcard/?rid=22-29-01560" TargetMode="External"/><Relationship Id="rId1800" Type="http://schemas.openxmlformats.org/officeDocument/2006/relationships/hyperlink" Target="http://rscf.ru/prjcard/?rid=22-29-01562" TargetMode="External"/><Relationship Id="rId1801" Type="http://schemas.openxmlformats.org/officeDocument/2006/relationships/hyperlink" Target="http://rscf.ru/prjcard/?rid=22-29-01567" TargetMode="External"/><Relationship Id="rId1802" Type="http://schemas.openxmlformats.org/officeDocument/2006/relationships/hyperlink" Target="http://rscf.ru/prjcard/?rid=22-29-01571" TargetMode="External"/><Relationship Id="rId1803" Type="http://schemas.openxmlformats.org/officeDocument/2006/relationships/hyperlink" Target="http://rscf.ru/prjcard/?rid=22-29-01576" TargetMode="External"/><Relationship Id="rId1804" Type="http://schemas.openxmlformats.org/officeDocument/2006/relationships/hyperlink" Target="http://rscf.ru/prjcard/?rid=22-29-01577" TargetMode="External"/><Relationship Id="rId1805" Type="http://schemas.openxmlformats.org/officeDocument/2006/relationships/hyperlink" Target="http://rscf.ru/prjcard/?rid=22-29-01579" TargetMode="External"/><Relationship Id="rId1806" Type="http://schemas.openxmlformats.org/officeDocument/2006/relationships/hyperlink" Target="http://rscf.ru/prjcard/?rid=22-29-01589" TargetMode="External"/><Relationship Id="rId1807" Type="http://schemas.openxmlformats.org/officeDocument/2006/relationships/hyperlink" Target="http://rscf.ru/prjcard/?rid=22-29-01599" TargetMode="External"/><Relationship Id="rId1808" Type="http://schemas.openxmlformats.org/officeDocument/2006/relationships/hyperlink" Target="http://rscf.ru/prjcard/?rid=22-29-01601" TargetMode="External"/><Relationship Id="rId1809" Type="http://schemas.openxmlformats.org/officeDocument/2006/relationships/hyperlink" Target="http://rscf.ru/prjcard/?rid=22-29-01607" TargetMode="External"/><Relationship Id="rId1810" Type="http://schemas.openxmlformats.org/officeDocument/2006/relationships/hyperlink" Target="http://rscf.ru/prjcard/?rid=22-29-01608" TargetMode="External"/><Relationship Id="rId1811" Type="http://schemas.openxmlformats.org/officeDocument/2006/relationships/hyperlink" Target="http://rscf.ru/prjcard/?rid=22-29-01611" TargetMode="External"/><Relationship Id="rId1812" Type="http://schemas.openxmlformats.org/officeDocument/2006/relationships/hyperlink" Target="http://rscf.ru/prjcard/?rid=22-29-01614" TargetMode="External"/><Relationship Id="rId1813" Type="http://schemas.openxmlformats.org/officeDocument/2006/relationships/hyperlink" Target="http://rscf.ru/prjcard/?rid=22-29-01618" TargetMode="External"/><Relationship Id="rId1814" Type="http://schemas.openxmlformats.org/officeDocument/2006/relationships/hyperlink" Target="http://rscf.ru/prjcard/?rid=22-29-01619" TargetMode="External"/><Relationship Id="rId1815" Type="http://schemas.openxmlformats.org/officeDocument/2006/relationships/hyperlink" Target="http://rscf.ru/prjcard/?rid=22-29-01621" TargetMode="External"/><Relationship Id="rId1816" Type="http://schemas.openxmlformats.org/officeDocument/2006/relationships/hyperlink" Target="http://rscf.ru/prjcard/?rid=22-29-01637" TargetMode="External"/><Relationship Id="rId1817" Type="http://schemas.openxmlformats.org/officeDocument/2006/relationships/hyperlink" Target="http://rscf.ru/prjcard/?rid=22-29-01652" TargetMode="External"/><Relationship Id="rId1818" Type="http://schemas.openxmlformats.org/officeDocument/2006/relationships/hyperlink" Target="http://rscf.ru/prjcard/?rid=22-29-01654" TargetMode="External"/><Relationship Id="rId1819" Type="http://schemas.openxmlformats.org/officeDocument/2006/relationships/hyperlink" Target="http://rscf.ru/prjcard/?rid=22-29-01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