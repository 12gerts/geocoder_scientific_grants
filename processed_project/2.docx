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32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5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№ 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Номер </w:t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Название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ФИО руководителя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Организация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Субъект РФ </w:t>
            </w:r>
          </w:p>
        </w:tc>
      </w:tr>
      <w:tr>
        <w:trPr>
          <w:trHeight w:hRule="exact" w:val="127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22-17-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20041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Дистанционные радиофизические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предвестники засух в стратегически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важных аграрных регионах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 примере Алтайского края)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Романов А.Н.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водных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экологических проблем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Алтайский край </w:t>
            </w:r>
          </w:p>
        </w:tc>
      </w:tr>
      <w:tr>
        <w:trPr>
          <w:trHeight w:hRule="exact" w:val="190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22-11-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20025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и исследование элементов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организации цепочки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поставок древесного сырья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технологии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блокчейн и интеллектуального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анализа данных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Березовский В.В.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"Северный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(Арктический)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М. В. Ломоносова"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обл </w:t>
            </w:r>
          </w:p>
        </w:tc>
      </w:tr>
      <w:tr>
        <w:trPr>
          <w:trHeight w:hRule="exact" w:val="158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22-13-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20015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структурных особенностей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структурных превращений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лигнинов при различных способах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делигнификации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Кожевников А.Ю.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"Северный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(Арктический)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М. В. Ломоносова"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обл </w:t>
            </w:r>
          </w:p>
        </w:tc>
      </w:tr>
      <w:tr>
        <w:trPr>
          <w:trHeight w:hRule="exact" w:val="158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22-13-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20071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 активные лигнаны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растительном сырье и отходах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лесной промышленности: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идентификация, определение,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выделение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Ульяновский Н.В.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"Северный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(Арктический)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М. В. Ломоносова"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обл </w:t>
            </w:r>
          </w:p>
        </w:tc>
      </w:tr>
      <w:tr>
        <w:trPr>
          <w:trHeight w:hRule="exact" w:val="190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22-14-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20045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современного состояния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пресноводных экосистем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Соловецкого архипелага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(фундаментальный и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аспекты)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Новосёлов А.П.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комплексного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изучения Арктики имени академика Н.П.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576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Лаверова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2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3478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0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0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22-15-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20059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технологий обработки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данных медицинских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информационных систем с помощью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интеллектуального анализа данных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оценки влияния изменения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климата в Арктике на здоровье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человека, раннего выявления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эпидемий и оценке их последствий,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 также прогнозирования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осложнений и исходов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беременности.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Гржибовский А.М.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"Северный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обл </w:t>
            </w:r>
          </w:p>
        </w:tc>
      </w:tr>
      <w:tr>
        <w:trPr>
          <w:trHeight w:hRule="exact" w:val="316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80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22-15-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20076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Мониторинг, оценка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прогнозирование угроз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здоровья человека, связанных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неконтролируемыми переносами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загрязняющих веществ и патогенов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мигрирующими видами рыбы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птицы, добываемыми жителями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Архангельской области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традиционными для данной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местности способами.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Чащин В.П.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"Северный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(Арктический)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М. В. Ломоносова"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обл </w:t>
            </w:r>
          </w:p>
        </w:tc>
      </w:tr>
      <w:tr>
        <w:trPr>
          <w:trHeight w:hRule="exact" w:val="1902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22-18-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20061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Иностранные концессии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Архангельской губернии: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региональный опыт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внешнеэкономических контактов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изоляции Советской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Трошина Т.И.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"Северный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(Арктический)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М. В. Ломоносова"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3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4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22-19-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20026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круглогодичного управляемого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искусственного промораживания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грунтов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возобновляемых источников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энергии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Локтионов Е.Ю.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"Северный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(Арктический)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М. В. Ломоносова"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Архангельская обл </w:t>
            </w:r>
          </w:p>
        </w:tc>
      </w:tr>
      <w:tr>
        <w:trPr>
          <w:trHeight w:hRule="exact" w:val="1898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22-11-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20016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интеллектуальной системы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поддержки принятия решений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адаптации сельскохозяйственных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территорий в условиях динамики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парникового эффекта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Иващук О.А.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"Белгородский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Белгородская обл </w:t>
            </w:r>
          </w:p>
        </w:tc>
      </w:tr>
      <w:tr>
        <w:trPr>
          <w:trHeight w:hRule="exact" w:val="2216"/>
        </w:trPr>
        <w:tc>
          <w:tcPr>
            <w:tcW w:type="dxa" w:w="116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11.</w:t>
            </w:r>
          </w:p>
        </w:tc>
        <w:tc>
          <w:tcPr>
            <w:tcW w:type="dxa" w:w="10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22-14-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20024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Сравнительный анализ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бактериальной микробиоты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основных типов почв Белгородской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области в их пахотном и целинном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состояниях, с характеристикой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влияния основных климатических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агротехнических факторов </w:t>
            </w:r>
          </w:p>
        </w:tc>
        <w:tc>
          <w:tcPr>
            <w:tcW w:type="dxa" w:w="22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Батлуцкая И.В. </w:t>
            </w:r>
          </w:p>
        </w:tc>
        <w:tc>
          <w:tcPr>
            <w:tcW w:type="dxa" w:w="427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"Белгородский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Белгородская обл </w:t>
            </w:r>
          </w:p>
        </w:tc>
      </w:tr>
      <w:tr>
        <w:trPr>
          <w:trHeight w:hRule="exact" w:val="190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22-19-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20115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Научно-технические основы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производства строительных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нового поколения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улучшения среды обитания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человека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промышленных отходов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Белгородской области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Загороднюк Л.Х.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"Белгородский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В.Г. Шухова"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Белгородская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12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902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" w:history="1">
                <w:r>
                  <w:rPr>
                    <w:rStyle w:val="Hyperlink"/>
                  </w:rPr>
                  <w:t>22-19-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" w:history="1">
                <w:r>
                  <w:rPr>
                    <w:rStyle w:val="Hyperlink"/>
                  </w:rPr>
                  <w:t>20153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Высокопроизводительные методы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цифрового проектирования,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оптимизации и управления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роботизированными системами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логистических и транспортно-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технологических работ в АПК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Гапоненко Е.В.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"Белгородский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В.Г. Шухова"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Белгородская обл </w:t>
            </w:r>
          </w:p>
        </w:tc>
      </w:tr>
      <w:tr>
        <w:trPr>
          <w:trHeight w:hRule="exact" w:val="1898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>22-17-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>20035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погрешностей аномалий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ультравысокостепенных моделей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гравитационного поля Земли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Арктике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Конешов В.Н.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"Владимирский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Александра Григорьевича и Николая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Григорьевича Столетовых"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Владимирская обл </w:t>
            </w:r>
          </w:p>
        </w:tc>
      </w:tr>
      <w:tr>
        <w:trPr>
          <w:trHeight w:hRule="exact" w:val="1902"/>
        </w:trPr>
        <w:tc>
          <w:tcPr>
            <w:tcW w:type="dxa" w:w="11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15.</w:t>
            </w:r>
          </w:p>
        </w:tc>
        <w:tc>
          <w:tcPr>
            <w:tcW w:type="dxa" w:w="10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22-11-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20024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фундаментальных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информационно-аналитической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поддержки задач комплексного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городских территорий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онтологического инжиниринга </w:t>
            </w:r>
          </w:p>
        </w:tc>
        <w:tc>
          <w:tcPr>
            <w:tcW w:type="dxa" w:w="22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Парыгин Д.С. </w:t>
            </w:r>
          </w:p>
        </w:tc>
        <w:tc>
          <w:tcPr>
            <w:tcW w:type="dxa" w:w="427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"Волгоградский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Волгоградская обл </w:t>
            </w:r>
          </w:p>
        </w:tc>
      </w:tr>
      <w:tr>
        <w:trPr>
          <w:trHeight w:hRule="exact" w:val="158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>22-13-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>20062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Анилы терпеноидных кетонов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продукты их восстановления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материалы для нужд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медицины и промышленности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Новаков И.А.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"Волгоградский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Волгоградская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15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902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22-15-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20025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биоизостеров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мелатонина.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Спасов А.А.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"Волгоградский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Волгоградская обл </w:t>
            </w:r>
          </w:p>
        </w:tc>
      </w:tr>
      <w:tr>
        <w:trPr>
          <w:trHeight w:hRule="exact" w:val="1898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" w:history="1">
                <w:r>
                  <w:rPr>
                    <w:rStyle w:val="Hyperlink"/>
                  </w:rPr>
                  <w:t>22-16-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" w:history="1">
                <w:r>
                  <w:rPr>
                    <w:rStyle w:val="Hyperlink"/>
                  </w:rPr>
                  <w:t>20056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Вклад линейных защитных лесных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насаждений в депонирование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органического углерода в почвах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Волгоградской области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Кулик К.Н.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агроэкологии,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комплексных мелиораций и защитного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лесоразведения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Волгоградская обл </w:t>
            </w:r>
          </w:p>
        </w:tc>
      </w:tr>
      <w:tr>
        <w:trPr>
          <w:trHeight w:hRule="exact" w:val="1354"/>
        </w:trPr>
        <w:tc>
          <w:tcPr>
            <w:tcW w:type="dxa" w:w="116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19.</w:t>
            </w:r>
          </w:p>
        </w:tc>
        <w:tc>
          <w:tcPr>
            <w:tcW w:type="dxa" w:w="10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" w:history="1">
                <w:r>
                  <w:rPr>
                    <w:rStyle w:val="Hyperlink"/>
                  </w:rPr>
                  <w:t>22-12-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" w:history="1">
                <w:r>
                  <w:rPr>
                    <w:rStyle w:val="Hyperlink"/>
                  </w:rPr>
                  <w:t>20036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инновационных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устройств для селективной очистки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воды и воздуха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двумерных материалов - МХенов </w:t>
            </w:r>
          </w:p>
        </w:tc>
        <w:tc>
          <w:tcPr>
            <w:tcW w:type="dxa" w:w="22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Омельянчик А.С. </w:t>
            </w:r>
          </w:p>
        </w:tc>
        <w:tc>
          <w:tcPr>
            <w:tcW w:type="dxa" w:w="427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"Балтийский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Иммануила Канта" </w:t>
            </w:r>
          </w:p>
        </w:tc>
        <w:tc>
          <w:tcPr>
            <w:tcW w:type="dxa" w:w="206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Калининградская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2848"/>
        </w:trPr>
        <w:tc>
          <w:tcPr>
            <w:tcW w:type="dxa" w:w="11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6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20.</w:t>
            </w:r>
          </w:p>
        </w:tc>
        <w:tc>
          <w:tcPr>
            <w:tcW w:type="dxa" w:w="10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" w:history="1">
                <w:r>
                  <w:rPr>
                    <w:rStyle w:val="Hyperlink"/>
                  </w:rPr>
                  <w:t>22-19-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" w:history="1">
                <w:r>
                  <w:rPr>
                    <w:rStyle w:val="Hyperlink"/>
                  </w:rPr>
                  <w:t>20157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Физико-химические основы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инженерии микроизделий из РЗМ-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содержащих сплавов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применением гибридных литейно-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лазерных технологий и порошковых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материалов, полученных закалкой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 жидкого состояния методом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распыления расплава потоком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инертного газа. </w:t>
            </w:r>
          </w:p>
        </w:tc>
        <w:tc>
          <w:tcPr>
            <w:tcW w:type="dxa" w:w="22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Савин В.В. </w:t>
            </w:r>
          </w:p>
        </w:tc>
        <w:tc>
          <w:tcPr>
            <w:tcW w:type="dxa" w:w="427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"Балтийский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Иммануила Канта" </w:t>
            </w:r>
          </w:p>
        </w:tc>
        <w:tc>
          <w:tcPr>
            <w:tcW w:type="dxa" w:w="20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Калининградская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</w:tbl>
    <w:p>
      <w:pPr>
        <w:autoSpaceDN w:val="0"/>
        <w:autoSpaceDE w:val="0"/>
        <w:widowControl/>
        <w:spacing w:line="197" w:lineRule="auto" w:before="8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221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" w:history="1">
                <w:r>
                  <w:rPr>
                    <w:rStyle w:val="Hyperlink"/>
                  </w:rPr>
                  <w:t>22-13-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" w:history="1">
                <w:r>
                  <w:rPr>
                    <w:rStyle w:val="Hyperlink"/>
                  </w:rPr>
                  <w:t>20040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комплексной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переработки угольного метана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Кузбасса в полезные химические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продукты учитывая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концентрационные особенности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состава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Михайлова Е.С.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угля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углехимии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Кемеровская обл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(Кузбасс) </w:t>
            </w:r>
          </w:p>
        </w:tc>
      </w:tr>
      <w:tr>
        <w:trPr>
          <w:trHeight w:hRule="exact" w:val="1584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" w:history="1">
                <w:r>
                  <w:rPr>
                    <w:rStyle w:val="Hyperlink"/>
                  </w:rPr>
                  <w:t>22-13-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" w:history="1">
                <w:r>
                  <w:rPr>
                    <w:rStyle w:val="Hyperlink"/>
                  </w:rPr>
                  <w:t>20041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Лазерное инициирование процессов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горения и пиролиза углей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Адуев Б.П.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угля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углехимии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Кемеровская обл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(Кузбасс) </w:t>
            </w:r>
          </w:p>
        </w:tc>
      </w:tr>
      <w:tr>
        <w:trPr>
          <w:trHeight w:hRule="exact" w:val="1588"/>
        </w:trPr>
        <w:tc>
          <w:tcPr>
            <w:tcW w:type="dxa" w:w="11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23.</w:t>
            </w:r>
          </w:p>
        </w:tc>
        <w:tc>
          <w:tcPr>
            <w:tcW w:type="dxa" w:w="10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" w:history="1">
                <w:r>
                  <w:rPr>
                    <w:rStyle w:val="Hyperlink"/>
                  </w:rPr>
                  <w:t>22-14-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" w:history="1">
                <w:r>
                  <w:rPr>
                    <w:rStyle w:val="Hyperlink"/>
                  </w:rPr>
                  <w:t>20011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подходов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депонирования диоксида углерода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восстановлением фитоценозов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техногенно-нарушенных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ландшафтах Кузбасса </w:t>
            </w:r>
          </w:p>
        </w:tc>
        <w:tc>
          <w:tcPr>
            <w:tcW w:type="dxa" w:w="22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Просеков А.Ю. </w:t>
            </w:r>
          </w:p>
        </w:tc>
        <w:tc>
          <w:tcPr>
            <w:tcW w:type="dxa" w:w="427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"Кемеровский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Кемеровская обл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(Кузбасс) </w:t>
            </w:r>
          </w:p>
        </w:tc>
      </w:tr>
      <w:tr>
        <w:trPr>
          <w:trHeight w:hRule="exact" w:val="1584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" w:history="1">
                <w:r>
                  <w:rPr>
                    <w:rStyle w:val="Hyperlink"/>
                  </w:rPr>
                  <w:t>22-15-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" w:history="1">
                <w:r>
                  <w:rPr>
                    <w:rStyle w:val="Hyperlink"/>
                  </w:rPr>
                  <w:t>20007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Церамидный профиль локальных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жировых депо сердца: клинико-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патогенетическое значение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терапевтический потенциал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Груздева О.В.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комплексных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проблем сердечно-сосудистых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заболеваний"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Кемеровская обл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(Кузбасс) </w:t>
            </w:r>
          </w:p>
        </w:tc>
      </w:tr>
    </w:tbl>
    <w:p>
      <w:pPr>
        <w:autoSpaceDN w:val="0"/>
        <w:autoSpaceDE w:val="0"/>
        <w:widowControl/>
        <w:spacing w:line="197" w:lineRule="auto" w:before="18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902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" w:history="1">
                <w:r>
                  <w:rPr>
                    <w:rStyle w:val="Hyperlink"/>
                  </w:rPr>
                  <w:t>22-13-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" w:history="1">
                <w:r>
                  <w:rPr>
                    <w:rStyle w:val="Hyperlink"/>
                  </w:rPr>
                  <w:t>20018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неинвазивной диагностики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некоторых онкологических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социально-значимых заболеваний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использованием хроматомасс-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спектрометрических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анализа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Темердашев А.З.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27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" w:history="1">
                <w:r>
                  <w:rPr>
                    <w:rStyle w:val="Hyperlink"/>
                  </w:rPr>
                  <w:t>22-14-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" w:history="1">
                <w:r>
                  <w:rPr>
                    <w:rStyle w:val="Hyperlink"/>
                  </w:rPr>
                  <w:t>20046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Перепрограммирование клеток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жировой ткани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аденоассоциированных вирусных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векторов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Егоров А.Д.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образовательная организация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"Научно-технологический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"СИРИУС"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221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" w:history="1">
                <w:r>
                  <w:rPr>
                    <w:rStyle w:val="Hyperlink"/>
                  </w:rPr>
                  <w:t>22-15-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" w:history="1">
                <w:r>
                  <w:rPr>
                    <w:rStyle w:val="Hyperlink"/>
                  </w:rPr>
                  <w:t>20069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возможности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неинвазивной диагностики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микросенсорных изменений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челюстно-лицевых и иных патологий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помощью волоконно-оптических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микросенсоров ИК- диапазона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Гайворонская Т.В.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084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" w:history="1">
                <w:r>
                  <w:rPr>
                    <w:rStyle w:val="Hyperlink"/>
                  </w:rPr>
                  <w:t>22-16-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" w:history="1">
                <w:r>
                  <w:rPr>
                    <w:rStyle w:val="Hyperlink"/>
                  </w:rPr>
                  <w:t>20015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Инновационная селекционная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технология для создания сортов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риса с высоким пищевым качеством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зерна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Мухина Ж.М.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риса"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900"/>
        </w:trPr>
        <w:tc>
          <w:tcPr>
            <w:tcW w:type="dxa" w:w="116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29.</w:t>
            </w:r>
          </w:p>
        </w:tc>
        <w:tc>
          <w:tcPr>
            <w:tcW w:type="dxa" w:w="10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" w:history="1">
                <w:r>
                  <w:rPr>
                    <w:rStyle w:val="Hyperlink"/>
                  </w:rPr>
                  <w:t>22-16-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" w:history="1">
                <w:r>
                  <w:rPr>
                    <w:rStyle w:val="Hyperlink"/>
                  </w:rPr>
                  <w:t>20061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геномного полиморфизма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вида Juglans regia L. для выяснения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и путей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генофонда и поиска генетических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детерминант комплекса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фенотипических признаков </w:t>
            </w:r>
          </w:p>
        </w:tc>
        <w:tc>
          <w:tcPr>
            <w:tcW w:type="dxa" w:w="22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Супрун И.И. </w:t>
            </w:r>
          </w:p>
        </w:tc>
        <w:tc>
          <w:tcPr>
            <w:tcW w:type="dxa" w:w="427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«Северо-Кавказский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научный центр садоводства,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виноградарства, виноделия» </w:t>
            </w:r>
          </w:p>
        </w:tc>
        <w:tc>
          <w:tcPr>
            <w:tcW w:type="dxa" w:w="206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</w:tbl>
    <w:p>
      <w:pPr>
        <w:autoSpaceDN w:val="0"/>
        <w:autoSpaceDE w:val="0"/>
        <w:widowControl/>
        <w:spacing w:line="197" w:lineRule="auto" w:before="4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3478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0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0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" w:history="1">
                <w:r>
                  <w:rPr>
                    <w:rStyle w:val="Hyperlink"/>
                  </w:rPr>
                  <w:t>22-17-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" w:history="1">
                <w:r>
                  <w:rPr>
                    <w:rStyle w:val="Hyperlink"/>
                  </w:rPr>
                  <w:t>20001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 мониторинга комплексной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оценки безопасности технического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состояния и прогнозирования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остаточного ресурса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работоспособности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гидротехнических сооружений юга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при возрастающих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природных и техногенных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катастрофах с учётом изменения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климатических и сейсмических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условий региона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Бандурин М.А.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аграрный университет имени И.Т.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Трубилина"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0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27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" w:history="1">
                <w:r>
                  <w:rPr>
                    <w:rStyle w:val="Hyperlink"/>
                  </w:rPr>
                  <w:t>22-18-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" w:history="1">
                <w:r>
                  <w:rPr>
                    <w:rStyle w:val="Hyperlink"/>
                  </w:rPr>
                  <w:t>20059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Политика развития сельских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территорий Краснодарского края: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 нематериальных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ресурсов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Мирошниченко И.В.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584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" w:history="1">
                <w:r>
                  <w:rPr>
                    <w:rStyle w:val="Hyperlink"/>
                  </w:rPr>
                  <w:t>22-19-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" w:history="1">
                <w:r>
                  <w:rPr>
                    <w:rStyle w:val="Hyperlink"/>
                  </w:rPr>
                  <w:t>20068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исследование моно-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биметаллических нанокристаллитов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неклассическим габитусом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каталитических и масстранспортных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водородных процессах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Барышев М.Г.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190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" w:history="1">
                <w:r>
                  <w:rPr>
                    <w:rStyle w:val="Hyperlink"/>
                  </w:rPr>
                  <w:t>22-19-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" w:history="1">
                <w:r>
                  <w:rPr>
                    <w:rStyle w:val="Hyperlink"/>
                  </w:rPr>
                  <w:t>20101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фундаментальных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функционирования полимерной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протонообменной мембраны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нанесенным каталитическим слоем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низкотемпературном водородном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топливном элементе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Кононенко Н.А.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Краснодарский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</w:tbl>
    <w:p>
      <w:pPr>
        <w:autoSpaceDN w:val="0"/>
        <w:autoSpaceDE w:val="0"/>
        <w:widowControl/>
        <w:spacing w:line="197" w:lineRule="auto" w:before="6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902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" w:history="1">
                <w:r>
                  <w:rPr>
                    <w:rStyle w:val="Hyperlink"/>
                  </w:rPr>
                  <w:t>22-12-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" w:history="1">
                <w:r>
                  <w:rPr>
                    <w:rStyle w:val="Hyperlink"/>
                  </w:rPr>
                  <w:t>20019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Высокотемпературный синтез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монокристаллов боратов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оксиборатов переходных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редкоземельных металлов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многокомпонентных растворов-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расплавов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Гудим И.А.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край </w:t>
            </w:r>
          </w:p>
        </w:tc>
      </w:tr>
      <w:tr>
        <w:trPr>
          <w:trHeight w:hRule="exact" w:val="1898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" w:history="1">
                <w:r>
                  <w:rPr>
                    <w:rStyle w:val="Hyperlink"/>
                  </w:rPr>
                  <w:t>22-14-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" w:history="1">
                <w:r>
                  <w:rPr>
                    <w:rStyle w:val="Hyperlink"/>
                  </w:rPr>
                  <w:t>20008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Структурно-функциональные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молекулярно-генетические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закономерности микроклонального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размножения лиственницы через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биотехнологию соматического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эмбриогенеза in vitro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Третьякова И.Н.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край </w:t>
            </w:r>
          </w:p>
        </w:tc>
      </w:tr>
      <w:tr>
        <w:trPr>
          <w:trHeight w:hRule="exact" w:val="1588"/>
        </w:trPr>
        <w:tc>
          <w:tcPr>
            <w:tcW w:type="dxa" w:w="11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36.</w:t>
            </w:r>
          </w:p>
        </w:tc>
        <w:tc>
          <w:tcPr>
            <w:tcW w:type="dxa" w:w="10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" w:history="1">
                <w:r>
                  <w:rPr>
                    <w:rStyle w:val="Hyperlink"/>
                  </w:rPr>
                  <w:t>22-14-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" w:history="1">
                <w:r>
                  <w:rPr>
                    <w:rStyle w:val="Hyperlink"/>
                  </w:rPr>
                  <w:t>20020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Магнитные наночастицы оксида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железа с функционализированной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поверхностью для применения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биотехнологии и биомедицине </w:t>
            </w:r>
          </w:p>
        </w:tc>
        <w:tc>
          <w:tcPr>
            <w:tcW w:type="dxa" w:w="22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Столяр С.В. </w:t>
            </w:r>
          </w:p>
        </w:tc>
        <w:tc>
          <w:tcPr>
            <w:tcW w:type="dxa" w:w="427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край </w:t>
            </w:r>
          </w:p>
        </w:tc>
      </w:tr>
      <w:tr>
        <w:trPr>
          <w:trHeight w:hRule="exact" w:val="2214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" w:history="1">
                <w:r>
                  <w:rPr>
                    <w:rStyle w:val="Hyperlink"/>
                  </w:rPr>
                  <w:t>22-17-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" w:history="1">
                <w:r>
                  <w:rPr>
                    <w:rStyle w:val="Hyperlink"/>
                  </w:rPr>
                  <w:t>20042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новой дистанционной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сверхширокополосного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электромагнитного импульсного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зондирования профилей влажности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пахотном слое агропочв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лесостепной зоны Приенисейской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Сибири с борта БПЛА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Музалевский К.В.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край </w:t>
            </w:r>
          </w:p>
        </w:tc>
      </w:tr>
    </w:tbl>
    <w:p>
      <w:pPr>
        <w:autoSpaceDN w:val="0"/>
        <w:autoSpaceDE w:val="0"/>
        <w:widowControl/>
        <w:spacing w:line="197" w:lineRule="auto" w:before="12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" w:history="1">
                <w:r>
                  <w:rPr>
                    <w:rStyle w:val="Hyperlink"/>
                  </w:rPr>
                  <w:t>22-18-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" w:history="1">
                <w:r>
                  <w:rPr>
                    <w:rStyle w:val="Hyperlink"/>
                  </w:rPr>
                  <w:t>20109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информационно-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аналитической системы по изучению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культурно-исторического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потенциала социальной помощи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Енисейской Сибири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Катцина Т.А.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"Сибирский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Красноярский край </w:t>
            </w:r>
          </w:p>
        </w:tc>
      </w:tr>
      <w:tr>
        <w:trPr>
          <w:trHeight w:hRule="exact" w:val="190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" w:history="1">
                <w:r>
                  <w:rPr>
                    <w:rStyle w:val="Hyperlink"/>
                  </w:rPr>
                  <w:t>22-12-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" w:history="1">
                <w:r>
                  <w:rPr>
                    <w:rStyle w:val="Hyperlink"/>
                  </w:rPr>
                  <w:t>20017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Пространственно-временные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в околоземном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космическом пространстве Арктики: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 полярных сияний через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самоорганизации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плазмы к прохождению радиоволн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Козелов Б.В.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"Полярный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геофизический институт"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Мурманская обл </w:t>
            </w:r>
          </w:p>
        </w:tc>
      </w:tr>
      <w:tr>
        <w:trPr>
          <w:trHeight w:hRule="exact" w:val="1586"/>
        </w:trPr>
        <w:tc>
          <w:tcPr>
            <w:tcW w:type="dxa" w:w="11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40.</w:t>
            </w:r>
          </w:p>
        </w:tc>
        <w:tc>
          <w:tcPr>
            <w:tcW w:type="dxa" w:w="10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" w:history="1">
                <w:r>
                  <w:rPr>
                    <w:rStyle w:val="Hyperlink"/>
                  </w:rPr>
                  <w:t>22-14-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" w:history="1">
                <w:r>
                  <w:rPr>
                    <w:rStyle w:val="Hyperlink"/>
                  </w:rPr>
                  <w:t>20002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Биологическое разнообразие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функционирование горных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арктических экосистем Кольского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полуострова в эпоху глобальных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климатических изменений </w:t>
            </w:r>
          </w:p>
        </w:tc>
        <w:tc>
          <w:tcPr>
            <w:tcW w:type="dxa" w:w="22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Королева Н.Е. </w:t>
            </w:r>
          </w:p>
        </w:tc>
        <w:tc>
          <w:tcPr>
            <w:tcW w:type="dxa" w:w="427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Полярно-альпийский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ботанический сад-институт им. Н.А. 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Аврорина Кольского научного центра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Мурманская обл </w:t>
            </w:r>
          </w:p>
        </w:tc>
      </w:tr>
      <w:tr>
        <w:trPr>
          <w:trHeight w:hRule="exact" w:val="190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" w:history="1">
                <w:r>
                  <w:rPr>
                    <w:rStyle w:val="Hyperlink"/>
                  </w:rPr>
                  <w:t>22-16-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" w:history="1">
                <w:r>
                  <w:rPr>
                    <w:rStyle w:val="Hyperlink"/>
                  </w:rPr>
                  <w:t>20046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безотходных технологий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биологически-активных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биополимерных ингредиентов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продуктов питания из морских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гидробионтов Баренцева моря –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объектов марикультуры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Деркач С.Р.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"Мурманский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Мурманская обл </w:t>
            </w:r>
          </w:p>
        </w:tc>
      </w:tr>
      <w:tr>
        <w:trPr>
          <w:trHeight w:hRule="exact" w:val="158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" w:history="1">
                <w:r>
                  <w:rPr>
                    <w:rStyle w:val="Hyperlink"/>
                  </w:rPr>
                  <w:t>22-17-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" w:history="1">
                <w:r>
                  <w:rPr>
                    <w:rStyle w:val="Hyperlink"/>
                  </w:rPr>
                  <w:t>20002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Кольский редкометалльный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пегматитовый пояс: источники,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процессы дифференциации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месторождений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лития и редкоземельных элементов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Зозуля Д.Р.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«Кольский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Российской академии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наук»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Мурманская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2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902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" w:history="1">
                <w:r>
                  <w:rPr>
                    <w:rStyle w:val="Hyperlink"/>
                  </w:rPr>
                  <w:t>22-12-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" w:history="1">
                <w:r>
                  <w:rPr>
                    <w:rStyle w:val="Hyperlink"/>
                  </w:rPr>
                  <w:t>20035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и компонентов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улучшенными свойствами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перспективных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твердотельных лазерных источников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среднего ИК диапазона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Антипов О.Л.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прикладной 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898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" w:history="1">
                <w:r>
                  <w:rPr>
                    <w:rStyle w:val="Hyperlink"/>
                  </w:rPr>
                  <w:t>22-13-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" w:history="1">
                <w:r>
                  <w:rPr>
                    <w:rStyle w:val="Hyperlink"/>
                  </w:rPr>
                  <w:t>20009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Дисперсно упрочненные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композиционные материалы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алюминия: методы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получения, функциональные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свойства, перспективные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Мыльников В.В.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государственный архитектурно-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строительный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902"/>
        </w:trPr>
        <w:tc>
          <w:tcPr>
            <w:tcW w:type="dxa" w:w="11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45.</w:t>
            </w:r>
          </w:p>
        </w:tc>
        <w:tc>
          <w:tcPr>
            <w:tcW w:type="dxa" w:w="10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" w:history="1">
                <w:r>
                  <w:rPr>
                    <w:rStyle w:val="Hyperlink"/>
                  </w:rPr>
                  <w:t>22-14-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" w:history="1">
                <w:r>
                  <w:rPr>
                    <w:rStyle w:val="Hyperlink"/>
                  </w:rPr>
                  <w:t>20001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Пьезоэлементы для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межклеточной адгезии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 создания систем экспресс-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тестирования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антибиотикорезистентности </w:t>
            </w:r>
          </w:p>
        </w:tc>
        <w:tc>
          <w:tcPr>
            <w:tcW w:type="dxa" w:w="22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Плескова С.Н. </w:t>
            </w:r>
          </w:p>
        </w:tc>
        <w:tc>
          <w:tcPr>
            <w:tcW w:type="dxa" w:w="427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Лобачевского" </w:t>
            </w:r>
          </w:p>
        </w:tc>
        <w:tc>
          <w:tcPr>
            <w:tcW w:type="dxa" w:w="20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90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" w:history="1">
                <w:r>
                  <w:rPr>
                    <w:rStyle w:val="Hyperlink"/>
                  </w:rPr>
                  <w:t>22-15-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" w:history="1">
                <w:r>
                  <w:rPr>
                    <w:rStyle w:val="Hyperlink"/>
                  </w:rPr>
                  <w:t>20043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митохондриальных контактов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эндоплазматическим ретикулумом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половом диморфизме клеток мозга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старении in vitro и in vivo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Широкова О.М.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"Приволжский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</w:tbl>
    <w:p>
      <w:pPr>
        <w:autoSpaceDN w:val="0"/>
        <w:autoSpaceDE w:val="0"/>
        <w:widowControl/>
        <w:spacing w:line="197" w:lineRule="auto" w:before="12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902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" w:history="1">
                <w:r>
                  <w:rPr>
                    <w:rStyle w:val="Hyperlink"/>
                  </w:rPr>
                  <w:t>22-15-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" w:history="1">
                <w:r>
                  <w:rPr>
                    <w:rStyle w:val="Hyperlink"/>
                  </w:rPr>
                  <w:t>20072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механизмов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и развития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иммунитета к меланоме B16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помощью БД опухоль-специфичных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лимфоцитов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Шаронов Г.В.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"Приволжский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221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" w:history="1">
                <w:r>
                  <w:rPr>
                    <w:rStyle w:val="Hyperlink"/>
                  </w:rPr>
                  <w:t>22-18-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" w:history="1">
                <w:r>
                  <w:rPr>
                    <w:rStyle w:val="Hyperlink"/>
                  </w:rPr>
                  <w:t>20075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фундаментальных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цифровой экосистемы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персонализированной диагностики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 коррекции стресс-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индуцированных нарушений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здоровья и поведения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образовательной среде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Нижегородской области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Полевая С.А.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Лобачевского"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2844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6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" w:history="1">
                <w:r>
                  <w:rPr>
                    <w:rStyle w:val="Hyperlink"/>
                  </w:rPr>
                  <w:t>22-19-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" w:history="1">
                <w:r>
                  <w:rPr>
                    <w:rStyle w:val="Hyperlink"/>
                  </w:rPr>
                  <w:t>20081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технологических основ синтеза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полупроводниковых материалов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халькогенидов галлия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применений в электронике,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оптоэлектронике, спинтронике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катализе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Кудряшов М.А.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Р.Е. Алексеева"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9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 </w:t>
            </w:r>
          </w:p>
        </w:tc>
      </w:tr>
      <w:tr>
        <w:trPr>
          <w:trHeight w:hRule="exact" w:val="1588"/>
        </w:trPr>
        <w:tc>
          <w:tcPr>
            <w:tcW w:type="dxa" w:w="116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50.</w:t>
            </w:r>
          </w:p>
        </w:tc>
        <w:tc>
          <w:tcPr>
            <w:tcW w:type="dxa" w:w="10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" w:history="1">
                <w:r>
                  <w:rPr>
                    <w:rStyle w:val="Hyperlink"/>
                  </w:rPr>
                  <w:t>22-12-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" w:history="1">
                <w:r>
                  <w:rPr>
                    <w:rStyle w:val="Hyperlink"/>
                  </w:rPr>
                  <w:t>20010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основы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низкокогерентного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короткоимпульсного лазерного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</w:t>
            </w:r>
          </w:p>
        </w:tc>
        <w:tc>
          <w:tcPr>
            <w:tcW w:type="dxa" w:w="22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Кобцев С.М. </w:t>
            </w:r>
          </w:p>
        </w:tc>
        <w:tc>
          <w:tcPr>
            <w:tcW w:type="dxa" w:w="427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"Новосибирский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2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" w:history="1">
                <w:r>
                  <w:rPr>
                    <w:rStyle w:val="Hyperlink"/>
                  </w:rPr>
                  <w:t>22-12-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" w:history="1">
                <w:r>
                  <w:rPr>
                    <w:rStyle w:val="Hyperlink"/>
                  </w:rPr>
                  <w:t>20015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Микрорезонаторы мод шепчущей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галереи на поверхности волокна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перспективных источников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Ватник И.Д.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"Новосибирский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обл </w:t>
            </w:r>
          </w:p>
        </w:tc>
      </w:tr>
      <w:tr>
        <w:trPr>
          <w:trHeight w:hRule="exact" w:val="158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" w:history="1">
                <w:r>
                  <w:rPr>
                    <w:rStyle w:val="Hyperlink"/>
                  </w:rPr>
                  <w:t>22-12-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" w:history="1">
                <w:r>
                  <w:rPr>
                    <w:rStyle w:val="Hyperlink"/>
                  </w:rPr>
                  <w:t>20024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новых квантовых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и наносистем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твердотельной и вакуумной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спинтроники и оптоэлектроники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Терещенко О.Е.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 им. А.В. Ржанова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обл </w:t>
            </w:r>
          </w:p>
        </w:tc>
      </w:tr>
      <w:tr>
        <w:trPr>
          <w:trHeight w:hRule="exact" w:val="127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53.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" w:history="1">
                <w:r>
                  <w:rPr>
                    <w:rStyle w:val="Hyperlink"/>
                  </w:rPr>
                  <w:t>22-12-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" w:history="1">
                <w:r>
                  <w:rPr>
                    <w:rStyle w:val="Hyperlink"/>
                  </w:rPr>
                  <w:t>20025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методов повышения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яркости излучения и апробация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 электронного пучка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источника СИ 4-го поколения СКИФ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Никитин С.А.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ядерной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им. Г.И. Будкера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обл </w:t>
            </w:r>
          </w:p>
        </w:tc>
      </w:tr>
      <w:tr>
        <w:trPr>
          <w:trHeight w:hRule="exact" w:val="190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" w:history="1">
                <w:r>
                  <w:rPr>
                    <w:rStyle w:val="Hyperlink"/>
                  </w:rPr>
                  <w:t>22-13-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" w:history="1">
                <w:r>
                  <w:rPr>
                    <w:rStyle w:val="Hyperlink"/>
                  </w:rPr>
                  <w:t>20013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параметров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гидроконверсии термолизного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масла (продукта переработки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отходов пластиков) в компоненты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экологически чистых моторных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топлив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Климов О.В.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катализа им. Г.К. Борескова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обл </w:t>
            </w:r>
          </w:p>
        </w:tc>
      </w:tr>
      <w:tr>
        <w:trPr>
          <w:trHeight w:hRule="exact" w:val="162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" w:history="1">
                <w:r>
                  <w:rPr>
                    <w:rStyle w:val="Hyperlink"/>
                  </w:rPr>
                  <w:t>22-15-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" w:history="1">
                <w:r>
                  <w:rPr>
                    <w:rStyle w:val="Hyperlink"/>
                  </w:rPr>
                  <w:t>20005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Новая технология протезирования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грудной аорты и ее ветвей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оригинальным комбинированным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гибридным протезом с бесшовными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соединениями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Чернявский А.М.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«Национальный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академика Е.Н. Мешалкина»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8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" w:history="1">
                <w:r>
                  <w:rPr>
                    <w:rStyle w:val="Hyperlink"/>
                  </w:rPr>
                  <w:t>22-15-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" w:history="1">
                <w:r>
                  <w:rPr>
                    <w:rStyle w:val="Hyperlink"/>
                  </w:rPr>
                  <w:t>20037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Генетический контроль дегенерации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поясничных межпозвонковых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дисков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Цепилов Я.А.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цитологии и генетики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обл </w:t>
            </w:r>
          </w:p>
        </w:tc>
      </w:tr>
      <w:tr>
        <w:trPr>
          <w:trHeight w:hRule="exact" w:val="158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" w:history="1">
                <w:r>
                  <w:rPr>
                    <w:rStyle w:val="Hyperlink"/>
                  </w:rPr>
                  <w:t>22-15-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" w:history="1">
                <w:r>
                  <w:rPr>
                    <w:rStyle w:val="Hyperlink"/>
                  </w:rPr>
                  <w:t>20050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тест-системы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аптамеров для диагностики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мониторинга анкилозирующего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спондилита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Воробьева М.А.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обл </w:t>
            </w:r>
          </w:p>
        </w:tc>
      </w:tr>
      <w:tr>
        <w:trPr>
          <w:trHeight w:hRule="exact" w:val="253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6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" w:history="1">
                <w:r>
                  <w:rPr>
                    <w:rStyle w:val="Hyperlink"/>
                  </w:rPr>
                  <w:t>22-16-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" w:history="1">
                <w:r>
                  <w:rPr>
                    <w:rStyle w:val="Hyperlink"/>
                  </w:rPr>
                  <w:t>20026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генетического контроля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экспрессии генов, контролирующих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скороспелость у мягкой пшеницы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Западной Сибири с целью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сортов нового поколения как основы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стабильного производства зерна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глобального и локального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изменения климата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Гончаров Н.П.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цитологии и генетики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обл </w:t>
            </w:r>
          </w:p>
        </w:tc>
      </w:tr>
      <w:tr>
        <w:trPr>
          <w:trHeight w:hRule="exact" w:val="127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" w:history="1">
                <w:r>
                  <w:rPr>
                    <w:rStyle w:val="Hyperlink"/>
                  </w:rPr>
                  <w:t>22-16-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" w:history="1">
                <w:r>
                  <w:rPr>
                    <w:rStyle w:val="Hyperlink"/>
                  </w:rPr>
                  <w:t>20031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иммуносупрессантов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насекомых для повышения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биопрепаратов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бактерий Bacillus thuringiensis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Дубовский И.М.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"Новосибирский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аграрный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обл </w:t>
            </w:r>
          </w:p>
        </w:tc>
      </w:tr>
      <w:tr>
        <w:trPr>
          <w:trHeight w:hRule="exact" w:val="158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" w:history="1">
                <w:r>
                  <w:rPr>
                    <w:rStyle w:val="Hyperlink"/>
                  </w:rPr>
                  <w:t>22-17-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" w:history="1">
                <w:r>
                  <w:rPr>
                    <w:rStyle w:val="Hyperlink"/>
                  </w:rPr>
                  <w:t>20029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Природа радиоактивности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подземных вод Обь-Зайсанской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складчатой области и сопредельных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территорий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Новиков Д.А.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"Новосибирский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2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902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" w:history="1">
                <w:r>
                  <w:rPr>
                    <w:rStyle w:val="Hyperlink"/>
                  </w:rPr>
                  <w:t>22-19-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" w:history="1">
                <w:r>
                  <w:rPr>
                    <w:rStyle w:val="Hyperlink"/>
                  </w:rPr>
                  <w:t>20003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экологически чистой утилизации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обводненных отходов свиноводства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птицеводства посредством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окисления в сверхкритическом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водокислородном флюиде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Федяева О.Н.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теплофизики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С.С. Кутателадзе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обл </w:t>
            </w:r>
          </w:p>
        </w:tc>
      </w:tr>
      <w:tr>
        <w:trPr>
          <w:trHeight w:hRule="exact" w:val="162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" w:history="1">
                <w:r>
                  <w:rPr>
                    <w:rStyle w:val="Hyperlink"/>
                  </w:rPr>
                  <w:t>22-19-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" w:history="1">
                <w:r>
                  <w:rPr>
                    <w:rStyle w:val="Hyperlink"/>
                  </w:rPr>
                  <w:t>20090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микро/наномодифицированные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высокоэффективных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охлаждения электронного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оборудования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Чиннов Е.А.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теплофизики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С.С. Кутателадзе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Новосибирская обл </w:t>
            </w:r>
          </w:p>
        </w:tc>
      </w:tr>
      <w:tr>
        <w:trPr>
          <w:trHeight w:hRule="exact" w:val="1270"/>
        </w:trPr>
        <w:tc>
          <w:tcPr>
            <w:tcW w:type="dxa" w:w="116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63.</w:t>
            </w:r>
          </w:p>
        </w:tc>
        <w:tc>
          <w:tcPr>
            <w:tcW w:type="dxa" w:w="107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" w:history="1">
                <w:r>
                  <w:rPr>
                    <w:rStyle w:val="Hyperlink"/>
                  </w:rPr>
                  <w:t>22-11-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" w:history="1">
                <w:r>
                  <w:rPr>
                    <w:rStyle w:val="Hyperlink"/>
                  </w:rPr>
                  <w:t>20019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Алгебро-логические методы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представления данных в задачах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машинного обучения, защиты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информации и оптимизации </w:t>
            </w:r>
          </w:p>
        </w:tc>
        <w:tc>
          <w:tcPr>
            <w:tcW w:type="dxa" w:w="227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Шевляков А.Н. </w:t>
            </w:r>
          </w:p>
        </w:tc>
        <w:tc>
          <w:tcPr>
            <w:tcW w:type="dxa" w:w="427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математики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С.Л. Соболева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6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Омская обл </w:t>
            </w:r>
          </w:p>
        </w:tc>
      </w:tr>
      <w:tr>
        <w:trPr>
          <w:trHeight w:hRule="exact" w:val="1586"/>
        </w:trPr>
        <w:tc>
          <w:tcPr>
            <w:tcW w:type="dxa" w:w="116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64.</w:t>
            </w:r>
          </w:p>
        </w:tc>
        <w:tc>
          <w:tcPr>
            <w:tcW w:type="dxa" w:w="107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" w:history="1">
                <w:r>
                  <w:rPr>
                    <w:rStyle w:val="Hyperlink"/>
                  </w:rPr>
                  <w:t>22-14-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" w:history="1">
                <w:r>
                  <w:rPr>
                    <w:rStyle w:val="Hyperlink"/>
                  </w:rPr>
                  <w:t>20034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Последствия межвидовых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взаимодействий аборигенных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чужеродных собственно почвенных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дождевых червей в Западной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Сибири </w:t>
            </w:r>
          </w:p>
        </w:tc>
        <w:tc>
          <w:tcPr>
            <w:tcW w:type="dxa" w:w="227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Голованова Е.В. </w:t>
            </w:r>
          </w:p>
        </w:tc>
        <w:tc>
          <w:tcPr>
            <w:tcW w:type="dxa" w:w="427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Омская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246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3792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00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" w:history="1">
                <w:r>
                  <w:rPr>
                    <w:rStyle w:val="Hyperlink"/>
                  </w:rPr>
                  <w:t>22-16-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" w:history="1">
                <w:r>
                  <w:rPr>
                    <w:rStyle w:val="Hyperlink"/>
                  </w:rPr>
                  <w:t>20008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Фенотипирование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генотипирование стародавних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сортов яровой мягкой пшеницы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основного набора из питомников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международной программы КАСИБ,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идентификация локусов,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ассоциированных с признаками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продуктивности растений,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устойчивости к засухе, болезням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качества зерна для маркер-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ориентированной селекции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Западной Сибири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Шаманин В.П.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аграрный университет имени П.А.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Столыпина"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Омская обл </w:t>
            </w:r>
          </w:p>
        </w:tc>
      </w:tr>
      <w:tr>
        <w:trPr>
          <w:trHeight w:hRule="exact" w:val="158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" w:history="1">
                <w:r>
                  <w:rPr>
                    <w:rStyle w:val="Hyperlink"/>
                  </w:rPr>
                  <w:t>22-17-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" w:history="1">
                <w:r>
                  <w:rPr>
                    <w:rStyle w:val="Hyperlink"/>
                  </w:rPr>
                  <w:t>20049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Научно-обоснованная система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мониторинга потоков париковых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газов при различных технологиях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введения в оборот залежных земель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Бобренко И.А.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аграрный университет имени П.А.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Столыпина"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Омская обл </w:t>
            </w:r>
          </w:p>
        </w:tc>
      </w:tr>
      <w:tr>
        <w:trPr>
          <w:trHeight w:hRule="exact" w:val="1584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" w:history="1">
                <w:r>
                  <w:rPr>
                    <w:rStyle w:val="Hyperlink"/>
                  </w:rPr>
                  <w:t>22-18-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" w:history="1">
                <w:r>
                  <w:rPr>
                    <w:rStyle w:val="Hyperlink"/>
                  </w:rPr>
                  <w:t>20015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Власть и общество Пензенского края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XIII – XXI вв.: исторические аспекты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территориальной интеграции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региональной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идентичности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Cухова О.А.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"Пензенский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Пензенская обл </w:t>
            </w:r>
          </w:p>
        </w:tc>
      </w:tr>
      <w:tr>
        <w:trPr>
          <w:trHeight w:hRule="exact" w:val="1354"/>
        </w:trPr>
        <w:tc>
          <w:tcPr>
            <w:tcW w:type="dxa" w:w="116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68.</w:t>
            </w:r>
          </w:p>
        </w:tc>
        <w:tc>
          <w:tcPr>
            <w:tcW w:type="dxa" w:w="10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" w:history="1">
                <w:r>
                  <w:rPr>
                    <w:rStyle w:val="Hyperlink"/>
                  </w:rPr>
                  <w:t>22-19-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" w:history="1">
                <w:r>
                  <w:rPr>
                    <w:rStyle w:val="Hyperlink"/>
                  </w:rPr>
                  <w:t>20106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МГД технологии контроля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потоками жидкого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металла, с приложением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процессах энергетики и металлургии </w:t>
            </w:r>
          </w:p>
        </w:tc>
        <w:tc>
          <w:tcPr>
            <w:tcW w:type="dxa" w:w="22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Колесниченко И.В. </w:t>
            </w:r>
          </w:p>
        </w:tc>
        <w:tc>
          <w:tcPr>
            <w:tcW w:type="dxa" w:w="427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Пермский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6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Пермский край </w:t>
            </w:r>
          </w:p>
        </w:tc>
      </w:tr>
    </w:tbl>
    <w:p>
      <w:pPr>
        <w:autoSpaceDN w:val="0"/>
        <w:autoSpaceDE w:val="0"/>
        <w:widowControl/>
        <w:spacing w:line="197" w:lineRule="auto" w:before="5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" w:history="1">
                <w:r>
                  <w:rPr>
                    <w:rStyle w:val="Hyperlink"/>
                  </w:rPr>
                  <w:t>22-19-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" w:history="1">
                <w:r>
                  <w:rPr>
                    <w:rStyle w:val="Hyperlink"/>
                  </w:rPr>
                  <w:t>20118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Расчетно-экспериментальное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вибраций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вентилятора авиационного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двигателя при обледенении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Модорский В.Я.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"Пермский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Пермский край </w:t>
            </w:r>
          </w:p>
        </w:tc>
      </w:tr>
      <w:tr>
        <w:trPr>
          <w:trHeight w:hRule="exact" w:val="127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" w:history="1">
                <w:r>
                  <w:rPr>
                    <w:rStyle w:val="Hyperlink"/>
                  </w:rPr>
                  <w:t>22-18-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" w:history="1">
                <w:r>
                  <w:rPr>
                    <w:rStyle w:val="Hyperlink"/>
                  </w:rPr>
                  <w:t>20111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формы девиаций на карте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безопасности стран АТР: угрозы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возможности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Лысова А.В.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"Дальневосточный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Приморский край </w:t>
            </w:r>
          </w:p>
        </w:tc>
      </w:tr>
      <w:tr>
        <w:trPr>
          <w:trHeight w:hRule="exact" w:val="158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" w:history="1">
                <w:r>
                  <w:rPr>
                    <w:rStyle w:val="Hyperlink"/>
                  </w:rPr>
                  <w:t>22-11-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" w:history="1">
                <w:r>
                  <w:rPr>
                    <w:rStyle w:val="Hyperlink"/>
                  </w:rPr>
                  <w:t>20042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физических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рациональной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разработки жидких углеводородов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энергии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электромагнитного поля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Давлетбаев А.Я.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"Башкирский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Башкортостан </w:t>
            </w:r>
          </w:p>
        </w:tc>
      </w:tr>
      <w:tr>
        <w:trPr>
          <w:trHeight w:hRule="exact" w:val="253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" w:history="1">
                <w:r>
                  <w:rPr>
                    <w:rStyle w:val="Hyperlink"/>
                  </w:rPr>
                  <w:t>22-13-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" w:history="1">
                <w:r>
                  <w:rPr>
                    <w:rStyle w:val="Hyperlink"/>
                  </w:rPr>
                  <w:t>20058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Иерархические молекулярные сита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SAPO-11 и ZSM-23, содержащие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сульфиды и фосфиты Ni – путь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новым ресурсосберегающим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технологиям получения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низкозастывающих дизельных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топлив из сырья с повышенным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содержанием серы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Кутепов Б.И.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Уфимский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Башкортостан </w:t>
            </w:r>
          </w:p>
        </w:tc>
      </w:tr>
    </w:tbl>
    <w:p>
      <w:pPr>
        <w:autoSpaceDN w:val="0"/>
        <w:autoSpaceDE w:val="0"/>
        <w:widowControl/>
        <w:spacing w:line="197" w:lineRule="auto" w:before="18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902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" w:history="1">
                <w:r>
                  <w:rPr>
                    <w:rStyle w:val="Hyperlink"/>
                  </w:rPr>
                  <w:t>22-13-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" w:history="1">
                <w:r>
                  <w:rPr>
                    <w:rStyle w:val="Hyperlink"/>
                  </w:rPr>
                  <w:t>20095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Цифровая органическая химия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новая методология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алгоритмизированной оценки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химических реакций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информационно-энтропийных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индексов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Сабиров Д.Ш.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Уфимский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Башкортостан </w:t>
            </w:r>
          </w:p>
        </w:tc>
      </w:tr>
      <w:tr>
        <w:trPr>
          <w:trHeight w:hRule="exact" w:val="253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6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" w:history="1">
                <w:r>
                  <w:rPr>
                    <w:rStyle w:val="Hyperlink"/>
                  </w:rPr>
                  <w:t>22-14-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" w:history="1">
                <w:r>
                  <w:rPr>
                    <w:rStyle w:val="Hyperlink"/>
                  </w:rPr>
                  <w:t>20052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Генетической структура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современных и древних популяций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Северной Евразии по данным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полных последовательностей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однородительских маркеров ДНК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усовершенствования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персонализированного подхода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медицине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Джаубермезов М.А.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"Башкирский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Башкортостан </w:t>
            </w:r>
          </w:p>
        </w:tc>
      </w:tr>
      <w:tr>
        <w:trPr>
          <w:trHeight w:hRule="exact" w:val="2530"/>
        </w:trPr>
        <w:tc>
          <w:tcPr>
            <w:tcW w:type="dxa" w:w="116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6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75.</w:t>
            </w:r>
          </w:p>
        </w:tc>
        <w:tc>
          <w:tcPr>
            <w:tcW w:type="dxa" w:w="107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" w:history="1">
                <w:r>
                  <w:rPr>
                    <w:rStyle w:val="Hyperlink"/>
                  </w:rPr>
                  <w:t>22-16-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" w:history="1">
                <w:r>
                  <w:rPr>
                    <w:rStyle w:val="Hyperlink"/>
                  </w:rPr>
                  <w:t>20039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Перспектива применения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эндофитных штаммов бактерий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рода Bacillus, выделенных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территории Республики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Башкортостан, для повышения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устойчивости сельскохозяйственных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растений к комплексу биотических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факторов среды </w:t>
            </w:r>
          </w:p>
        </w:tc>
        <w:tc>
          <w:tcPr>
            <w:tcW w:type="dxa" w:w="227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Максимов И.В. </w:t>
            </w:r>
          </w:p>
        </w:tc>
        <w:tc>
          <w:tcPr>
            <w:tcW w:type="dxa" w:w="427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Уфимский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6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Башкортостан </w:t>
            </w:r>
          </w:p>
        </w:tc>
      </w:tr>
    </w:tbl>
    <w:p>
      <w:pPr>
        <w:autoSpaceDN w:val="0"/>
        <w:autoSpaceDE w:val="0"/>
        <w:widowControl/>
        <w:spacing w:line="197" w:lineRule="auto" w:before="18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902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" w:history="1">
                <w:r>
                  <w:rPr>
                    <w:rStyle w:val="Hyperlink"/>
                  </w:rPr>
                  <w:t>22-18-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" w:history="1">
                <w:r>
                  <w:rPr>
                    <w:rStyle w:val="Hyperlink"/>
                  </w:rPr>
                  <w:t>20123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Методика оценки глобального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экономического бремени болезни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учетом отдалённых последствий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здоровья и качества жизни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населения (на примере новой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коронавирусной инфекции)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Лакман И.А.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"Башкирский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Башкортостан </w:t>
            </w:r>
          </w:p>
        </w:tc>
      </w:tr>
      <w:tr>
        <w:trPr>
          <w:trHeight w:hRule="exact" w:val="221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5" w:history="1">
                <w:r>
                  <w:rPr>
                    <w:rStyle w:val="Hyperlink"/>
                  </w:rPr>
                  <w:t>22-19-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5" w:history="1">
                <w:r>
                  <w:rPr>
                    <w:rStyle w:val="Hyperlink"/>
                  </w:rPr>
                  <w:t>20119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получения жаростойких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покрытий на основе MAX-фаз Ti-Al-C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сложных оксидов системы Y-Al-O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защиты от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высокотемпературной коррозии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интерметаллидных сплавов.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Рамазанов К.Н.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"Уфимский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авиационный технический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Башкортостан </w:t>
            </w:r>
          </w:p>
        </w:tc>
      </w:tr>
      <w:tr>
        <w:trPr>
          <w:trHeight w:hRule="exact" w:val="1584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6" w:history="1">
                <w:r>
                  <w:rPr>
                    <w:rStyle w:val="Hyperlink"/>
                  </w:rPr>
                  <w:t>22-18-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6" w:history="1">
                <w:r>
                  <w:rPr>
                    <w:rStyle w:val="Hyperlink"/>
                  </w:rPr>
                  <w:t>20001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Бурятские буддисты-паломники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святым местам Тибета: историко-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культурный атлас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Гарри И.Р.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монголоведения, буддологии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тибетологии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Бурятия </w:t>
            </w:r>
          </w:p>
        </w:tc>
      </w:tr>
      <w:tr>
        <w:trPr>
          <w:trHeight w:hRule="exact" w:val="190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7" w:history="1">
                <w:r>
                  <w:rPr>
                    <w:rStyle w:val="Hyperlink"/>
                  </w:rPr>
                  <w:t>22-11-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7" w:history="1">
                <w:r>
                  <w:rPr>
                    <w:rStyle w:val="Hyperlink"/>
                  </w:rPr>
                  <w:t>20015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математических моделей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программ нахождения равновесия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транспортных потоков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оптимизации транспортной сети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примере Петрозаводска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Мазалов В.В.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"Карельский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Российской академии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Карелия </w:t>
            </w:r>
          </w:p>
        </w:tc>
      </w:tr>
    </w:tbl>
    <w:p>
      <w:pPr>
        <w:autoSpaceDN w:val="0"/>
        <w:autoSpaceDE w:val="0"/>
        <w:widowControl/>
        <w:spacing w:line="197" w:lineRule="auto" w:before="12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902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8" w:history="1">
                <w:r>
                  <w:rPr>
                    <w:rStyle w:val="Hyperlink"/>
                  </w:rPr>
                  <w:t>22-11-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8" w:history="1">
                <w:r>
                  <w:rPr>
                    <w:rStyle w:val="Hyperlink"/>
                  </w:rPr>
                  <w:t>20040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Бионические методы сенсорики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окружающего интеллекта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реализации интернет-систем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мониторинга жизнестойкости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человека в условиях северных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территорий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Корзун Д.Ж.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"Петрозаводский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Карелия </w:t>
            </w:r>
          </w:p>
        </w:tc>
      </w:tr>
      <w:tr>
        <w:trPr>
          <w:trHeight w:hRule="exact" w:val="316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82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9" w:history="1">
                <w:r>
                  <w:rPr>
                    <w:rStyle w:val="Hyperlink"/>
                  </w:rPr>
                  <w:t>22-15-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9" w:history="1">
                <w:r>
                  <w:rPr>
                    <w:rStyle w:val="Hyperlink"/>
                  </w:rPr>
                  <w:t>20035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Физиологические механизмы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восстановления двигательных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функций верхних конечностей 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пациентов детского возраста,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страдающих детским церебральным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параличом, с применением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комплекса «неинвазивный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интерфейс мозг-компьютер –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экзоскелет кисти»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биологической обратной связи.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Власенко С.В.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"Крымский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 имени В.И.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Вернадского"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Крым </w:t>
            </w:r>
          </w:p>
        </w:tc>
      </w:tr>
      <w:tr>
        <w:trPr>
          <w:trHeight w:hRule="exact" w:val="158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0" w:history="1">
                <w:r>
                  <w:rPr>
                    <w:rStyle w:val="Hyperlink"/>
                  </w:rPr>
                  <w:t>22-15-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0" w:history="1">
                <w:r>
                  <w:rPr>
                    <w:rStyle w:val="Hyperlink"/>
                  </w:rPr>
                  <w:t>20063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регенеративной биомедицины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дендритных клеток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эффективной иммунотерапии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раковых заболеваний.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Самохвалов И.М.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"Крымский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 имени В.И.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Вернадского"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Крым </w:t>
            </w:r>
          </w:p>
        </w:tc>
      </w:tr>
    </w:tbl>
    <w:p>
      <w:pPr>
        <w:autoSpaceDN w:val="0"/>
        <w:autoSpaceDE w:val="0"/>
        <w:widowControl/>
        <w:spacing w:line="197" w:lineRule="auto" w:before="21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2532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1" w:history="1">
                <w:r>
                  <w:rPr>
                    <w:rStyle w:val="Hyperlink"/>
                  </w:rPr>
                  <w:t>22-16-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1" w:history="1">
                <w:r>
                  <w:rPr>
                    <w:rStyle w:val="Hyperlink"/>
                  </w:rPr>
                  <w:t>20052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олигонуклеотидных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инсектицидов для защиты растений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 насекомых-вредителей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подотряда Грудохоботные (отряд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Полужесткокрылые)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коротких антисмысловых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олигонуклеотидов рибосомальных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генов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Оберемок В.В.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"Крымский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 имени В.И.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Вернадского"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Крым </w:t>
            </w:r>
          </w:p>
        </w:tc>
      </w:tr>
      <w:tr>
        <w:trPr>
          <w:trHeight w:hRule="exact" w:val="190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2" w:history="1">
                <w:r>
                  <w:rPr>
                    <w:rStyle w:val="Hyperlink"/>
                  </w:rPr>
                  <w:t>22-11-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2" w:history="1">
                <w:r>
                  <w:rPr>
                    <w:rStyle w:val="Hyperlink"/>
                  </w:rPr>
                  <w:t>20027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методического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программного инструментария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решения актуальных системных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задач стратегического планирования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мероприятий опережающего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Республики Саха(Якутия)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Тырылгин А.А.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"Северо-Восточный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 имени М.К.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Аммосова"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Саха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(Якутия) </w:t>
            </w:r>
          </w:p>
        </w:tc>
      </w:tr>
      <w:tr>
        <w:trPr>
          <w:trHeight w:hRule="exact" w:val="1900"/>
        </w:trPr>
        <w:tc>
          <w:tcPr>
            <w:tcW w:type="dxa" w:w="116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85.</w:t>
            </w:r>
          </w:p>
        </w:tc>
        <w:tc>
          <w:tcPr>
            <w:tcW w:type="dxa" w:w="10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3" w:history="1">
                <w:r>
                  <w:rPr>
                    <w:rStyle w:val="Hyperlink"/>
                  </w:rPr>
                  <w:t>22-13-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3" w:history="1">
                <w:r>
                  <w:rPr>
                    <w:rStyle w:val="Hyperlink"/>
                  </w:rPr>
                  <w:t>20056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ресурсосберегающей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твердофазной технологии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формования изделий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композиционных материалов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Арктики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политетрафторэтилена </w:t>
            </w:r>
          </w:p>
        </w:tc>
        <w:tc>
          <w:tcPr>
            <w:tcW w:type="dxa" w:w="22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Охлопкова А.А. </w:t>
            </w:r>
          </w:p>
        </w:tc>
        <w:tc>
          <w:tcPr>
            <w:tcW w:type="dxa" w:w="427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"Северо-Восточный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 имени М.К.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Аммосова" </w:t>
            </w:r>
          </w:p>
        </w:tc>
        <w:tc>
          <w:tcPr>
            <w:tcW w:type="dxa" w:w="206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Саха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(Якутия) </w:t>
            </w:r>
          </w:p>
        </w:tc>
      </w:tr>
      <w:tr>
        <w:trPr>
          <w:trHeight w:hRule="exact" w:val="158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4" w:history="1">
                <w:r>
                  <w:rPr>
                    <w:rStyle w:val="Hyperlink"/>
                  </w:rPr>
                  <w:t>22-14-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4" w:history="1">
                <w:r>
                  <w:rPr>
                    <w:rStyle w:val="Hyperlink"/>
                  </w:rPr>
                  <w:t>20031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технологии клонального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микроразмножения редких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исчезающих растений криолитозоны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культуре in vitro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Охлопкова Ж.М.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"Северо-Восточный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 имени М.К.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Аммосова"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Саха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(Якутия) </w:t>
            </w:r>
          </w:p>
        </w:tc>
      </w:tr>
    </w:tbl>
    <w:p>
      <w:pPr>
        <w:autoSpaceDN w:val="0"/>
        <w:autoSpaceDE w:val="0"/>
        <w:widowControl/>
        <w:spacing w:line="197" w:lineRule="auto" w:before="9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5" w:history="1">
                <w:r>
                  <w:rPr>
                    <w:rStyle w:val="Hyperlink"/>
                  </w:rPr>
                  <w:t>22-16-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5" w:history="1">
                <w:r>
                  <w:rPr>
                    <w:rStyle w:val="Hyperlink"/>
                  </w:rPr>
                  <w:t>20013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особенностей видового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разнообразия эндобионтных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инфузорий млекопитающих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северных и арктических территорий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Слепцов Е.С.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"Якутский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Саха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(Якутия) </w:t>
            </w:r>
          </w:p>
        </w:tc>
      </w:tr>
      <w:tr>
        <w:trPr>
          <w:trHeight w:hRule="exact" w:val="158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6" w:history="1">
                <w:r>
                  <w:rPr>
                    <w:rStyle w:val="Hyperlink"/>
                  </w:rPr>
                  <w:t>22-17-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6" w:history="1">
                <w:r>
                  <w:rPr>
                    <w:rStyle w:val="Hyperlink"/>
                  </w:rPr>
                  <w:t>20040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Субаэральные и подозерные талики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сплошной криолитозоне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Восточной Сибири: происхождение,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современное состояние и реакция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изменение климата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Лебедева Л.С.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мерзлотоведения им. П.И. Мельникова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Саха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(Якутия) </w:t>
            </w:r>
          </w:p>
        </w:tc>
      </w:tr>
      <w:tr>
        <w:trPr>
          <w:trHeight w:hRule="exact" w:val="1584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7" w:history="1">
                <w:r>
                  <w:rPr>
                    <w:rStyle w:val="Hyperlink"/>
                  </w:rPr>
                  <w:t>22-18-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7" w:history="1">
                <w:r>
                  <w:rPr>
                    <w:rStyle w:val="Hyperlink"/>
                  </w:rPr>
                  <w:t>20036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Русские старожилы Якутии: история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социально-культурная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антропология в контексте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государственности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Арктике.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Алексеев А.Н.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"Якутский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Саха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(Якутия) </w:t>
            </w:r>
          </w:p>
        </w:tc>
      </w:tr>
      <w:tr>
        <w:trPr>
          <w:trHeight w:hRule="exact" w:val="1586"/>
        </w:trPr>
        <w:tc>
          <w:tcPr>
            <w:tcW w:type="dxa" w:w="11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90.</w:t>
            </w:r>
          </w:p>
        </w:tc>
        <w:tc>
          <w:tcPr>
            <w:tcW w:type="dxa" w:w="10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8" w:history="1">
                <w:r>
                  <w:rPr>
                    <w:rStyle w:val="Hyperlink"/>
                  </w:rPr>
                  <w:t>22-18-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8" w:history="1">
                <w:r>
                  <w:rPr>
                    <w:rStyle w:val="Hyperlink"/>
                  </w:rPr>
                  <w:t>20113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Комплексные этногенетические,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лингвоантропологические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родовых групп Тувы: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универсальность, локальность,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трансграничье </w:t>
            </w:r>
          </w:p>
        </w:tc>
        <w:tc>
          <w:tcPr>
            <w:tcW w:type="dxa" w:w="22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Айыжы Е.В. </w:t>
            </w:r>
          </w:p>
        </w:tc>
        <w:tc>
          <w:tcPr>
            <w:tcW w:type="dxa" w:w="427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"Тувинский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Тыва </w:t>
            </w:r>
          </w:p>
        </w:tc>
      </w:tr>
    </w:tbl>
    <w:p>
      <w:pPr>
        <w:autoSpaceDN w:val="0"/>
        <w:autoSpaceDE w:val="0"/>
        <w:widowControl/>
        <w:spacing w:line="197" w:lineRule="auto" w:before="24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284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6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9" w:history="1">
                <w:r>
                  <w:rPr>
                    <w:rStyle w:val="Hyperlink"/>
                  </w:rPr>
                  <w:t>22-17-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9" w:history="1">
                <w:r>
                  <w:rPr>
                    <w:rStyle w:val="Hyperlink"/>
                  </w:rPr>
                  <w:t>20012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Картографирование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пространственно-временной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организации растительного покрова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Хакасии на разных масштабных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уровнях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современных информационных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как основы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экологического мониторинга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сохранения биоразнообразия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Швецов Е.Г.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"Хакасский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 Ф. Катанова"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9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Республика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Хакасия </w:t>
            </w:r>
          </w:p>
        </w:tc>
      </w:tr>
      <w:tr>
        <w:trPr>
          <w:trHeight w:hRule="exact" w:val="221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0" w:history="1">
                <w:r>
                  <w:rPr>
                    <w:rStyle w:val="Hyperlink"/>
                  </w:rPr>
                  <w:t>22-18-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0" w:history="1">
                <w:r>
                  <w:rPr>
                    <w:rStyle w:val="Hyperlink"/>
                  </w:rPr>
                  <w:t>20091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Конфликтогенные поликодовые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тексты как инструмент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деструктивного воздействия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общество в социальных сетях: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когнитивное исследование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в рамках сетевого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подхода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Лату М.Н.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"Пятигорский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Ставропольский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 </w:t>
            </w:r>
          </w:p>
        </w:tc>
      </w:tr>
      <w:tr>
        <w:trPr>
          <w:trHeight w:hRule="exact" w:val="284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2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1" w:history="1">
                <w:r>
                  <w:rPr>
                    <w:rStyle w:val="Hyperlink"/>
                  </w:rPr>
                  <w:t>22-13-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1" w:history="1">
                <w:r>
                  <w:rPr>
                    <w:rStyle w:val="Hyperlink"/>
                  </w:rPr>
                  <w:t>20074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Многофункциональные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наносорбенты нового поколения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ремедиации объектов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водопользования, улучшения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качества водных ресурсов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агропромышленного комплекса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организации экологически чистых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аквахозяйств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Ткачев А.Г.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"Тамбовский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Тамбовская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93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2" w:history="1">
                <w:r>
                  <w:rPr>
                    <w:rStyle w:val="Hyperlink"/>
                  </w:rPr>
                  <w:t>22-12-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2" w:history="1">
                <w:r>
                  <w:rPr>
                    <w:rStyle w:val="Hyperlink"/>
                  </w:rPr>
                  <w:t>20027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Электронные компоненты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подхода лазерной интеграции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биосовместимых/биоразлагаемых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гибких электронных схем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Шеремет Е.С.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Томская обл </w:t>
            </w:r>
          </w:p>
        </w:tc>
      </w:tr>
      <w:tr>
        <w:trPr>
          <w:trHeight w:hRule="exact" w:val="2214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3" w:history="1">
                <w:r>
                  <w:rPr>
                    <w:rStyle w:val="Hyperlink"/>
                  </w:rPr>
                  <w:t>22-13-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3" w:history="1">
                <w:r>
                  <w:rPr>
                    <w:rStyle w:val="Hyperlink"/>
                  </w:rPr>
                  <w:t>20031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неравновесных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фазо-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структурообразования при синтезе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металлокерамических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композиционных материалов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реакционного спекания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восстановительными стадиями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Коростелева Е.Н.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прочности и материаловедения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Томская обл </w:t>
            </w:r>
          </w:p>
        </w:tc>
      </w:tr>
      <w:tr>
        <w:trPr>
          <w:trHeight w:hRule="exact" w:val="1588"/>
        </w:trPr>
        <w:tc>
          <w:tcPr>
            <w:tcW w:type="dxa" w:w="11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96.</w:t>
            </w:r>
          </w:p>
        </w:tc>
        <w:tc>
          <w:tcPr>
            <w:tcW w:type="dxa" w:w="10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4" w:history="1">
                <w:r>
                  <w:rPr>
                    <w:rStyle w:val="Hyperlink"/>
                  </w:rPr>
                  <w:t>22-13-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4" w:history="1">
                <w:r>
                  <w:rPr>
                    <w:rStyle w:val="Hyperlink"/>
                  </w:rPr>
                  <w:t>20032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биологически 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наноматериалов медицинского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ветеринарного назначения. </w:t>
            </w:r>
          </w:p>
        </w:tc>
        <w:tc>
          <w:tcPr>
            <w:tcW w:type="dxa" w:w="22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Пестряков А.Н. </w:t>
            </w:r>
          </w:p>
        </w:tc>
        <w:tc>
          <w:tcPr>
            <w:tcW w:type="dxa" w:w="427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Томская обл </w:t>
            </w:r>
          </w:p>
        </w:tc>
      </w:tr>
      <w:tr>
        <w:trPr>
          <w:trHeight w:hRule="exact" w:val="1584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5" w:history="1">
                <w:r>
                  <w:rPr>
                    <w:rStyle w:val="Hyperlink"/>
                  </w:rPr>
                  <w:t>22-13-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5" w:history="1">
                <w:r>
                  <w:rPr>
                    <w:rStyle w:val="Hyperlink"/>
                  </w:rPr>
                  <w:t>20043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и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гибридных биодеградируемых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пьезоэлектрических скэффолдов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магнитными свойствами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Сурменев Р.А.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18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902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6" w:history="1">
                <w:r>
                  <w:rPr>
                    <w:rStyle w:val="Hyperlink"/>
                  </w:rPr>
                  <w:t>22-15-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6" w:history="1">
                <w:r>
                  <w:rPr>
                    <w:rStyle w:val="Hyperlink"/>
                  </w:rPr>
                  <w:t>20010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Иммунологические и клинико-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эпидемиологические предикторы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течения комплекса боррелиозных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вирусных инфекций, передающихся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иксодовыми клещами в Томской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области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Ильинских Е.Н.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Томская обл </w:t>
            </w:r>
          </w:p>
        </w:tc>
      </w:tr>
      <w:tr>
        <w:trPr>
          <w:trHeight w:hRule="exact" w:val="284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6" w:after="0"/>
              <w:ind w:left="0" w:right="2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99.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7" w:history="1">
                <w:r>
                  <w:rPr>
                    <w:rStyle w:val="Hyperlink"/>
                  </w:rPr>
                  <w:t>22-15-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7" w:history="1">
                <w:r>
                  <w:rPr>
                    <w:rStyle w:val="Hyperlink"/>
                  </w:rPr>
                  <w:t>20041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технологии мониторинга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гемостатического потенциала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оценкой эффективности 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коррекции для предупреждения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тромбо-геморрагических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осложнений у полиморбидных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пациентов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коронавирусной инфекции COVID-19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реконвалесценции.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Удут В.В.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Томская обл </w:t>
            </w:r>
          </w:p>
        </w:tc>
      </w:tr>
      <w:tr>
        <w:trPr>
          <w:trHeight w:hRule="exact" w:val="2214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3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8" w:history="1">
                <w:r>
                  <w:rPr>
                    <w:rStyle w:val="Hyperlink"/>
                  </w:rPr>
                  <w:t>22-11-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8" w:history="1">
                <w:r>
                  <w:rPr>
                    <w:rStyle w:val="Hyperlink"/>
                  </w:rPr>
                  <w:t>20023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Технология энтропийно-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рандомизированного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прогнозирования динамики метана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термокарстовых озерах зоны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многолетней мерзлоты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современных климатических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изменений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Полищук Ю.М.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автономное учреждение Ханты-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Мансийского автономного округа-Югры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"Югорский научно-исследовательский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информационных технологий"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Ханты-Мансийский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АО - Югра </w:t>
            </w:r>
          </w:p>
        </w:tc>
      </w:tr>
      <w:tr>
        <w:trPr>
          <w:trHeight w:hRule="exact" w:val="1270"/>
        </w:trPr>
        <w:tc>
          <w:tcPr>
            <w:tcW w:type="dxa" w:w="116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3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101.</w:t>
            </w:r>
          </w:p>
        </w:tc>
        <w:tc>
          <w:tcPr>
            <w:tcW w:type="dxa" w:w="10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9" w:history="1">
                <w:r>
                  <w:rPr>
                    <w:rStyle w:val="Hyperlink"/>
                  </w:rPr>
                  <w:t>22-11-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9" w:history="1">
                <w:r>
                  <w:rPr>
                    <w:rStyle w:val="Hyperlink"/>
                  </w:rPr>
                  <w:t>20031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Математическое модели и методы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обработки данных мониторинга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потоков парниковых газов болотных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экосистем севера Западной Сибири </w:t>
            </w:r>
          </w:p>
        </w:tc>
        <w:tc>
          <w:tcPr>
            <w:tcW w:type="dxa" w:w="22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Пятков С.Г. </w:t>
            </w:r>
          </w:p>
        </w:tc>
        <w:tc>
          <w:tcPr>
            <w:tcW w:type="dxa" w:w="427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"Югорский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Ханты-Мансийский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АО - Югра </w:t>
            </w:r>
          </w:p>
        </w:tc>
      </w:tr>
    </w:tbl>
    <w:p>
      <w:pPr>
        <w:autoSpaceDN w:val="0"/>
        <w:autoSpaceDE w:val="0"/>
        <w:widowControl/>
        <w:spacing w:line="197" w:lineRule="auto" w:before="6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902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3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102.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0" w:history="1">
                <w:r>
                  <w:rPr>
                    <w:rStyle w:val="Hyperlink"/>
                  </w:rPr>
                  <w:t>22-13-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0" w:history="1">
                <w:r>
                  <w:rPr>
                    <w:rStyle w:val="Hyperlink"/>
                  </w:rPr>
                  <w:t>20016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состава и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смолисто-асфальтеновых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компонентов тяжелых нефтяных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остатков и изучение возможности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использования в качестве сырья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производства новых материалов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Петрова Ю.Ю.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Ханты-Мансийского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автономного округа - Югры "Сургутский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Ханты-Мансийский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АО - Югра </w:t>
            </w:r>
          </w:p>
        </w:tc>
      </w:tr>
      <w:tr>
        <w:trPr>
          <w:trHeight w:hRule="exact" w:val="1584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3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103.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1" w:history="1">
                <w:r>
                  <w:rPr>
                    <w:rStyle w:val="Hyperlink"/>
                  </w:rPr>
                  <w:t>22-15-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1" w:history="1">
                <w:r>
                  <w:rPr>
                    <w:rStyle w:val="Hyperlink"/>
                  </w:rPr>
                  <w:t>20023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Демографические ритмы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хроноадаптация коренного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пришлого населения ХМАО-Югры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современных условиях изменения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климата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Рагозин О.Н.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"Нижневартовский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Ханты-Мансийский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АО - Югра </w:t>
            </w:r>
          </w:p>
        </w:tc>
      </w:tr>
      <w:tr>
        <w:trPr>
          <w:trHeight w:hRule="exact" w:val="1270"/>
        </w:trPr>
        <w:tc>
          <w:tcPr>
            <w:tcW w:type="dxa" w:w="116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3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104.</w:t>
            </w:r>
          </w:p>
        </w:tc>
        <w:tc>
          <w:tcPr>
            <w:tcW w:type="dxa" w:w="10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2" w:history="1">
                <w:r>
                  <w:rPr>
                    <w:rStyle w:val="Hyperlink"/>
                  </w:rPr>
                  <w:t>22-17-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2" w:history="1">
                <w:r>
                  <w:rPr>
                    <w:rStyle w:val="Hyperlink"/>
                  </w:rPr>
                  <w:t>20011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трансформации ландшафтов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условиях изменения климата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территории Ханты-Мансийского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автономного округа-Югры </w:t>
            </w:r>
          </w:p>
        </w:tc>
        <w:tc>
          <w:tcPr>
            <w:tcW w:type="dxa" w:w="22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Коркин С.Е. </w:t>
            </w:r>
          </w:p>
        </w:tc>
        <w:tc>
          <w:tcPr>
            <w:tcW w:type="dxa" w:w="427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"Нижневартовский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Ханты-Мансийский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АО - Югра </w:t>
            </w:r>
          </w:p>
        </w:tc>
      </w:tr>
      <w:tr>
        <w:trPr>
          <w:trHeight w:hRule="exact" w:val="1272"/>
        </w:trPr>
        <w:tc>
          <w:tcPr>
            <w:tcW w:type="dxa" w:w="11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3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105.</w:t>
            </w:r>
          </w:p>
        </w:tc>
        <w:tc>
          <w:tcPr>
            <w:tcW w:type="dxa" w:w="10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3" w:history="1">
                <w:r>
                  <w:rPr>
                    <w:rStyle w:val="Hyperlink"/>
                  </w:rPr>
                  <w:t>22-12-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3" w:history="1">
                <w:r>
                  <w:rPr>
                    <w:rStyle w:val="Hyperlink"/>
                  </w:rPr>
                  <w:t>20032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материалы на основе сплавов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Гейслера для применения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спинтронных и термоэлектрических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устройствах </w:t>
            </w:r>
          </w:p>
        </w:tc>
        <w:tc>
          <w:tcPr>
            <w:tcW w:type="dxa" w:w="22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Бучельников В.Д. </w:t>
            </w:r>
          </w:p>
        </w:tc>
        <w:tc>
          <w:tcPr>
            <w:tcW w:type="dxa" w:w="427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"Челябинский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253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3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106.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4" w:history="1">
                <w:r>
                  <w:rPr>
                    <w:rStyle w:val="Hyperlink"/>
                  </w:rPr>
                  <w:t>22-16-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4" w:history="1">
                <w:r>
                  <w:rPr>
                    <w:rStyle w:val="Hyperlink"/>
                  </w:rPr>
                  <w:t>20007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 и изучение влияния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трансфер-фактора на клеточно-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гуморальные механизмы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поствакцинального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иммунитета при цирковирусной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инфекции и репродуктивно-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респираторном синдроме у свиней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Дерхо М.А.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"Южно-Уральский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аграрный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2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221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3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107.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5" w:history="1">
                <w:r>
                  <w:rPr>
                    <w:rStyle w:val="Hyperlink"/>
                  </w:rPr>
                  <w:t>22-17-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5" w:history="1">
                <w:r>
                  <w:rPr>
                    <w:rStyle w:val="Hyperlink"/>
                  </w:rPr>
                  <w:t>20005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фундаментальных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технологических основ синтеза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стеклокерамических матриц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боросиликатных стёкол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иммобилизации радиоактивных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отходов: эксперимент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термодинамическое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моделирование.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Королева О.Н.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Южно-Уральский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минералогии и геоэкологии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221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3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108.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6" w:history="1">
                <w:r>
                  <w:rPr>
                    <w:rStyle w:val="Hyperlink"/>
                  </w:rPr>
                  <w:t>22-17-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6" w:history="1">
                <w:r>
                  <w:rPr>
                    <w:rStyle w:val="Hyperlink"/>
                  </w:rPr>
                  <w:t>20006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Эколого-геохимические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закономерности распределения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идентификация источников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потенциально токсичных элементов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составе дорожной пыли, почв,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снежного покрова и атмосферных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аэрозолей г. Челябинска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Крупнова Т.Г.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"Южно-Уральский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1900"/>
        </w:trPr>
        <w:tc>
          <w:tcPr>
            <w:tcW w:type="dxa" w:w="116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3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109.</w:t>
            </w:r>
          </w:p>
        </w:tc>
        <w:tc>
          <w:tcPr>
            <w:tcW w:type="dxa" w:w="10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7" w:history="1">
                <w:r>
                  <w:rPr>
                    <w:rStyle w:val="Hyperlink"/>
                  </w:rPr>
                  <w:t>22-18-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7" w:history="1">
                <w:r>
                  <w:rPr>
                    <w:rStyle w:val="Hyperlink"/>
                  </w:rPr>
                  <w:t>20011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Цифровая грамотность: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междисциплинарное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(региональный аспект) </w:t>
            </w:r>
          </w:p>
        </w:tc>
        <w:tc>
          <w:tcPr>
            <w:tcW w:type="dxa" w:w="22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Пеннер Р.В. </w:t>
            </w:r>
          </w:p>
        </w:tc>
        <w:tc>
          <w:tcPr>
            <w:tcW w:type="dxa" w:w="427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"Южно-Уральский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06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25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2532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3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110.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8" w:history="1">
                <w:r>
                  <w:rPr>
                    <w:rStyle w:val="Hyperlink"/>
                  </w:rPr>
                  <w:t>22-18-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8" w:history="1">
                <w:r>
                  <w:rPr>
                    <w:rStyle w:val="Hyperlink"/>
                  </w:rPr>
                  <w:t>20022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Когнитивно-прагматический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инвариантный подходы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исследованию современных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культурно и территориально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маркированных слов, используемых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жителями Челябинского региона, c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созданием русско-английского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словаря Южно-Уральских реалий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Песина С.А.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"Магнитогорский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Г.И. Носова"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1900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3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111.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9" w:history="1">
                <w:r>
                  <w:rPr>
                    <w:rStyle w:val="Hyperlink"/>
                  </w:rPr>
                  <w:t>22-19-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9" w:history="1">
                <w:r>
                  <w:rPr>
                    <w:rStyle w:val="Hyperlink"/>
                  </w:rPr>
                  <w:t>20011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Методология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многопараметрической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оптимизации опреснительной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установки для грунтовых и морских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минеральных вод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возобновляемых источников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энергии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Соломин Е.В.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"Южно-Уральский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2216"/>
        </w:trPr>
        <w:tc>
          <w:tcPr>
            <w:tcW w:type="dxa" w:w="116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3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112.</w:t>
            </w:r>
          </w:p>
        </w:tc>
        <w:tc>
          <w:tcPr>
            <w:tcW w:type="dxa" w:w="10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0" w:history="1">
                <w:r>
                  <w:rPr>
                    <w:rStyle w:val="Hyperlink"/>
                  </w:rPr>
                  <w:t>22-19-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0" w:history="1">
                <w:r>
                  <w:rPr>
                    <w:rStyle w:val="Hyperlink"/>
                  </w:rPr>
                  <w:t>20069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фундаментальных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научно обоснованных технических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решений по обеспечению качества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электроэнергии во внутризаводских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системах электроснабжения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мощными промышленными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электроприводами </w:t>
            </w:r>
          </w:p>
        </w:tc>
        <w:tc>
          <w:tcPr>
            <w:tcW w:type="dxa" w:w="22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Николаев А.А. </w:t>
            </w:r>
          </w:p>
        </w:tc>
        <w:tc>
          <w:tcPr>
            <w:tcW w:type="dxa" w:w="427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"Магнитогорский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Г.И. Носова" </w:t>
            </w:r>
          </w:p>
        </w:tc>
        <w:tc>
          <w:tcPr>
            <w:tcW w:type="dxa" w:w="206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1584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3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113.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1" w:history="1">
                <w:r>
                  <w:rPr>
                    <w:rStyle w:val="Hyperlink"/>
                  </w:rPr>
                  <w:t>22-19-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1" w:history="1">
                <w:r>
                  <w:rPr>
                    <w:rStyle w:val="Hyperlink"/>
                  </w:rPr>
                  <w:t>20071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высокоточной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компьютерной диагностики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патологий молочных желез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методов глубокого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обучения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Кобер В.И.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"Челябинский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6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8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3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114.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2" w:history="1">
                <w:r>
                  <w:rPr>
                    <w:rStyle w:val="Hyperlink"/>
                  </w:rPr>
                  <w:t>22-19-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2" w:history="1">
                <w:r>
                  <w:rPr>
                    <w:rStyle w:val="Hyperlink"/>
                  </w:rPr>
                  <w:t>20073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Комплексное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возможности применения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самозаклинивающихся структур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повышения жесткости материалов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конструкций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Матвеев С.В.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"Магнитогорский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Г.И. Носова"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Челябинская обл </w:t>
            </w:r>
          </w:p>
        </w:tc>
      </w:tr>
      <w:tr>
        <w:trPr>
          <w:trHeight w:hRule="exact" w:val="2532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6" w:after="0"/>
              <w:ind w:left="0" w:right="3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115.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3" w:history="1">
                <w:r>
                  <w:rPr>
                    <w:rStyle w:val="Hyperlink"/>
                  </w:rPr>
                  <w:t>22-17-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3" w:history="1">
                <w:r>
                  <w:rPr>
                    <w:rStyle w:val="Hyperlink"/>
                  </w:rPr>
                  <w:t>20009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Современные методы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геофизических исследований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разработки и научного обоснования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подходов к изучению внутреннего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строения криолитозоны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поверхностных криогенных форм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рельефа Арктики и их возможной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связи с флюидодинамическими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процессами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Буддо И.В.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9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казенное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Ямало-Ненецкого автономного округа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"Научный центр изучения Арктики"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Ямало-Ненецкий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АО </w:t>
            </w:r>
          </w:p>
        </w:tc>
      </w:tr>
      <w:tr>
        <w:trPr>
          <w:trHeight w:hRule="exact" w:val="2214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3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116.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4" w:history="1">
                <w:r>
                  <w:rPr>
                    <w:rStyle w:val="Hyperlink"/>
                  </w:rPr>
                  <w:t>22-11-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4" w:history="1">
                <w:r>
                  <w:rPr>
                    <w:rStyle w:val="Hyperlink"/>
                  </w:rPr>
                  <w:t>20001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алгоритмического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программного обеспечения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интеллектуальной системы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обнаружения очагов возгорания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средств технического зрения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масштабе времени, близком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реальному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Хачумов В.М.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программных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им. А.К. Айламазяна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Ярославская обл </w:t>
            </w:r>
          </w:p>
        </w:tc>
      </w:tr>
      <w:tr>
        <w:trPr>
          <w:trHeight w:hRule="exact" w:val="1586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3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117.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5" w:history="1">
                <w:r>
                  <w:rPr>
                    <w:rStyle w:val="Hyperlink"/>
                  </w:rPr>
                  <w:t>22-13-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5" w:history="1">
                <w:r>
                  <w:rPr>
                    <w:rStyle w:val="Hyperlink"/>
                  </w:rPr>
                  <w:t>20085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фармакологических агентов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 нейродегенеративных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заболеваний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Корсаков М.К.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"Ярославский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К.Д. Ушинского"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Ярославская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9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2022 года на получение грантов РНФ по приоритетным направлениям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деятельности РНФ  «Проведение фундаментальных научных исследований и поисковых научных исследований отдельными научными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группами» 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4"/>
        </w:trPr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3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118.</w:t>
            </w:r>
          </w:p>
        </w:tc>
        <w:tc>
          <w:tcPr>
            <w:tcW w:type="dxa" w:w="1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6" w:history="1">
                <w:r>
                  <w:rPr>
                    <w:rStyle w:val="Hyperlink"/>
                  </w:rPr>
                  <w:t>22-19-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6" w:history="1">
                <w:r>
                  <w:rPr>
                    <w:rStyle w:val="Hyperlink"/>
                  </w:rPr>
                  <w:t>20095</w:t>
                </w:r>
              </w:hyperlink>
            </w:r>
          </w:p>
        </w:tc>
        <w:tc>
          <w:tcPr>
            <w:tcW w:type="dxa" w:w="3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траекторией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кинематического движения пальцев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антропоморфного биопротеза кисти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руки на основе нейронной сети </w:t>
            </w:r>
          </w:p>
        </w:tc>
        <w:tc>
          <w:tcPr>
            <w:tcW w:type="dxa" w:w="2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Безъязычный В.Ф. </w:t>
            </w:r>
          </w:p>
        </w:tc>
        <w:tc>
          <w:tcPr>
            <w:tcW w:type="dxa" w:w="42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"Рыбинский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авиационный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имени П. 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Соловьёва" </w:t>
            </w:r>
          </w:p>
        </w:tc>
        <w:tc>
          <w:tcPr>
            <w:tcW w:type="dxa" w:w="20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Ярославская обл </w:t>
            </w:r>
          </w:p>
        </w:tc>
      </w:tr>
    </w:tbl>
    <w:p>
      <w:pPr>
        <w:autoSpaceDN w:val="0"/>
        <w:autoSpaceDE w:val="0"/>
        <w:widowControl/>
        <w:spacing w:line="197" w:lineRule="auto" w:before="72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 </w:t>
      </w:r>
    </w:p>
    <w:sectPr w:rsidR="00FC693F" w:rsidRPr="0006063C" w:rsidSect="00034616">
      <w:pgSz w:w="16838" w:h="11906"/>
      <w:pgMar w:top="378" w:right="1112" w:bottom="492" w:left="1132" w:header="720" w:footer="720" w:gutter="0"/>
      <w:cols w:space="720" w:num="1" w:equalWidth="0"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rscf.ru/prjcard/?rid=22-17-20041" TargetMode="External"/><Relationship Id="rId10" Type="http://schemas.openxmlformats.org/officeDocument/2006/relationships/hyperlink" Target="http://rscf.ru/prjcard/?rid=22-11-20025" TargetMode="External"/><Relationship Id="rId11" Type="http://schemas.openxmlformats.org/officeDocument/2006/relationships/hyperlink" Target="http://rscf.ru/prjcard/?rid=22-13-20015" TargetMode="External"/><Relationship Id="rId12" Type="http://schemas.openxmlformats.org/officeDocument/2006/relationships/hyperlink" Target="http://rscf.ru/prjcard/?rid=22-13-20071" TargetMode="External"/><Relationship Id="rId13" Type="http://schemas.openxmlformats.org/officeDocument/2006/relationships/hyperlink" Target="http://rscf.ru/prjcard/?rid=22-14-20045" TargetMode="External"/><Relationship Id="rId14" Type="http://schemas.openxmlformats.org/officeDocument/2006/relationships/hyperlink" Target="http://rscf.ru/prjcard/?rid=22-15-20059" TargetMode="External"/><Relationship Id="rId15" Type="http://schemas.openxmlformats.org/officeDocument/2006/relationships/hyperlink" Target="http://rscf.ru/prjcard/?rid=22-15-20076" TargetMode="External"/><Relationship Id="rId16" Type="http://schemas.openxmlformats.org/officeDocument/2006/relationships/hyperlink" Target="http://rscf.ru/prjcard/?rid=22-18-20061" TargetMode="External"/><Relationship Id="rId17" Type="http://schemas.openxmlformats.org/officeDocument/2006/relationships/hyperlink" Target="http://rscf.ru/prjcard/?rid=22-19-20026" TargetMode="External"/><Relationship Id="rId18" Type="http://schemas.openxmlformats.org/officeDocument/2006/relationships/hyperlink" Target="http://rscf.ru/prjcard/?rid=22-11-20016" TargetMode="External"/><Relationship Id="rId19" Type="http://schemas.openxmlformats.org/officeDocument/2006/relationships/hyperlink" Target="http://rscf.ru/prjcard/?rid=22-14-20024" TargetMode="External"/><Relationship Id="rId20" Type="http://schemas.openxmlformats.org/officeDocument/2006/relationships/hyperlink" Target="http://rscf.ru/prjcard/?rid=22-19-20115" TargetMode="External"/><Relationship Id="rId21" Type="http://schemas.openxmlformats.org/officeDocument/2006/relationships/hyperlink" Target="http://rscf.ru/prjcard/?rid=22-19-20153" TargetMode="External"/><Relationship Id="rId22" Type="http://schemas.openxmlformats.org/officeDocument/2006/relationships/hyperlink" Target="http://rscf.ru/prjcard/?rid=22-17-20035" TargetMode="External"/><Relationship Id="rId23" Type="http://schemas.openxmlformats.org/officeDocument/2006/relationships/hyperlink" Target="http://rscf.ru/prjcard/?rid=22-11-20024" TargetMode="External"/><Relationship Id="rId24" Type="http://schemas.openxmlformats.org/officeDocument/2006/relationships/hyperlink" Target="http://rscf.ru/prjcard/?rid=22-13-20062" TargetMode="External"/><Relationship Id="rId25" Type="http://schemas.openxmlformats.org/officeDocument/2006/relationships/hyperlink" Target="http://rscf.ru/prjcard/?rid=22-15-20025" TargetMode="External"/><Relationship Id="rId26" Type="http://schemas.openxmlformats.org/officeDocument/2006/relationships/hyperlink" Target="http://rscf.ru/prjcard/?rid=22-16-20056" TargetMode="External"/><Relationship Id="rId27" Type="http://schemas.openxmlformats.org/officeDocument/2006/relationships/hyperlink" Target="http://rscf.ru/prjcard/?rid=22-12-20036" TargetMode="External"/><Relationship Id="rId28" Type="http://schemas.openxmlformats.org/officeDocument/2006/relationships/hyperlink" Target="http://rscf.ru/prjcard/?rid=22-19-20157" TargetMode="External"/><Relationship Id="rId29" Type="http://schemas.openxmlformats.org/officeDocument/2006/relationships/hyperlink" Target="http://rscf.ru/prjcard/?rid=22-13-20040" TargetMode="External"/><Relationship Id="rId30" Type="http://schemas.openxmlformats.org/officeDocument/2006/relationships/hyperlink" Target="http://rscf.ru/prjcard/?rid=22-13-20041" TargetMode="External"/><Relationship Id="rId31" Type="http://schemas.openxmlformats.org/officeDocument/2006/relationships/hyperlink" Target="http://rscf.ru/prjcard/?rid=22-14-20011" TargetMode="External"/><Relationship Id="rId32" Type="http://schemas.openxmlformats.org/officeDocument/2006/relationships/hyperlink" Target="http://rscf.ru/prjcard/?rid=22-15-20007" TargetMode="External"/><Relationship Id="rId33" Type="http://schemas.openxmlformats.org/officeDocument/2006/relationships/hyperlink" Target="http://rscf.ru/prjcard/?rid=22-13-20018" TargetMode="External"/><Relationship Id="rId34" Type="http://schemas.openxmlformats.org/officeDocument/2006/relationships/hyperlink" Target="http://rscf.ru/prjcard/?rid=22-14-20046" TargetMode="External"/><Relationship Id="rId35" Type="http://schemas.openxmlformats.org/officeDocument/2006/relationships/hyperlink" Target="http://rscf.ru/prjcard/?rid=22-15-20069" TargetMode="External"/><Relationship Id="rId36" Type="http://schemas.openxmlformats.org/officeDocument/2006/relationships/hyperlink" Target="http://rscf.ru/prjcard/?rid=22-16-20015" TargetMode="External"/><Relationship Id="rId37" Type="http://schemas.openxmlformats.org/officeDocument/2006/relationships/hyperlink" Target="http://rscf.ru/prjcard/?rid=22-16-20061" TargetMode="External"/><Relationship Id="rId38" Type="http://schemas.openxmlformats.org/officeDocument/2006/relationships/hyperlink" Target="http://rscf.ru/prjcard/?rid=22-17-20001" TargetMode="External"/><Relationship Id="rId39" Type="http://schemas.openxmlformats.org/officeDocument/2006/relationships/hyperlink" Target="http://rscf.ru/prjcard/?rid=22-18-20059" TargetMode="External"/><Relationship Id="rId40" Type="http://schemas.openxmlformats.org/officeDocument/2006/relationships/hyperlink" Target="http://rscf.ru/prjcard/?rid=22-19-20068" TargetMode="External"/><Relationship Id="rId41" Type="http://schemas.openxmlformats.org/officeDocument/2006/relationships/hyperlink" Target="http://rscf.ru/prjcard/?rid=22-19-20101" TargetMode="External"/><Relationship Id="rId42" Type="http://schemas.openxmlformats.org/officeDocument/2006/relationships/hyperlink" Target="http://rscf.ru/prjcard/?rid=22-12-20019" TargetMode="External"/><Relationship Id="rId43" Type="http://schemas.openxmlformats.org/officeDocument/2006/relationships/hyperlink" Target="http://rscf.ru/prjcard/?rid=22-14-20008" TargetMode="External"/><Relationship Id="rId44" Type="http://schemas.openxmlformats.org/officeDocument/2006/relationships/hyperlink" Target="http://rscf.ru/prjcard/?rid=22-14-20020" TargetMode="External"/><Relationship Id="rId45" Type="http://schemas.openxmlformats.org/officeDocument/2006/relationships/hyperlink" Target="http://rscf.ru/prjcard/?rid=22-17-20042" TargetMode="External"/><Relationship Id="rId46" Type="http://schemas.openxmlformats.org/officeDocument/2006/relationships/hyperlink" Target="http://rscf.ru/prjcard/?rid=22-18-20109" TargetMode="External"/><Relationship Id="rId47" Type="http://schemas.openxmlformats.org/officeDocument/2006/relationships/hyperlink" Target="http://rscf.ru/prjcard/?rid=22-12-20017" TargetMode="External"/><Relationship Id="rId48" Type="http://schemas.openxmlformats.org/officeDocument/2006/relationships/hyperlink" Target="http://rscf.ru/prjcard/?rid=22-14-20002" TargetMode="External"/><Relationship Id="rId49" Type="http://schemas.openxmlformats.org/officeDocument/2006/relationships/hyperlink" Target="http://rscf.ru/prjcard/?rid=22-16-20046" TargetMode="External"/><Relationship Id="rId50" Type="http://schemas.openxmlformats.org/officeDocument/2006/relationships/hyperlink" Target="http://rscf.ru/prjcard/?rid=22-17-20002" TargetMode="External"/><Relationship Id="rId51" Type="http://schemas.openxmlformats.org/officeDocument/2006/relationships/hyperlink" Target="http://rscf.ru/prjcard/?rid=22-12-20035" TargetMode="External"/><Relationship Id="rId52" Type="http://schemas.openxmlformats.org/officeDocument/2006/relationships/hyperlink" Target="http://rscf.ru/prjcard/?rid=22-13-20009" TargetMode="External"/><Relationship Id="rId53" Type="http://schemas.openxmlformats.org/officeDocument/2006/relationships/hyperlink" Target="http://rscf.ru/prjcard/?rid=22-14-20001" TargetMode="External"/><Relationship Id="rId54" Type="http://schemas.openxmlformats.org/officeDocument/2006/relationships/hyperlink" Target="http://rscf.ru/prjcard/?rid=22-15-20043" TargetMode="External"/><Relationship Id="rId55" Type="http://schemas.openxmlformats.org/officeDocument/2006/relationships/hyperlink" Target="http://rscf.ru/prjcard/?rid=22-15-20072" TargetMode="External"/><Relationship Id="rId56" Type="http://schemas.openxmlformats.org/officeDocument/2006/relationships/hyperlink" Target="http://rscf.ru/prjcard/?rid=22-18-20075" TargetMode="External"/><Relationship Id="rId57" Type="http://schemas.openxmlformats.org/officeDocument/2006/relationships/hyperlink" Target="http://rscf.ru/prjcard/?rid=22-19-20081" TargetMode="External"/><Relationship Id="rId58" Type="http://schemas.openxmlformats.org/officeDocument/2006/relationships/hyperlink" Target="http://rscf.ru/prjcard/?rid=22-12-20010" TargetMode="External"/><Relationship Id="rId59" Type="http://schemas.openxmlformats.org/officeDocument/2006/relationships/hyperlink" Target="http://rscf.ru/prjcard/?rid=22-12-20015" TargetMode="External"/><Relationship Id="rId60" Type="http://schemas.openxmlformats.org/officeDocument/2006/relationships/hyperlink" Target="http://rscf.ru/prjcard/?rid=22-12-20024" TargetMode="External"/><Relationship Id="rId61" Type="http://schemas.openxmlformats.org/officeDocument/2006/relationships/hyperlink" Target="http://rscf.ru/prjcard/?rid=22-12-20025" TargetMode="External"/><Relationship Id="rId62" Type="http://schemas.openxmlformats.org/officeDocument/2006/relationships/hyperlink" Target="http://rscf.ru/prjcard/?rid=22-13-20013" TargetMode="External"/><Relationship Id="rId63" Type="http://schemas.openxmlformats.org/officeDocument/2006/relationships/hyperlink" Target="http://rscf.ru/prjcard/?rid=22-15-20005" TargetMode="External"/><Relationship Id="rId64" Type="http://schemas.openxmlformats.org/officeDocument/2006/relationships/hyperlink" Target="http://rscf.ru/prjcard/?rid=22-15-20037" TargetMode="External"/><Relationship Id="rId65" Type="http://schemas.openxmlformats.org/officeDocument/2006/relationships/hyperlink" Target="http://rscf.ru/prjcard/?rid=22-15-20050" TargetMode="External"/><Relationship Id="rId66" Type="http://schemas.openxmlformats.org/officeDocument/2006/relationships/hyperlink" Target="http://rscf.ru/prjcard/?rid=22-16-20026" TargetMode="External"/><Relationship Id="rId67" Type="http://schemas.openxmlformats.org/officeDocument/2006/relationships/hyperlink" Target="http://rscf.ru/prjcard/?rid=22-16-20031" TargetMode="External"/><Relationship Id="rId68" Type="http://schemas.openxmlformats.org/officeDocument/2006/relationships/hyperlink" Target="http://rscf.ru/prjcard/?rid=22-17-20029" TargetMode="External"/><Relationship Id="rId69" Type="http://schemas.openxmlformats.org/officeDocument/2006/relationships/hyperlink" Target="http://rscf.ru/prjcard/?rid=22-19-20003" TargetMode="External"/><Relationship Id="rId70" Type="http://schemas.openxmlformats.org/officeDocument/2006/relationships/hyperlink" Target="http://rscf.ru/prjcard/?rid=22-19-20090" TargetMode="External"/><Relationship Id="rId71" Type="http://schemas.openxmlformats.org/officeDocument/2006/relationships/hyperlink" Target="http://rscf.ru/prjcard/?rid=22-11-20019" TargetMode="External"/><Relationship Id="rId72" Type="http://schemas.openxmlformats.org/officeDocument/2006/relationships/hyperlink" Target="http://rscf.ru/prjcard/?rid=22-14-20034" TargetMode="External"/><Relationship Id="rId73" Type="http://schemas.openxmlformats.org/officeDocument/2006/relationships/hyperlink" Target="http://rscf.ru/prjcard/?rid=22-16-20008" TargetMode="External"/><Relationship Id="rId74" Type="http://schemas.openxmlformats.org/officeDocument/2006/relationships/hyperlink" Target="http://rscf.ru/prjcard/?rid=22-17-20049" TargetMode="External"/><Relationship Id="rId75" Type="http://schemas.openxmlformats.org/officeDocument/2006/relationships/hyperlink" Target="http://rscf.ru/prjcard/?rid=22-18-20015" TargetMode="External"/><Relationship Id="rId76" Type="http://schemas.openxmlformats.org/officeDocument/2006/relationships/hyperlink" Target="http://rscf.ru/prjcard/?rid=22-19-20106" TargetMode="External"/><Relationship Id="rId77" Type="http://schemas.openxmlformats.org/officeDocument/2006/relationships/hyperlink" Target="http://rscf.ru/prjcard/?rid=22-19-20118" TargetMode="External"/><Relationship Id="rId78" Type="http://schemas.openxmlformats.org/officeDocument/2006/relationships/hyperlink" Target="http://rscf.ru/prjcard/?rid=22-18-20111" TargetMode="External"/><Relationship Id="rId79" Type="http://schemas.openxmlformats.org/officeDocument/2006/relationships/hyperlink" Target="http://rscf.ru/prjcard/?rid=22-11-20042" TargetMode="External"/><Relationship Id="rId80" Type="http://schemas.openxmlformats.org/officeDocument/2006/relationships/hyperlink" Target="http://rscf.ru/prjcard/?rid=22-13-20058" TargetMode="External"/><Relationship Id="rId81" Type="http://schemas.openxmlformats.org/officeDocument/2006/relationships/hyperlink" Target="http://rscf.ru/prjcard/?rid=22-13-20095" TargetMode="External"/><Relationship Id="rId82" Type="http://schemas.openxmlformats.org/officeDocument/2006/relationships/hyperlink" Target="http://rscf.ru/prjcard/?rid=22-14-20052" TargetMode="External"/><Relationship Id="rId83" Type="http://schemas.openxmlformats.org/officeDocument/2006/relationships/hyperlink" Target="http://rscf.ru/prjcard/?rid=22-16-20039" TargetMode="External"/><Relationship Id="rId84" Type="http://schemas.openxmlformats.org/officeDocument/2006/relationships/hyperlink" Target="http://rscf.ru/prjcard/?rid=22-18-20123" TargetMode="External"/><Relationship Id="rId85" Type="http://schemas.openxmlformats.org/officeDocument/2006/relationships/hyperlink" Target="http://rscf.ru/prjcard/?rid=22-19-20119" TargetMode="External"/><Relationship Id="rId86" Type="http://schemas.openxmlformats.org/officeDocument/2006/relationships/hyperlink" Target="http://rscf.ru/prjcard/?rid=22-18-20001" TargetMode="External"/><Relationship Id="rId87" Type="http://schemas.openxmlformats.org/officeDocument/2006/relationships/hyperlink" Target="http://rscf.ru/prjcard/?rid=22-11-20015" TargetMode="External"/><Relationship Id="rId88" Type="http://schemas.openxmlformats.org/officeDocument/2006/relationships/hyperlink" Target="http://rscf.ru/prjcard/?rid=22-11-20040" TargetMode="External"/><Relationship Id="rId89" Type="http://schemas.openxmlformats.org/officeDocument/2006/relationships/hyperlink" Target="http://rscf.ru/prjcard/?rid=22-15-20035" TargetMode="External"/><Relationship Id="rId90" Type="http://schemas.openxmlformats.org/officeDocument/2006/relationships/hyperlink" Target="http://rscf.ru/prjcard/?rid=22-15-20063" TargetMode="External"/><Relationship Id="rId91" Type="http://schemas.openxmlformats.org/officeDocument/2006/relationships/hyperlink" Target="http://rscf.ru/prjcard/?rid=22-16-20052" TargetMode="External"/><Relationship Id="rId92" Type="http://schemas.openxmlformats.org/officeDocument/2006/relationships/hyperlink" Target="http://rscf.ru/prjcard/?rid=22-11-20027" TargetMode="External"/><Relationship Id="rId93" Type="http://schemas.openxmlformats.org/officeDocument/2006/relationships/hyperlink" Target="http://rscf.ru/prjcard/?rid=22-13-20056" TargetMode="External"/><Relationship Id="rId94" Type="http://schemas.openxmlformats.org/officeDocument/2006/relationships/hyperlink" Target="http://rscf.ru/prjcard/?rid=22-14-20031" TargetMode="External"/><Relationship Id="rId95" Type="http://schemas.openxmlformats.org/officeDocument/2006/relationships/hyperlink" Target="http://rscf.ru/prjcard/?rid=22-16-20013" TargetMode="External"/><Relationship Id="rId96" Type="http://schemas.openxmlformats.org/officeDocument/2006/relationships/hyperlink" Target="http://rscf.ru/prjcard/?rid=22-17-20040" TargetMode="External"/><Relationship Id="rId97" Type="http://schemas.openxmlformats.org/officeDocument/2006/relationships/hyperlink" Target="http://rscf.ru/prjcard/?rid=22-18-20036" TargetMode="External"/><Relationship Id="rId98" Type="http://schemas.openxmlformats.org/officeDocument/2006/relationships/hyperlink" Target="http://rscf.ru/prjcard/?rid=22-18-20113" TargetMode="External"/><Relationship Id="rId99" Type="http://schemas.openxmlformats.org/officeDocument/2006/relationships/hyperlink" Target="http://rscf.ru/prjcard/?rid=22-17-20012" TargetMode="External"/><Relationship Id="rId100" Type="http://schemas.openxmlformats.org/officeDocument/2006/relationships/hyperlink" Target="http://rscf.ru/prjcard/?rid=22-18-20091" TargetMode="External"/><Relationship Id="rId101" Type="http://schemas.openxmlformats.org/officeDocument/2006/relationships/hyperlink" Target="http://rscf.ru/prjcard/?rid=22-13-20074" TargetMode="External"/><Relationship Id="rId102" Type="http://schemas.openxmlformats.org/officeDocument/2006/relationships/hyperlink" Target="http://rscf.ru/prjcard/?rid=22-12-20027" TargetMode="External"/><Relationship Id="rId103" Type="http://schemas.openxmlformats.org/officeDocument/2006/relationships/hyperlink" Target="http://rscf.ru/prjcard/?rid=22-13-20031" TargetMode="External"/><Relationship Id="rId104" Type="http://schemas.openxmlformats.org/officeDocument/2006/relationships/hyperlink" Target="http://rscf.ru/prjcard/?rid=22-13-20032" TargetMode="External"/><Relationship Id="rId105" Type="http://schemas.openxmlformats.org/officeDocument/2006/relationships/hyperlink" Target="http://rscf.ru/prjcard/?rid=22-13-20043" TargetMode="External"/><Relationship Id="rId106" Type="http://schemas.openxmlformats.org/officeDocument/2006/relationships/hyperlink" Target="http://rscf.ru/prjcard/?rid=22-15-20010" TargetMode="External"/><Relationship Id="rId107" Type="http://schemas.openxmlformats.org/officeDocument/2006/relationships/hyperlink" Target="http://rscf.ru/prjcard/?rid=22-15-20041" TargetMode="External"/><Relationship Id="rId108" Type="http://schemas.openxmlformats.org/officeDocument/2006/relationships/hyperlink" Target="http://rscf.ru/prjcard/?rid=22-11-20023" TargetMode="External"/><Relationship Id="rId109" Type="http://schemas.openxmlformats.org/officeDocument/2006/relationships/hyperlink" Target="http://rscf.ru/prjcard/?rid=22-11-20031" TargetMode="External"/><Relationship Id="rId110" Type="http://schemas.openxmlformats.org/officeDocument/2006/relationships/hyperlink" Target="http://rscf.ru/prjcard/?rid=22-13-20016" TargetMode="External"/><Relationship Id="rId111" Type="http://schemas.openxmlformats.org/officeDocument/2006/relationships/hyperlink" Target="http://rscf.ru/prjcard/?rid=22-15-20023" TargetMode="External"/><Relationship Id="rId112" Type="http://schemas.openxmlformats.org/officeDocument/2006/relationships/hyperlink" Target="http://rscf.ru/prjcard/?rid=22-17-20011" TargetMode="External"/><Relationship Id="rId113" Type="http://schemas.openxmlformats.org/officeDocument/2006/relationships/hyperlink" Target="http://rscf.ru/prjcard/?rid=22-12-20032" TargetMode="External"/><Relationship Id="rId114" Type="http://schemas.openxmlformats.org/officeDocument/2006/relationships/hyperlink" Target="http://rscf.ru/prjcard/?rid=22-16-20007" TargetMode="External"/><Relationship Id="rId115" Type="http://schemas.openxmlformats.org/officeDocument/2006/relationships/hyperlink" Target="http://rscf.ru/prjcard/?rid=22-17-20005" TargetMode="External"/><Relationship Id="rId116" Type="http://schemas.openxmlformats.org/officeDocument/2006/relationships/hyperlink" Target="http://rscf.ru/prjcard/?rid=22-17-20006" TargetMode="External"/><Relationship Id="rId117" Type="http://schemas.openxmlformats.org/officeDocument/2006/relationships/hyperlink" Target="http://rscf.ru/prjcard/?rid=22-18-20011" TargetMode="External"/><Relationship Id="rId118" Type="http://schemas.openxmlformats.org/officeDocument/2006/relationships/hyperlink" Target="http://rscf.ru/prjcard/?rid=22-18-20022" TargetMode="External"/><Relationship Id="rId119" Type="http://schemas.openxmlformats.org/officeDocument/2006/relationships/hyperlink" Target="http://rscf.ru/prjcard/?rid=22-19-20011" TargetMode="External"/><Relationship Id="rId120" Type="http://schemas.openxmlformats.org/officeDocument/2006/relationships/hyperlink" Target="http://rscf.ru/prjcard/?rid=22-19-20069" TargetMode="External"/><Relationship Id="rId121" Type="http://schemas.openxmlformats.org/officeDocument/2006/relationships/hyperlink" Target="http://rscf.ru/prjcard/?rid=22-19-20071" TargetMode="External"/><Relationship Id="rId122" Type="http://schemas.openxmlformats.org/officeDocument/2006/relationships/hyperlink" Target="http://rscf.ru/prjcard/?rid=22-19-20073" TargetMode="External"/><Relationship Id="rId123" Type="http://schemas.openxmlformats.org/officeDocument/2006/relationships/hyperlink" Target="http://rscf.ru/prjcard/?rid=22-17-20009" TargetMode="External"/><Relationship Id="rId124" Type="http://schemas.openxmlformats.org/officeDocument/2006/relationships/hyperlink" Target="http://rscf.ru/prjcard/?rid=22-11-20001" TargetMode="External"/><Relationship Id="rId125" Type="http://schemas.openxmlformats.org/officeDocument/2006/relationships/hyperlink" Target="http://rscf.ru/prjcard/?rid=22-13-20085" TargetMode="External"/><Relationship Id="rId126" Type="http://schemas.openxmlformats.org/officeDocument/2006/relationships/hyperlink" Target="http://rscf.ru/prjcard/?rid=22-19-200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