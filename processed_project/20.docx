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6"/>
        <w:ind w:left="0" w:right="0"/>
      </w:pPr>
    </w:p>
    <w:p>
      <w:pPr>
        <w:autoSpaceDN w:val="0"/>
        <w:autoSpaceDE w:val="0"/>
        <w:widowControl/>
        <w:spacing w:line="245" w:lineRule="auto" w:before="0" w:after="184"/>
        <w:ind w:left="288" w:right="720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Перечень поддержанных проектов по итогам конкурса 2023 года на получение грантов РНФ по приоритетному направлению деятельности РНФ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«Проведение фундаментальных научных исследований и поисковых научных исследований малыми отдельными научными группами» 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(региональный конкурс)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56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№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Субъект РФ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Номер </w:t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Название проекта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auto" w:before="110" w:after="0"/>
              <w:ind w:left="0" w:right="0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Организация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0" w:after="0"/>
              <w:ind w:left="288" w:right="288" w:firstLine="0"/>
              <w:jc w:val="center"/>
            </w:pP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ФИО </w:t>
            </w:r>
            <w:r>
              <w:br/>
            </w:r>
            <w:r>
              <w:rPr>
                <w:rFonts w:ascii="Times New Roman" w:hAnsi="Times New Roman" w:eastAsia="Times New Roman"/>
                <w:b/>
                <w:i w:val="0"/>
                <w:color w:val="000000"/>
                <w:sz w:val="24"/>
              </w:rPr>
              <w:t xml:space="preserve">руководителя </w:t>
            </w:r>
          </w:p>
        </w:tc>
      </w:tr>
      <w:tr>
        <w:trPr>
          <w:trHeight w:hRule="exact" w:val="158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" w:history="1">
                <w:r>
                  <w:rPr>
                    <w:rStyle w:val="Hyperlink"/>
                  </w:rPr>
                  <w:t>23-28-10034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устойчивых сообществ с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учетом последствий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трансформации архитектурно-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этнографической среды островной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прибрежной Арктики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"Северный (Арктический)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 В. Ломоносова"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Жигальцова Т.В.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" w:history="1">
                <w:r>
                  <w:rPr>
                    <w:rStyle w:val="Hyperlink"/>
                  </w:rPr>
                  <w:t>23-27-10004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Факторы, контролирующие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высокие концентрации стронция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питьевых водах (на примере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Северо-Запада России)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Малов А.И.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" w:history="1">
                <w:r>
                  <w:rPr>
                    <w:rStyle w:val="Hyperlink"/>
                  </w:rPr>
                  <w:t>23-27-10029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Сорбционные свойства торфа как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основа геохимических барьерных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функций болотных экосистем по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отношению к стойким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органическим соединениям.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Зубов И.Н.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" w:history="1">
                <w:r>
                  <w:rPr>
                    <w:rStyle w:val="Hyperlink"/>
                  </w:rPr>
                  <w:t>23-28-10074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имиджа города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 в социальных медиа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помощью технологий больших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данных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"Северный (Арктический)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 В. Ломоносова"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Казяба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76" w:right="652" w:bottom="1312" w:left="1132" w:header="720" w:footer="720" w:gutter="0"/>
          <w:cols w:space="720" w:num="1" w:equalWidth="0"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" w:history="1">
                <w:r>
                  <w:rPr>
                    <w:rStyle w:val="Hyperlink"/>
                  </w:rPr>
                  <w:t>23-24-10022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Экофизиология мохообразных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рода Sphagnum L. в контексте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болотного земледелия.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Пономарева Т.И.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" w:history="1">
                <w:r>
                  <w:rPr>
                    <w:rStyle w:val="Hyperlink"/>
                  </w:rPr>
                  <w:t>23-24-10028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Рыбы-хозяева охраняемого вида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пресноводных двустворчатых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моллюсков жемчужницы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европейской Margaritifera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margaritifera (Linnaeus, 1758)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реках Национального парка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«Онежское Поморье»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Коноплева Е.С.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" w:history="1">
                <w:r>
                  <w:rPr>
                    <w:rStyle w:val="Hyperlink"/>
                  </w:rPr>
                  <w:t>23-24-10030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биоразнообразия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растительного покрова на островах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Белого моря, как научная основа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развития территорий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меняющегося климата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Ежов О.Н. </w:t>
            </w:r>
          </w:p>
        </w:tc>
      </w:tr>
      <w:tr>
        <w:trPr>
          <w:trHeight w:hRule="exact" w:val="194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" w:history="1">
                <w:r>
                  <w:rPr>
                    <w:rStyle w:val="Hyperlink"/>
                  </w:rPr>
                  <w:t>23-25-10027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Сезонная обеспеченность 25-ОН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витамином D и его влияние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концентрацию дофамина,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серотонина, адреналина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норадреналина в крови жителей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Арктической зоны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Аликина В.А. </w:t>
            </w:r>
          </w:p>
        </w:tc>
      </w:tr>
      <w:tr>
        <w:trPr>
          <w:trHeight w:hRule="exact" w:val="22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" w:history="1">
                <w:r>
                  <w:rPr>
                    <w:rStyle w:val="Hyperlink"/>
                  </w:rPr>
                  <w:t>23-29-10078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научно-технологических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 проектирования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нестационарных технологических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комплексов для механической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обработки корпусных конструкций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глубоководных аппаратов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предприятиях Северодвинского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судостроительного кластера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"Северный (Арктический)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М. В. Ломоносова"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Худяков М.П.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644" w:left="1132" w:header="720" w:footer="720" w:gutter="0"/>
          <w:cols w:space="720" w:num="1" w:equalWidth="0"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2210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" w:history="1">
                <w:r>
                  <w:rPr>
                    <w:rStyle w:val="Hyperlink"/>
                  </w:rPr>
                  <w:t>23-25-10070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Влияние показателей системной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гемодинамики в раннем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постреперфузионном периоде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исходы ишемического инсульта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"Северный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Киров М.Ю.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" w:history="1">
                <w:r>
                  <w:rPr>
                    <w:rStyle w:val="Hyperlink"/>
                  </w:rPr>
                  <w:t>23-27-10022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Контролирующие структуры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трубок взрыва по данным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пассивных сейсмических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радиометрических методов (на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примере Архангельской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алмазоносной провинции)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Данилов К.Б.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Архангельская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" w:history="1">
                <w:r>
                  <w:rPr>
                    <w:rStyle w:val="Hyperlink"/>
                  </w:rPr>
                  <w:t>23-23-10021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состава и технологии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получения гемостатического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изделия на основе полисахаридов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морских биоресурсов Арктической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зоны РФ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изучения Арктики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Н.П. Лаверова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Бровко О.С.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" w:history="1">
                <w:r>
                  <w:rPr>
                    <w:rStyle w:val="Hyperlink"/>
                  </w:rPr>
                  <w:t>23-22-10005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Перовскитоподобные манганиты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сочетанием вольт-амперных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 S- и N-типа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"Астраханский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В.Н. Татищева"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Карпасюк В.К.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" w:history="1">
                <w:r>
                  <w:rPr>
                    <w:rStyle w:val="Hyperlink"/>
                  </w:rPr>
                  <w:t>23-28-10019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Концепция преодоления речевой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агрессии в образовательном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 Прикаспия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"Астраханский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В.Н. Татищева"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Лаптева М.Л.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006" w:left="1132" w:header="720" w:footer="720" w:gutter="0"/>
          <w:cols w:space="720" w:num="1" w:equalWidth="0"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" w:history="1">
                <w:r>
                  <w:rPr>
                    <w:rStyle w:val="Hyperlink"/>
                  </w:rPr>
                  <w:t>23-28-10086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«Город Саксин – столица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неизвестной страны в дельте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Волги (комплексные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археологические исследования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Самосдельском городище)»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"Астраханский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В.Н. Татищева"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Васильев Д.В.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" w:history="1">
                <w:r>
                  <w:rPr>
                    <w:rStyle w:val="Hyperlink"/>
                  </w:rPr>
                  <w:t>23-24-10011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штаммы цианобактерий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разработки методов борьбы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опустыниванием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Астраханской области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"Астраханский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В.Н. Татищева"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Батаева Ю.В. </w:t>
            </w:r>
          </w:p>
        </w:tc>
      </w:tr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" w:history="1">
                <w:r>
                  <w:rPr>
                    <w:rStyle w:val="Hyperlink"/>
                  </w:rPr>
                  <w:t>23-29-10129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Формирование микроструктуры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сварных соединений алюминиевых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медных сплавов с помощью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сварки трением с перемешиванием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"Астраханский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В.Н. Татищева"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Рзаев Р.А.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Астраханская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6" w:history="1">
                <w:r>
                  <w:rPr>
                    <w:rStyle w:val="Hyperlink"/>
                  </w:rPr>
                  <w:t>23-24-10043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содержания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тяжелых металлов в промысловых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гидробионтах Волго-Каспийского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региона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"Астраханский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Зайцев В.Ф. </w:t>
            </w:r>
          </w:p>
        </w:tc>
      </w:tr>
      <w:tr>
        <w:trPr>
          <w:trHeight w:hRule="exact" w:val="194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7" w:history="1">
                <w:r>
                  <w:rPr>
                    <w:rStyle w:val="Hyperlink"/>
                  </w:rPr>
                  <w:t>23-29-10100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Принципы и система оценки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шумовых акустических сигналов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урбанизированной среде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Григорьевича и Николая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Булкин В.В. </w:t>
            </w:r>
          </w:p>
        </w:tc>
      </w:tr>
      <w:tr>
        <w:trPr>
          <w:trHeight w:hRule="exact" w:val="192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8" w:history="1">
                <w:r>
                  <w:rPr>
                    <w:rStyle w:val="Hyperlink"/>
                  </w:rPr>
                  <w:t>23-29-10016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0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новых эффективных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прозрачных сред для солнечной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энергетики на основе линейных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углеродных цепей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Григорьевича и Николая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Кутровская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48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93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9" w:history="1">
                <w:r>
                  <w:rPr>
                    <w:rStyle w:val="Hyperlink"/>
                  </w:rPr>
                  <w:t>23-21-10064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0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Методы и алгоритмы обработки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изображений на основе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декомпозиции по топологическим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признакам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Григорьевича и Николая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Еремеев С.В.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0" w:history="1">
                <w:r>
                  <w:rPr>
                    <w:rStyle w:val="Hyperlink"/>
                  </w:rPr>
                  <w:t>23-29-10156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технологии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заготовок поршней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двигателей внутреннего сгорания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последующей изотермической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штамповки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Григорьевича и Николая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Денисов М.С. </w:t>
            </w:r>
          </w:p>
        </w:tc>
      </w:tr>
      <w:tr>
        <w:trPr>
          <w:trHeight w:hRule="exact" w:val="19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1" w:history="1">
                <w:r>
                  <w:rPr>
                    <w:rStyle w:val="Hyperlink"/>
                  </w:rPr>
                  <w:t>23-29-10114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4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исследование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повышения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эффективности систем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космического мониторинга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движущихся объектов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Григорьевича и Николая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Храмов К.К. </w:t>
            </w:r>
          </w:p>
        </w:tc>
      </w:tr>
      <w:tr>
        <w:trPr>
          <w:trHeight w:hRule="exact" w:val="194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Владимирская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2" w:history="1">
                <w:r>
                  <w:rPr>
                    <w:rStyle w:val="Hyperlink"/>
                  </w:rPr>
                  <w:t>23-29-10126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Интеллектуальная система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контроля целостности земляного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полотна железной дороги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"Владимирский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Александра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Григорьевича и Николая Григорьевича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Столетовых"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Быков А.А.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3" w:history="1">
                <w:r>
                  <w:rPr>
                    <w:rStyle w:val="Hyperlink"/>
                  </w:rPr>
                  <w:t>23-29-10179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технологических основ получения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проволоки из специальных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сплавов для аддитивного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политехнический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Радионова Л.В.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2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4" w:history="1">
                <w:r>
                  <w:rPr>
                    <w:rStyle w:val="Hyperlink"/>
                  </w:rPr>
                  <w:t>23-28-10104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Репрезентация творчества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самостоятельности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произведениях детской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подростковой литературы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города Москвы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городской педагогический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Асонова Е.А.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27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5" w:history="1">
                <w:r>
                  <w:rPr>
                    <w:rStyle w:val="Hyperlink"/>
                  </w:rPr>
                  <w:t>23-29-10204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методики компенсации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деформации в многослойных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структурах на участке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фотолитографии для применения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производстве печатных плат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авиационный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Хомутская О.В.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6" w:history="1">
                <w:r>
                  <w:rPr>
                    <w:rStyle w:val="Hyperlink"/>
                  </w:rPr>
                  <w:t>23-28-10209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Репрезентация истории школы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реновации и капитальном ремонте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здания через исследование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сохранение артефактов учебной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повседневности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города Москвы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городской педагогический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Иванова Е.В. </w:t>
            </w:r>
          </w:p>
        </w:tc>
      </w:tr>
      <w:tr>
        <w:trPr>
          <w:trHeight w:hRule="exact" w:val="158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29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7" w:history="1">
                <w:r>
                  <w:rPr>
                    <w:rStyle w:val="Hyperlink"/>
                  </w:rPr>
                  <w:t>23-21-10065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моделирования и решения задач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динамикой систем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программными связями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"Российский университет дружбы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народов"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Мухарлямов Р.Г.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8" w:history="1">
                <w:r>
                  <w:rPr>
                    <w:rStyle w:val="Hyperlink"/>
                  </w:rPr>
                  <w:t>23-28-10291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Конкурентоспособный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преподаватель для цифровой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экономики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автономное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образовательное учреждение высшего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 города Москвы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городской педагогический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Вачкова С.Н. </w:t>
            </w:r>
          </w:p>
        </w:tc>
      </w:tr>
      <w:tr>
        <w:trPr>
          <w:trHeight w:hRule="exact" w:val="16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39" w:history="1">
                <w:r>
                  <w:rPr>
                    <w:rStyle w:val="Hyperlink"/>
                  </w:rPr>
                  <w:t>23-28-10196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Организация импортозамещения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импортоопережения при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производстве современной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авиационной техники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предприятиях г. Москвы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"Московский авиационный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Тихонов А.И.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76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32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0" w:history="1">
                <w:r>
                  <w:rPr>
                    <w:rStyle w:val="Hyperlink"/>
                  </w:rPr>
                  <w:t>23-23-10088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фосфолильные лиганды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их комплексы с переходными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металлами и лантаноидами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элементоорганических соединений им.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А.Н.Несмеянова 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Ганушевич Ю.С.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33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1" w:history="1">
                <w:r>
                  <w:rPr>
                    <w:rStyle w:val="Hyperlink"/>
                  </w:rPr>
                  <w:t>23-24-10046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молекулярных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структурных характеристик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комплексов включения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супрамеров фосфолипидных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производных циклодекстринов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наномедицинских приложений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биоорганической химии им. академиков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М.М. Шемякина и Ю.А. Овчинникова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Залыгин А.В. </w:t>
            </w:r>
          </w:p>
        </w:tc>
      </w:tr>
      <w:tr>
        <w:trPr>
          <w:trHeight w:hRule="exact" w:val="253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2" w:history="1">
                <w:r>
                  <w:rPr>
                    <w:rStyle w:val="Hyperlink"/>
                  </w:rPr>
                  <w:t>23-25-10044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Определение роли различных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молекулярных и клеточных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механизмов в регуляции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первичного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вторичногогуморального ответа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аллерген в двух моделях аллергии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целью поиска потенциальных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мишеней для этиотропной терапии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IgE-зависимых патологий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биоорганической химии им. академиков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М.М. Шемякина и Ю.А. Овчинникова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Чудаков Д.Б. </w:t>
            </w:r>
          </w:p>
        </w:tc>
      </w:tr>
      <w:tr>
        <w:trPr>
          <w:trHeight w:hRule="exact" w:val="284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3" w:history="1">
                <w:r>
                  <w:rPr>
                    <w:rStyle w:val="Hyperlink"/>
                  </w:rPr>
                  <w:t>23-24-10071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Накопление данных методом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сканирующей зондовой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микроскопии для формирования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тестовой и валидационной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выборки в рамках разработки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сегментационной нейронной сети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применительно к задаче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распознавания пространственно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распределенных астроцитов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головного мозга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биоорганической химии им. академиков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М.М. Шемякина и Ю.А. Овчинникова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Соловьева Д.О. </w:t>
            </w:r>
          </w:p>
        </w:tc>
      </w:tr>
      <w:tr>
        <w:trPr>
          <w:trHeight w:hRule="exact" w:val="93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7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4" w:history="1">
                <w:r>
                  <w:rPr>
                    <w:rStyle w:val="Hyperlink"/>
                  </w:rPr>
                  <w:t>23-28-10316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Совершенствование методов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контент-анализа и машинного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обучения в области психологии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психологии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Алмаев Н.А.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80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37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5" w:history="1">
                <w:r>
                  <w:rPr>
                    <w:rStyle w:val="Hyperlink"/>
                  </w:rPr>
                  <w:t>23-23-10030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Разработка, создание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радиопротекторных агентов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«Московский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M.В.Ломоносова»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Тюрин В.Ю.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38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 Москва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6" w:history="1">
                <w:r>
                  <w:rPr>
                    <w:rStyle w:val="Hyperlink"/>
                  </w:rPr>
                  <w:t>23-24-10070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влияния хитозана и 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химических модификаций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снижение частоты метаболических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изменений, в том числе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увеличения веса при лечении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атипичными нейролептиками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"Фундаментальные основы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биотехнологии" Российской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Шагдарова Б.Ц. </w:t>
            </w:r>
          </w:p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39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7" w:history="1">
                <w:r>
                  <w:rPr>
                    <w:rStyle w:val="Hyperlink"/>
                  </w:rPr>
                  <w:t>23-28-10076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обеспечения устойчивого развития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экономики региона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политико-экономической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турбулентности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2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частное образовательное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высшего образовании «Санкт-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Петербургский университет технологий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и экономики»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Плотников В.А. </w:t>
            </w:r>
          </w:p>
        </w:tc>
      </w:tr>
      <w:tr>
        <w:trPr>
          <w:trHeight w:hRule="exact" w:val="127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7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8" w:history="1">
                <w:r>
                  <w:rPr>
                    <w:rStyle w:val="Hyperlink"/>
                  </w:rPr>
                  <w:t>23-29-10196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Получение отдельно-стоящих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подложечных кристаллов β-Ga2O3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помощью гомоэпитаксии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бюджетное учреждение науки Физико-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институт им. А.Ф. Иоффе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Бутенко П.Н.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49" w:history="1">
                <w:r>
                  <w:rPr>
                    <w:rStyle w:val="Hyperlink"/>
                  </w:rPr>
                  <w:t>23-27-10001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2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Петербургские пригороды: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природа и люди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педагогический университет им. А. 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Герцена"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Мартынов В.Л. </w:t>
            </w:r>
          </w:p>
        </w:tc>
      </w:tr>
      <w:tr>
        <w:trPr>
          <w:trHeight w:hRule="exact" w:val="15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0" w:history="1">
                <w:r>
                  <w:rPr>
                    <w:rStyle w:val="Hyperlink"/>
                  </w:rPr>
                  <w:t>23-28-10069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социального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самочувствия с целью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оптимизации функционирования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экосистемы городских цифровых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сервисов Санкт-Петербурга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ИТМО"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Чижик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0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66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1" w:history="1">
                <w:r>
                  <w:rPr>
                    <w:rStyle w:val="Hyperlink"/>
                  </w:rPr>
                  <w:t>23-25-10003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КОННЕКСИН 43 В КЛЕТКАХ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ПЕРИФЕРИЧЕСКОЙ НЕРВНОЙ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АСПЕКТЫ ФОРМИРОВАНИЯ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МЕЖКЛЕТОЧНЫХ СВЯЗЕЙ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7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"Институт экспериментальной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медицины"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Колос Е.А.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2" w:history="1">
                <w:r>
                  <w:rPr>
                    <w:rStyle w:val="Hyperlink"/>
                  </w:rPr>
                  <w:t>23-26-10052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биопрепарата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действия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энтомопатогенных грибов против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вредителей и болезней растений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защищенного грунта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"Всероссийский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институт защиты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растений"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Митина Г.В.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3" w:history="1">
                <w:r>
                  <w:rPr>
                    <w:rStyle w:val="Hyperlink"/>
                  </w:rPr>
                  <w:t>23-27-10011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Уточнение объёмов поступления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азота и фосфора в Невскую губу со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стоком малых рек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Третьяков В.Ю. </w:t>
            </w:r>
          </w:p>
        </w:tc>
      </w:tr>
      <w:tr>
        <w:trPr>
          <w:trHeight w:hRule="exact" w:val="166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46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4" w:history="1">
                <w:r>
                  <w:rPr>
                    <w:rStyle w:val="Hyperlink"/>
                  </w:rPr>
                  <w:t>23-29-10027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Термоэлектрический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преобразователь, использующий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специфические особенности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кинетических и электрических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явлений в наноструктурах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политехнический университет Петра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Великого"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Архипов А.В. </w:t>
            </w:r>
          </w:p>
        </w:tc>
      </w:tr>
      <w:tr>
        <w:trPr>
          <w:trHeight w:hRule="exact" w:val="138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2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5" w:history="1">
                <w:r>
                  <w:rPr>
                    <w:rStyle w:val="Hyperlink"/>
                  </w:rPr>
                  <w:t>23-25-10017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ФУНДАМЕНТАЛЬНОЙ РОЛИ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КИНАЗЫ MTOR В РЕГУЛЯЦИИ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ПОКОЯЩЕГОСЯ СОСТОЯНИЯ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РАКОВЫХ КЛЕТОК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цитологии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Суворова И.И. </w:t>
            </w:r>
          </w:p>
        </w:tc>
      </w:tr>
      <w:tr>
        <w:trPr>
          <w:trHeight w:hRule="exact" w:val="219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48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84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6" w:history="1">
                <w:r>
                  <w:rPr>
                    <w:rStyle w:val="Hyperlink"/>
                  </w:rPr>
                  <w:t>23-28-10010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ОПТИМИЗАЦИИ УПРАВЛЕНИЯ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ИНФОРМАЦИОННЫМИ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ПОТОКАМИ В СИСТЕМЕ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ОБРАЗОВАНИЯ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ПЕТЕРБУРГА В ИНТЕРЕСАХ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СОКРАЩЕНИЯ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"Российский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педагогический университет им. А. 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Герцена"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Осипов А.М.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54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2210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СОЦИАЛЬНЫХ ПОТЕРЬ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49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7" w:history="1">
                <w:r>
                  <w:rPr>
                    <w:rStyle w:val="Hyperlink"/>
                  </w:rPr>
                  <w:t>23-26-10050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электрогенных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процессов в системе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корнеобитаемая среда-растения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биоэлектрохимической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на их основе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2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"Агрофизический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институт"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Кулешова Т.Э. </w:t>
            </w:r>
          </w:p>
        </w:tc>
      </w:tr>
      <w:tr>
        <w:trPr>
          <w:trHeight w:hRule="exact" w:val="249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8" w:history="1">
                <w:r>
                  <w:rPr>
                    <w:rStyle w:val="Hyperlink"/>
                  </w:rPr>
                  <w:t>23-21-10013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алгоритма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программы расчета сроков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эксплуатации дорожного покрытия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улично-дорожной сети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Петербурга с учетом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интенсивности автомобильного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движения, климатических условий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качества характеристик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Шпилев П.В. </w:t>
            </w:r>
          </w:p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3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59" w:history="1">
                <w:r>
                  <w:rPr>
                    <w:rStyle w:val="Hyperlink"/>
                  </w:rPr>
                  <w:t>23-23-10005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ФОТОФЛУОРЕСЦЕНТНЫЕ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ВОДОРАСТВОРИМЫЕ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УГЛЕРОДНЫЕ ТОЧКИ ИЗ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ПОЛИСАХАРИДНЫХ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ПРЕКУРСОРОВ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высокомолекулярных соединений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Гасилова Е.Р. </w:t>
            </w:r>
          </w:p>
        </w:tc>
      </w:tr>
      <w:tr>
        <w:trPr>
          <w:trHeight w:hRule="exact" w:val="282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5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2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0" w:history="1">
                <w:r>
                  <w:rPr>
                    <w:rStyle w:val="Hyperlink"/>
                  </w:rPr>
                  <w:t>23-28-10090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 и оценка качества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жизни населения Северо-Запада,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определение степени влияния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агломерационных процессов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города и регионы, обоснование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возможных сценариев развитая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агломераций и оценка эффектов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реализации различных сценариев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агломерирования территории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больших вызовов.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8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проблем региональной экономики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Окрепилов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43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1" w:history="1">
                <w:r>
                  <w:rPr>
                    <w:rStyle w:val="Hyperlink"/>
                  </w:rPr>
                  <w:t>23-29-10081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Лазерная коррекция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фоточувствительности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полупроводниковых пленок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газовых и биосенсоров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ИТМО"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Пушкарева А.Е. </w:t>
            </w:r>
          </w:p>
        </w:tc>
      </w:tr>
      <w:tr>
        <w:trPr>
          <w:trHeight w:hRule="exact" w:val="497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54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2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23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2" w:history="1">
                <w:r>
                  <w:rPr>
                    <w:rStyle w:val="Hyperlink"/>
                  </w:rPr>
                  <w:t>23-25-10051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Внедрение компьютерной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программы по оптимизации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ранней диагностики нарушений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питания среди пациентов,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поступающих на стационарное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лечение. 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персонифицированной программы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выбора необходимой нутритивной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поддержки тяжело больных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пациентов. Создание регистра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научной базы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компьютеризированной оценки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эффективности проводимой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нутритивно-метаболической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терапии. Создание единого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регистра пациентов, получающих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нутриционную поддержку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домашних условиях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8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"Санкт-Петербургский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научно-исследовательский институт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720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скорой помощи имени И. И.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Джанелидзе"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3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Луфт В.М.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3" w:history="1">
                <w:r>
                  <w:rPr>
                    <w:rStyle w:val="Hyperlink"/>
                  </w:rPr>
                  <w:t>23-28-10296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Санкт-Петербургский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центр подготовки элиты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российского общества (1819-1917)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Тихонов И.Л. </w:t>
            </w:r>
          </w:p>
        </w:tc>
      </w:tr>
      <w:tr>
        <w:trPr>
          <w:trHeight w:hRule="exact" w:val="164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4" w:history="1">
                <w:r>
                  <w:rPr>
                    <w:rStyle w:val="Hyperlink"/>
                  </w:rPr>
                  <w:t>23-21-10049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динамики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эпидемий вирусов нового типа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обоснования планирования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мероприятий региональной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здравоохранения во время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пандемий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Захаров В.В.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69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57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2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5" w:history="1">
                <w:r>
                  <w:rPr>
                    <w:rStyle w:val="Hyperlink"/>
                  </w:rPr>
                  <w:t>23-24-10064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Идентификация древесин и коры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отдельных групп хвойных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цветковых растений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многомерной статистики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компьютерного зрения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36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Ботанический институт им. В.Л.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Комарова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Котина Е.Л.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58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6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 Санкт-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Петербург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6" w:history="1">
                <w:r>
                  <w:rPr>
                    <w:rStyle w:val="Hyperlink"/>
                  </w:rPr>
                  <w:t>23-28-10320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 возможностей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ресурсов международных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организаций для обеспечение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адаптации Санкт-Петербурга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климатических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изменений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"Санкт-Петербургский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Кутейников А.Е. </w:t>
            </w:r>
          </w:p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59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Ивановская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7" w:history="1">
                <w:r>
                  <w:rPr>
                    <w:rStyle w:val="Hyperlink"/>
                  </w:rPr>
                  <w:t>23-23-10017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Разработка нового класса хромо-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флуорогенных сенсоров ионов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цинка и кадмия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дипиррометеновых хелатных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лигандов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химии растворов им. Г.А. Крестова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Бумагина Н.А.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60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Ивановская 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8" w:history="1">
                <w:r>
                  <w:rPr>
                    <w:rStyle w:val="Hyperlink"/>
                  </w:rPr>
                  <w:t>23-23-10073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основ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придания полипропиленовым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волокнистым материалам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пролонгированных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антимикробных свойств за счет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использования циклодекстринов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качестве микроконтейнеров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химии растворов им. Г.А. Крестова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Пророкова Н.П. </w:t>
            </w:r>
          </w:p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Ивановская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69" w:history="1">
                <w:r>
                  <w:rPr>
                    <w:rStyle w:val="Hyperlink"/>
                  </w:rPr>
                  <w:t>23-21-10061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Аппроксимационные свойства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групп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"Ивановский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Азаров Д.Н.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0" w:history="1">
                <w:r>
                  <w:rPr>
                    <w:rStyle w:val="Hyperlink"/>
                  </w:rPr>
                  <w:t>23-26-10007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синтетические материалы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сельского хозяйства,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медицины и биотехнологии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Иркутский институт химии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А.Е.Фаворского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Адамович С.Н.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81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1" w:history="1">
                <w:r>
                  <w:rPr>
                    <w:rStyle w:val="Hyperlink"/>
                  </w:rPr>
                  <w:t>23-23-10007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Новые металлокомплексы N-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замещенных имидазолов: синтез,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невалентные взаимодействия,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биологическая активность.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Иркутский институт химии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А.Е.Фаворского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Стерхова И.В.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64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2" w:history="1">
                <w:r>
                  <w:rPr>
                    <w:rStyle w:val="Hyperlink"/>
                  </w:rPr>
                  <w:t>23-27-10013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Трансформация постагрогенных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почв и возможность их введения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сельскохозяйственный оборот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интенсивного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природопользования и глобальных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изменений окружающей среды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географии им. В.Б.Сочавы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Белозерцева И.А. </w:t>
            </w:r>
          </w:p>
        </w:tc>
      </w:tr>
      <w:tr>
        <w:trPr>
          <w:trHeight w:hRule="exact" w:val="158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3" w:history="1">
                <w:r>
                  <w:rPr>
                    <w:rStyle w:val="Hyperlink"/>
                  </w:rPr>
                  <w:t>23-26-10008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композиций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комплексной защиты древесины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основе модифицированных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полимерных соединений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576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Иркутский институт химии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А.Е.Фаворского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Беловежец Л.А.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4" w:history="1">
                <w:r>
                  <w:rPr>
                    <w:rStyle w:val="Hyperlink"/>
                  </w:rPr>
                  <w:t>23-23-10063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Оптимизация технологии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экстракции биофлавоноидов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инновационных процессов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обработки отходов древесины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растительного сырья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"Иркутский 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Иванов Н.А.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5" w:history="1">
                <w:r>
                  <w:rPr>
                    <w:rStyle w:val="Hyperlink"/>
                  </w:rPr>
                  <w:t>23-26-10049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Модуляция микробиома картофеля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биостимулятором Rhodococcus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qingshengii VKM Ac-2784D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Сибирский институт физиологии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биохимии растений Сибирского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Петрушин И.С.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68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Иркутская 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6" w:history="1">
                <w:r>
                  <w:rPr>
                    <w:rStyle w:val="Hyperlink"/>
                  </w:rPr>
                  <w:t>23-24-10035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специфичности состава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дегидринов сосны обыкновенной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 водном дефиците и холодовом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стрессе с 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культуры клеток in vitro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Сибирский институт физиологии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биохимии растений Сибирского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Коротаева Н.Е.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64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69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9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Кабардино-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Балкарская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7" w:history="1">
                <w:r>
                  <w:rPr>
                    <w:rStyle w:val="Hyperlink"/>
                  </w:rPr>
                  <w:t>23-28-10201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Основные принципы и методы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управления развитием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инновационной среды в открытой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многоуровневой системе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информационной асимметрией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«Федеральный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«Кабардино-Балкарский научный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наук»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Гуртуев А.О.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70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Кабардино-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Балкарская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8" w:history="1">
                <w:r>
                  <w:rPr>
                    <w:rStyle w:val="Hyperlink"/>
                  </w:rPr>
                  <w:t>23-28-10232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Народы Центрального Кавказа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политико-правовом пространстве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Российский империи в конце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XVIII - начале ХХ в.: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документальное измерение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«Федеральный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«Кабардино-Балкарский научный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наук»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Абазов А.Х. </w:t>
            </w:r>
          </w:p>
        </w:tc>
      </w:tr>
      <w:tr>
        <w:trPr>
          <w:trHeight w:hRule="exact" w:val="126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Кабардино-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Балкарская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79" w:history="1">
                <w:r>
                  <w:rPr>
                    <w:rStyle w:val="Hyperlink"/>
                  </w:rPr>
                  <w:t>23-24-10075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0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и развитие Центра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коллективного 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"Гербарий Центрального Кавказа"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экологии горных территорий им. А.К.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Темботова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Ханов З.М. </w:t>
            </w:r>
          </w:p>
        </w:tc>
      </w:tr>
      <w:tr>
        <w:trPr>
          <w:trHeight w:hRule="exact" w:val="166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72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Калининградская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0" w:history="1">
                <w:r>
                  <w:rPr>
                    <w:rStyle w:val="Hyperlink"/>
                  </w:rPr>
                  <w:t>23-22-10023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Фундаментальные основы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разработки нового метода оценки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относительного возраста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географического происхождения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ископаемых смол мира на примере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балтийского янтаря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"Балтийский федеральный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Иммануила Канта"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Зюбин А.Ю. </w:t>
            </w:r>
          </w:p>
        </w:tc>
      </w:tr>
      <w:tr>
        <w:trPr>
          <w:trHeight w:hRule="exact" w:val="282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1" w:history="1">
                <w:r>
                  <w:rPr>
                    <w:rStyle w:val="Hyperlink"/>
                  </w:rPr>
                  <w:t>23-28-10255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концепции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мультикоммуникационной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логистической системы на базе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формирования статистики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логистики высокотехнологичных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предприятий и региональной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экономики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импортозамещения и цифровой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трансформации (на примере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Калужской области)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ядерный университет «МИФИ»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Кузнецова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12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66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74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2" w:history="1">
                <w:r>
                  <w:rPr>
                    <w:rStyle w:val="Hyperlink"/>
                  </w:rPr>
                  <w:t>23-28-10189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Индивидуальные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контекстуальные детерминанты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применения моральных запретов 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студентов разных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профессионально-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образовательных групп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"Калужский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К.Э. Циолковского"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Горбачева Е.И. </w:t>
            </w:r>
          </w:p>
        </w:tc>
      </w:tr>
      <w:tr>
        <w:trPr>
          <w:trHeight w:hRule="exact" w:val="284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31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3" w:history="1">
                <w:r>
                  <w:rPr>
                    <w:rStyle w:val="Hyperlink"/>
                  </w:rPr>
                  <w:t>23-25-10091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антиангиогенных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эффектов паракринных факторов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мезенхимальных стволовых клеток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 трансплантации роговицы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эксперименте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«Национальный медицинский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«Межотраслевой научно-технический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 «Микрохирургия глаза»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академика С. Н. Федорова»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5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Трифаненкова И.Г. </w:t>
            </w:r>
          </w:p>
        </w:tc>
      </w:tr>
      <w:tr>
        <w:trPr>
          <w:trHeight w:hRule="exact" w:val="387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4" w:history="1">
                <w:r>
                  <w:rPr>
                    <w:rStyle w:val="Hyperlink"/>
                  </w:rPr>
                  <w:t>23-28-10134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 особенностей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социально-экономического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развития территории с учетом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вопросов модернизации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производств, экономико-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географических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демографических процессов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применительно к Калужской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области. «Несущая конструкция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многополярного мира: от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Транссиба к калужской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интеграции в «Один пояс, одного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пути» российско-китайское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единство»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23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"Калужский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К.Э. Циолковского"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Крутиков В.К. </w:t>
            </w:r>
          </w:p>
        </w:tc>
      </w:tr>
      <w:tr>
        <w:trPr>
          <w:trHeight w:hRule="exact" w:val="16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5" w:history="1">
                <w:r>
                  <w:rPr>
                    <w:rStyle w:val="Hyperlink"/>
                  </w:rPr>
                  <w:t>23-29-10166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Комплексная оценка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радиоэкологической обстановки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зоне влияния ЯРОО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неэнергетического профиля (на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примере АО "НИФХИ им. Л.Я.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Карпова", г. Обнинск)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ядерный университет «МИФИ»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5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Удалова А.А.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57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66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78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6" w:history="1">
                <w:r>
                  <w:rPr>
                    <w:rStyle w:val="Hyperlink"/>
                  </w:rPr>
                  <w:t>23-29-10154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Усовершенствованные методы,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алгоритмы и коды для повышения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точности расчетного предсказания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 реакторов малой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средней мощности для нужд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Калужской области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ядерный университет «МИФИ»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Андрианов А.А.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79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7" w:history="1">
                <w:r>
                  <w:rPr>
                    <w:rStyle w:val="Hyperlink"/>
                  </w:rPr>
                  <w:t>23-21-10069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Математическое моделирование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качественный анализ процессов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тепломассопереноса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многослойных объектах, имеющих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элементы симметрии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"Калужский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К.Э. Циолковского"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Степович М.А.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Калужская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8" w:history="1">
                <w:r>
                  <w:rPr>
                    <w:rStyle w:val="Hyperlink"/>
                  </w:rPr>
                  <w:t>23-24-10041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цитотоксичности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наночастиц золота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антитоксичных свойств фумарата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опытах in vivo для нужд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фармкластера Калужской области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«Национальный 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ядерный университет «МИФИ»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Ускалова Д.В.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81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89" w:history="1">
                <w:r>
                  <w:rPr>
                    <w:rStyle w:val="Hyperlink"/>
                  </w:rPr>
                  <w:t>23-26-10018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реакции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сельскохозяйственных животных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низкоинтенсивную радиацию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применение радиопротекторов.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Экспрессный биолюминесцентный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скрининг радиобиологических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аграрный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Федотова А.С.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0" w:history="1">
                <w:r>
                  <w:rPr>
                    <w:rStyle w:val="Hyperlink"/>
                  </w:rPr>
                  <w:t>23-25-10039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Биологические маркеры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профессионального здоровья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долголетия работников в сфере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железнодорожного транспорта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Кратасюк В.А. </w:t>
            </w:r>
          </w:p>
        </w:tc>
      </w:tr>
      <w:tr>
        <w:trPr>
          <w:trHeight w:hRule="exact" w:val="188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83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1" w:history="1">
                <w:r>
                  <w:rPr>
                    <w:rStyle w:val="Hyperlink"/>
                  </w:rPr>
                  <w:t>23-24-10044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Экологические последствия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флуктуаций солёности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реактивации и формирования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банков покоящихся яиц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популяциях зоопланктона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Лопатина Т.С.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62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84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2" w:history="1">
                <w:r>
                  <w:rPr>
                    <w:rStyle w:val="Hyperlink"/>
                  </w:rPr>
                  <w:t>23-22-10021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Нетривиальная топология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электронной структуры слоистого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ван-дер-ваальсовского изолятора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MnBi2Te4 в условиях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антиферромагнитного порядка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спинов ионов Mn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Вальков В.В.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3" w:history="1">
                <w:r>
                  <w:rPr>
                    <w:rStyle w:val="Hyperlink"/>
                  </w:rPr>
                  <w:t>23-22-10033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 и комплексные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исследования свойств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эпитаксиальных пленок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ферромагнитных германидов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силицидов марганца на подложках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кремния.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Лукьяненко А.В.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86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4" w:history="1">
                <w:r>
                  <w:rPr>
                    <w:rStyle w:val="Hyperlink"/>
                  </w:rPr>
                  <w:t>23-22-10026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Управление температурой спин-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переориентационного перехода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монокристаллах ортоферритов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HoFe1-xMnxO3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Шайхутдинов К.А.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5" w:history="1">
                <w:r>
                  <w:rPr>
                    <w:rStyle w:val="Hyperlink"/>
                  </w:rPr>
                  <w:t>23-22-10014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Влияние химического давления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баро-, пьезо- и электро-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калорические эффекты при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фазовых переходах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твердотельных хладагентах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Бондарев В.С. </w:t>
            </w:r>
          </w:p>
        </w:tc>
      </w:tr>
      <w:tr>
        <w:trPr>
          <w:trHeight w:hRule="exact" w:val="18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5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6" w:history="1">
                <w:r>
                  <w:rPr>
                    <w:rStyle w:val="Hyperlink"/>
                  </w:rPr>
                  <w:t>23-27-10049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мобильности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биодоступности техногенных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радионуклидов, депонированных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речных донных отложениях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Зотина Т.А.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84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89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7" w:history="1">
                <w:r>
                  <w:rPr>
                    <w:rStyle w:val="Hyperlink"/>
                  </w:rPr>
                  <w:t>23-22-10020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Электронные, упругие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магнитные свойства новых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кислородосодержащих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(MAOX) на основе магнитных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MAX фаз и MXенов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Замкова Н.Г.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8" w:history="1">
                <w:r>
                  <w:rPr>
                    <w:rStyle w:val="Hyperlink"/>
                  </w:rPr>
                  <w:t>23-21-10041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Иерархия фунциональных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аттракторов в нейросетевых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моделях рефлексии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Барцев С.И.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91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99" w:history="1">
                <w:r>
                  <w:rPr>
                    <w:rStyle w:val="Hyperlink"/>
                  </w:rPr>
                  <w:t>23-27-10035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уровня атмосферного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метана при воздействии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резонансного лазерного излучения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Ципотан А.С.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0" w:history="1">
                <w:r>
                  <w:rPr>
                    <w:rStyle w:val="Hyperlink"/>
                  </w:rPr>
                  <w:t>23-22-10016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0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Колоссальный эффект Нернста —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Эттингсгаузена в халькогенидах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марганца с редкоземельным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замещением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науки и технологий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М.Ф. Решетнева"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Аплеснин С.С. </w:t>
            </w:r>
          </w:p>
        </w:tc>
      </w:tr>
      <w:tr>
        <w:trPr>
          <w:trHeight w:hRule="exact" w:val="1274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93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4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1" w:history="1">
                <w:r>
                  <w:rPr>
                    <w:rStyle w:val="Hyperlink"/>
                  </w:rPr>
                  <w:t>23-23-10026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Разнолигандные и смешанные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сорбенты на основе кремнезема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разделения и определения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 химических элементов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Лосев В.Н. </w:t>
            </w:r>
          </w:p>
        </w:tc>
      </w:tr>
      <w:tr>
        <w:trPr>
          <w:trHeight w:hRule="exact" w:val="187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2" w:history="1">
                <w:r>
                  <w:rPr>
                    <w:rStyle w:val="Hyperlink"/>
                  </w:rPr>
                  <w:t>23-22-10025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Наночастицы ферритов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использования в качестве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адсорбентов загрязнителей воды.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Иванова О.С.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52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95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Красноярский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3" w:history="1">
                <w:r>
                  <w:rPr>
                    <w:rStyle w:val="Hyperlink"/>
                  </w:rPr>
                  <w:t>23-22-10037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Синтез, спектральные и магнитные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свойства систем ABF6*6H2O,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материалы для фотоники.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"Красноярский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Дубровский А.А. </w:t>
            </w:r>
          </w:p>
        </w:tc>
      </w:tr>
      <w:tr>
        <w:trPr>
          <w:trHeight w:hRule="exact" w:val="139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4" w:history="1">
                <w:r>
                  <w:rPr>
                    <w:rStyle w:val="Hyperlink"/>
                  </w:rPr>
                  <w:t>23-29-10198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селективного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противоопухолевого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фотосенсибилизатора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аблированных наночастиц оксида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церия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"Юго-Западный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Пугачевский М.А. </w:t>
            </w:r>
          </w:p>
        </w:tc>
      </w:tr>
      <w:tr>
        <w:trPr>
          <w:trHeight w:hRule="exact" w:val="221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5" w:history="1">
                <w:r>
                  <w:rPr>
                    <w:rStyle w:val="Hyperlink"/>
                  </w:rPr>
                  <w:t>23-25-10004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локальных средств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герметизации линии швов тонкой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толстой кишки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перитонита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"Курский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Гаврилюк В.П.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6" w:history="1">
                <w:r>
                  <w:rPr>
                    <w:rStyle w:val="Hyperlink"/>
                  </w:rPr>
                  <w:t>23-28-10301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Социально-демографические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аспекты эпидемиологии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профилактики инфекций,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передаваемых половым путем,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наркологических расстройств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среди молодежи в новых медико-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социальных условиях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"Курский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Бреусов А.В.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99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Новгородская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7" w:history="1">
                <w:r>
                  <w:rPr>
                    <w:rStyle w:val="Hyperlink"/>
                  </w:rPr>
                  <w:t>23-28-10314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Виртуальная образовательная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лаборатория и ее применение как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средства формирования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функциональной грамотности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школьников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"Новгородский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Алексеева О.В.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4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100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Новгородская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8" w:history="1">
                <w:r>
                  <w:rPr>
                    <w:rStyle w:val="Hyperlink"/>
                  </w:rPr>
                  <w:t>23-29-10187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электроосмотической тепловой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трубы.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"Новгородский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Ярослава Мудрого"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Килиба Ю.В.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101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09" w:history="1">
                <w:r>
                  <w:rPr>
                    <w:rStyle w:val="Hyperlink"/>
                  </w:rPr>
                  <w:t>23-29-10055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Повышающие регуляторы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переменного напряжения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компенсации несимметрии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трехфазной сети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"Новосибирский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Удовиченко А.В.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0" w:history="1">
                <w:r>
                  <w:rPr>
                    <w:rStyle w:val="Hyperlink"/>
                  </w:rPr>
                  <w:t>23-23-10028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Дизайн новых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72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высокоэффективных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фотолюминофоров –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координационных соединений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лантанидов(III) с производными β-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енаминдиона и изотиазола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А.В.Николаева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Смирнова К.С.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103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1" w:history="1">
                <w:r>
                  <w:rPr>
                    <w:rStyle w:val="Hyperlink"/>
                  </w:rPr>
                  <w:t>23-25-10026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Внеклеточные микроРНК при раке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предстательной железы как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маркеры эффективности лучевой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терапии.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химической биологии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фундаментальной медицины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Брызгунова О.Е.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2" w:history="1">
                <w:r>
                  <w:rPr>
                    <w:rStyle w:val="Hyperlink"/>
                  </w:rPr>
                  <w:t>23-25-10013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4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Новая технология длительного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нормотермического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кондиционирования донорского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сердца ex vivo с использованием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транспортного контейнера.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«Национальный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академика Е.Н. Мешалкина»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Жульков М.О.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3" w:history="1">
                <w:r>
                  <w:rPr>
                    <w:rStyle w:val="Hyperlink"/>
                  </w:rPr>
                  <w:t>23-23-10062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Комплексы родия и иридия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аценафтенгидразонами как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катализаторы электрохимического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восстановления CO2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А.В.Николаева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Ромашев Н.Ф.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48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93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4" w:history="1">
                <w:r>
                  <w:rPr>
                    <w:rStyle w:val="Hyperlink"/>
                  </w:rPr>
                  <w:t>23-29-10092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Интенсификация теплообмена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повышение критических тепловых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нагрузок при кипении жидкостей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капиллярных поверхностях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эффективных систем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термостабилизации устройств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электроники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теплофизики им. С.С. Кутателадзе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Володин О.А.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5" w:history="1">
                <w:r>
                  <w:rPr>
                    <w:rStyle w:val="Hyperlink"/>
                  </w:rPr>
                  <w:t>23-22-10031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Перспективные материалы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фотоники: получение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многофункциональных кристаллов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основе боратных соединений,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методик выращивания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известных и новых синтетических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кристаллов.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геологии и минералогии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В.С.Соболева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Симонова Е.А. </w:t>
            </w:r>
          </w:p>
        </w:tc>
      </w:tr>
      <w:tr>
        <w:trPr>
          <w:trHeight w:hRule="exact" w:val="194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6" w:history="1">
                <w:r>
                  <w:rPr>
                    <w:rStyle w:val="Hyperlink"/>
                  </w:rPr>
                  <w:t>23-27-10050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Мониторинг развития природно-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техногенных геодинамических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процессов в районе Горловского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прогиба по данным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электротомографии: методика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измерений, интерпретации,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программное обеспечение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нефтегазовой геологии и геофизики им.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А.А. Трофимука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Шалагинов А.Е.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109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7" w:history="1">
                <w:r>
                  <w:rPr>
                    <w:rStyle w:val="Hyperlink"/>
                  </w:rPr>
                  <w:t>23-25-10093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Антигельминтная эффективность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производных артемизинина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экспериментальном описторхозе,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вызванном Opisthorchis felineus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цитологии и генетики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Львова М.Н. </w:t>
            </w:r>
          </w:p>
        </w:tc>
      </w:tr>
      <w:tr>
        <w:trPr>
          <w:trHeight w:hRule="exact" w:val="192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8" w:history="1">
                <w:r>
                  <w:rPr>
                    <w:rStyle w:val="Hyperlink"/>
                  </w:rPr>
                  <w:t>23-28-10007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и прогнозирование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пространственного развития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Новосибирской области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интеграции баз микроданных,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геоинформационных систем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аппарата эконометрического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экономики и организации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промышленного производства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Коломак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76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66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111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19" w:history="1">
                <w:r>
                  <w:rPr>
                    <w:rStyle w:val="Hyperlink"/>
                  </w:rPr>
                  <w:t>23-27-10057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методики оценки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состояния техногенно-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нарушенных земель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Новосибирской области и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направлений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альтернативного использования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"Институт горного дела им. Н.А.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Чинакала"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Резник А.В.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0" w:history="1">
                <w:r>
                  <w:rPr>
                    <w:rStyle w:val="Hyperlink"/>
                  </w:rPr>
                  <w:t>23-22-10054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высокоупорядочных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массивов квантовых точек InAs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InGaAlAs матрице для создания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лазера на 1.55 мкм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физики полупроводников им. А.В.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Ржанова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Гуляев Д.В.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1" w:history="1">
                <w:r>
                  <w:rPr>
                    <w:rStyle w:val="Hyperlink"/>
                  </w:rPr>
                  <w:t>23-29-10068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 процесса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выделения гелия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микросферическими мембранами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стационарных и нестационарных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теоретической и прикладной механики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С.А. Христиановича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Верещагин А.С.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114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2" w:history="1">
                <w:r>
                  <w:rPr>
                    <w:rStyle w:val="Hyperlink"/>
                  </w:rPr>
                  <w:t>23-23-10080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основ синтеза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композитных сорбентов на основе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полиэтиленимина для извлечения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CO2 из биогаза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"Институт катализа им. Г.К. Борескова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Веселовская Ж.В. </w:t>
            </w:r>
          </w:p>
        </w:tc>
      </w:tr>
      <w:tr>
        <w:trPr>
          <w:trHeight w:hRule="exact" w:val="188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3" w:history="1">
                <w:r>
                  <w:rPr>
                    <w:rStyle w:val="Hyperlink"/>
                  </w:rPr>
                  <w:t>23-24-10029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Генетический потенциал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засухоустойчивости у линий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мягкой пшеницы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интрогрессиями от видов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Thinopyrum elongatum (Host.)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Triticum timopheevii (Zhuk.)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цитологии и генетики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Симонов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28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3870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64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8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4" w:history="1">
                <w:r>
                  <w:rPr>
                    <w:rStyle w:val="Hyperlink"/>
                  </w:rPr>
                  <w:t>23-23-10054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исследование новых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термостабильных и устойчивых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закоксовыванию катализаторов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состава WС/[Ni(Me)Al2O4], где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(Me-Ca; Ce; Co) для процесса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углекислотной конверсии метана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синтез-газ с целью обеспечения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комплексного технологического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развития территории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промышленного комплекса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Новосибирской области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глобальных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экологических и энергетических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вызовов.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"Институт катализа им. Г.К. Борескова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7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Шутилов А.А. </w:t>
            </w:r>
          </w:p>
        </w:tc>
      </w:tr>
      <w:tr>
        <w:trPr>
          <w:trHeight w:hRule="exact" w:val="221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117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5" w:history="1">
                <w:r>
                  <w:rPr>
                    <w:rStyle w:val="Hyperlink"/>
                  </w:rPr>
                  <w:t>23-29-10110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Закономерности изменения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напряженно-деформированного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состояний и 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инженерных методов контроля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прессовых соединений при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локальном нестационарном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тепловом воздействии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динамическом нагружении.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путей сообщения"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Бехер С.А.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118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6" w:history="1">
                <w:r>
                  <w:rPr>
                    <w:rStyle w:val="Hyperlink"/>
                  </w:rPr>
                  <w:t>23-29-10118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Влияние параметров акусто-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конвективной сушки на свойства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сельскохозяйственных,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биофармацевтических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строительных материалов.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теоретической и прикладной механики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С.А. Христиановича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Жилин А.А.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119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7" w:history="1">
                <w:r>
                  <w:rPr>
                    <w:rStyle w:val="Hyperlink"/>
                  </w:rPr>
                  <w:t>23-29-10171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Методы развития систем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теплоснабжения в составе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коммунальной энергетической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инфраструктуры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"Новосибирский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Мышкина Л.С.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6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120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8" w:history="1">
                <w:r>
                  <w:rPr>
                    <w:rStyle w:val="Hyperlink"/>
                  </w:rPr>
                  <w:t>23-29-10182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Принципы построения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электростатических МЭМС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преобразователей энергии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вибрации в электрическую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энергию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"Новосибирский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Остертак Д.И.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121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29" w:history="1">
                <w:r>
                  <w:rPr>
                    <w:rStyle w:val="Hyperlink"/>
                  </w:rPr>
                  <w:t>23-25-10099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влияния опухолевого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микроокружения на рост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дифференцировку стволовой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кроветворной клетки.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"Научно-исследовательский институт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фундаментальной и клинической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иммунологии"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Актанова А.А.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0" w:history="1">
                <w:r>
                  <w:rPr>
                    <w:rStyle w:val="Hyperlink"/>
                  </w:rPr>
                  <w:t>23-29-10186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условий и режимов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локальной системы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энергоснабжения с гибридной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генерацией, интегрированной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электрическую сеть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централизованной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электроэнергетической системы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"Новосибирский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Марченко А.И.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1" w:history="1">
                <w:r>
                  <w:rPr>
                    <w:rStyle w:val="Hyperlink"/>
                  </w:rPr>
                  <w:t>23-28-10281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Вовлеченность молодежи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процессы изменений в сферах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образования, экономики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общества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экономики и организации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промышленного производства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Фадеева О.П.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2" w:history="1">
                <w:r>
                  <w:rPr>
                    <w:rStyle w:val="Hyperlink"/>
                  </w:rPr>
                  <w:t>23-29-10130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Напыление титансодержащих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тонких пленок методом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магнетронного напыления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разряде с малым электродом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теплофизики им. С.С. Кутателадзе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Сахапов С.З. </w:t>
            </w:r>
          </w:p>
        </w:tc>
      </w:tr>
      <w:tr>
        <w:trPr>
          <w:trHeight w:hRule="exact" w:val="1568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125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3" w:history="1">
                <w:r>
                  <w:rPr>
                    <w:rStyle w:val="Hyperlink"/>
                  </w:rPr>
                  <w:t>23-23-10068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технологии выращивания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сцинтилляционных кристаллов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молибдатов низкоградиентным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методом Чохральского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неорганической химии им.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А.В.Николаева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Григорьева В.Д.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50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4" w:history="1">
                <w:r>
                  <w:rPr>
                    <w:rStyle w:val="Hyperlink"/>
                  </w:rPr>
                  <w:t>23-23-10077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нового поколения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ингибиторов ферментов репарации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ДНК на основе доступных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смоляных кислот и изучение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радиосенсибилизующих свойств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Новосибирский институт органической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химии им. Н.Н. Ворожцова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Ковалева К.С. </w:t>
            </w:r>
          </w:p>
        </w:tc>
      </w:tr>
      <w:tr>
        <w:trPr>
          <w:trHeight w:hRule="exact" w:val="221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127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5" w:history="1">
                <w:r>
                  <w:rPr>
                    <w:rStyle w:val="Hyperlink"/>
                  </w:rPr>
                  <w:t>23-27-10042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технологии сбора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обработки пассивных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сейсмических наблюдений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распределённых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волоконно-оптических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акустических сенсоров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свёрточной искусственной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нейронной сети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нефтегазовой геологии и геофизики им.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А.А. Трофимука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Яблоков А.В.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6" w:history="1">
                <w:r>
                  <w:rPr>
                    <w:rStyle w:val="Hyperlink"/>
                  </w:rPr>
                  <w:t>23-29-10123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Научные основы создания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антифрикционных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электропроводящих покрытий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холодного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газодинамического напыления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теоретической и прикладной механики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С.А. Христиановича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Шикалов В.С.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129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7" w:history="1">
                <w:r>
                  <w:rPr>
                    <w:rStyle w:val="Hyperlink"/>
                  </w:rPr>
                  <w:t>23-23-10043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реагенты и материалы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извлечения благородных металлов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Новосибирский институт органической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химии им. Н.Н. Ворожцова Сибирского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Ткачев А.В. </w:t>
            </w:r>
          </w:p>
        </w:tc>
      </w:tr>
      <w:tr>
        <w:trPr>
          <w:trHeight w:hRule="exact" w:val="22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8" w:history="1">
                <w:r>
                  <w:rPr>
                    <w:rStyle w:val="Hyperlink"/>
                  </w:rPr>
                  <w:t>23-23-10086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вычислительной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программы для моделирования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структуры одномерно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разупорядоченных наноразмерных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полнопрофильного анализа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порошковых рентгеновских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дифракционных картин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"Институт катализа им. Г.К. Борескова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Черепанова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00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131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Новосибирская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39" w:history="1">
                <w:r>
                  <w:rPr>
                    <w:rStyle w:val="Hyperlink"/>
                  </w:rPr>
                  <w:t>23-26-10046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«пирамид генов»,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стабилизирующих содержание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белка и клейковины в зерне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мягкой пшеницы, методами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маркёр-ориентированной селекции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цитологии и генетики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65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Пшеничникова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Т.А. </w:t>
            </w:r>
          </w:p>
        </w:tc>
      </w:tr>
      <w:tr>
        <w:trPr>
          <w:trHeight w:hRule="exact" w:val="166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0" w:history="1">
                <w:r>
                  <w:rPr>
                    <w:rStyle w:val="Hyperlink"/>
                  </w:rPr>
                  <w:t>23-24-10052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Фундаментальные исследования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структуры и свойств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наноматериала и его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биотехнологические аспекты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в предлагаемом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биореакторе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"Омский государственный аграрный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П.А. Столыпина"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Погорелова Н.А.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1" w:history="1">
                <w:r>
                  <w:rPr>
                    <w:rStyle w:val="Hyperlink"/>
                  </w:rPr>
                  <w:t>23-25-10035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Кардиоваскулярный риск у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больных язвенным колитом: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технология поддержки врачебных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«Омский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Ливзан М.А. </w:t>
            </w:r>
          </w:p>
        </w:tc>
      </w:tr>
      <w:tr>
        <w:trPr>
          <w:trHeight w:hRule="exact" w:val="221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2" w:history="1">
                <w:r>
                  <w:rPr>
                    <w:rStyle w:val="Hyperlink"/>
                  </w:rPr>
                  <w:t>23-25-10043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Вклад нейтрофильных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внеклеточных ловушек в патогенез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прогноз первичной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туберкулезной инфекции у детей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материалах региона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сохраняющейся заболеваемостью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детским туберкулезом (Омская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область)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«Омский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Мордык А.В. </w:t>
            </w:r>
          </w:p>
        </w:tc>
      </w:tr>
      <w:tr>
        <w:trPr>
          <w:trHeight w:hRule="exact" w:val="164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3" w:history="1">
                <w:r>
                  <w:rPr>
                    <w:rStyle w:val="Hyperlink"/>
                  </w:rPr>
                  <w:t>23-29-10010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дорожных катков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повышения эффективности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транспортного строительства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учетом региональных условий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Омской области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автомобильно-дорожный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(СибАДИ)"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Савельев С.В.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76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2214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4" w:history="1">
                <w:r>
                  <w:rPr>
                    <w:rStyle w:val="Hyperlink"/>
                  </w:rPr>
                  <w:t>23-26-10019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Новые биотехнологии получения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специализированной молочной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повышенной пищевой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ценности и хранимоспособности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отдалённых районов Омской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и регионов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ограниченными ресурсами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натурального молочного сырья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"Омский государственный аграрный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П.А. Столыпина"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Ивкова И.А.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5" w:history="1">
                <w:r>
                  <w:rPr>
                    <w:rStyle w:val="Hyperlink"/>
                  </w:rPr>
                  <w:t>23-29-10014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принципов и методов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научных основ проектирования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строительно-дорожных машин и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агрегатов отбрасывающего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принципа действия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"Сибирский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автомобильно-дорожный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(СибАДИ)"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Алешков Д.С. </w:t>
            </w:r>
          </w:p>
        </w:tc>
      </w:tr>
      <w:tr>
        <w:trPr>
          <w:trHeight w:hRule="exact" w:val="16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6" w:history="1">
                <w:r>
                  <w:rPr>
                    <w:rStyle w:val="Hyperlink"/>
                  </w:rPr>
                  <w:t>23-29-10143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Создание технологий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конструирования хвостовых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отсеков ракеты-носителя,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утилизируемых на траектории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спуска, с 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высокоэнергетического материала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"Омский государственный технический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Иордан Ю.В.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139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7" w:history="1">
                <w:r>
                  <w:rPr>
                    <w:rStyle w:val="Hyperlink"/>
                  </w:rPr>
                  <w:t>23-29-10188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Повышение эффективности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тягового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электроснабжения путём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применения внутрипружинных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управляемых пневмоэлементов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конструкции токоприёмников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скоростного электроподвижного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состава России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"Омский 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путей сообщения"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Сидоров О.А.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8" w:history="1">
                <w:r>
                  <w:rPr>
                    <w:rStyle w:val="Hyperlink"/>
                  </w:rPr>
                  <w:t>23-27-10037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метода измерения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диэлектрических спектров почв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полевых условиях и оценка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содержания физической глины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гумуса диэлектрическим методом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"Омский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педагогический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Бобров П.П.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2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2214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141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49" w:history="1">
                <w:r>
                  <w:rPr>
                    <w:rStyle w:val="Hyperlink"/>
                  </w:rPr>
                  <w:t>23-22-10030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Моделирование, синтез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композитных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на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функционализированных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углеродных нанотрубок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полианилина для применения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электрохимических накопителях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электроэнергии.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Омский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научный центр Сибирского отделения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Несов С.Н.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0" w:history="1">
                <w:r>
                  <w:rPr>
                    <w:rStyle w:val="Hyperlink"/>
                  </w:rPr>
                  <w:t>23-25-10036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Микросателлитная нестабильность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слизистой оболочке желудка при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ранних и выраженных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предраковых изменениях как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молекулярно-генетическая основа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персонифицированной оценки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риска развития рака желудка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«Омский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Кононов А.В.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Омская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1" w:history="1">
                <w:r>
                  <w:rPr>
                    <w:rStyle w:val="Hyperlink"/>
                  </w:rPr>
                  <w:t>23-22-10022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Атмосферная коррозия металлов,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облученных мощным ионным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пучком наносекундной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длительности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"Омский государственный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им. Ф.М. Достоевского"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Панова Т.В.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Оренбургская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2" w:history="1">
                <w:r>
                  <w:rPr>
                    <w:rStyle w:val="Hyperlink"/>
                  </w:rPr>
                  <w:t>23-27-10006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формирования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техногенных геосистем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результате разработки рудных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месторождений в Оренбургской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области в целях рационализации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рекультивационных мероприятий.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"Оренбургский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Петрищев В.П. </w:t>
            </w:r>
          </w:p>
        </w:tc>
      </w:tr>
      <w:tr>
        <w:trPr>
          <w:trHeight w:hRule="exact" w:val="164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Оренбургская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3" w:history="1">
                <w:r>
                  <w:rPr>
                    <w:rStyle w:val="Hyperlink"/>
                  </w:rPr>
                  <w:t>23-24-10056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таксономического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разнообразия автотрофных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микроорганизмов разнотипных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водоемов особо охраняемых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природных территорий степной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зоны Южного Урала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Оренбургский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Игнатенко М.Е.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2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Оренбургская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4" w:history="1">
                <w:r>
                  <w:rPr>
                    <w:rStyle w:val="Hyperlink"/>
                  </w:rPr>
                  <w:t>23-24-10062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Структура микробиомов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галофильных водорослей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особенности их взаимоотношений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 культивировании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Оренбургский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Плотников А.О.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147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Оренбургская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5" w:history="1">
                <w:r>
                  <w:rPr>
                    <w:rStyle w:val="Hyperlink"/>
                  </w:rPr>
                  <w:t>23-26-10079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биоактивных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удобрений на основе органических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отходов и биотехнологических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решений для повышения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плодородия почв и урожайности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сельскохозяйственных культур.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238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"Оренбургский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Галактионова Л.В. </w:t>
            </w:r>
          </w:p>
        </w:tc>
      </w:tr>
      <w:tr>
        <w:trPr>
          <w:trHeight w:hRule="exact" w:val="27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Пензенская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28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6" w:history="1">
                <w:r>
                  <w:rPr>
                    <w:rStyle w:val="Hyperlink"/>
                  </w:rPr>
                  <w:t>23-29-10017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физико-технических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функциональных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закономерностей преобразования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сигналов в оптической системе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высокопрецизионных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рефрактометрических волоконно-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оптических микросенсоров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экспресс-диагностики качества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жидкостных сред систем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жизнеобеспечения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8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Мурашкина Т.И.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149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Пензенская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7" w:history="1">
                <w:r>
                  <w:rPr>
                    <w:rStyle w:val="Hyperlink"/>
                  </w:rPr>
                  <w:t>23-21-10046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 решения в машинной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графике задачи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взаимозакрываемости 3D-моделей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 подвижном наблюдателе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Роганов В.Р. </w:t>
            </w:r>
          </w:p>
        </w:tc>
      </w:tr>
      <w:tr>
        <w:trPr>
          <w:trHeight w:hRule="exact" w:val="137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Пензенская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8" w:history="1">
                <w:r>
                  <w:rPr>
                    <w:rStyle w:val="Hyperlink"/>
                  </w:rPr>
                  <w:t>23-28-10277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Территориальное планирование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агропродовольственного сектора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контексте обеспечения физической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экономической доступности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продукции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"Пензенский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Самыгин Д.Ю.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8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151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Пензенская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59" w:history="1">
                <w:r>
                  <w:rPr>
                    <w:rStyle w:val="Hyperlink"/>
                  </w:rPr>
                  <w:t>23-26-10059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Ресурсосберегающая технология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конверсии органических отходов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микробным комплексом,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интегрированным с минеральным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носителем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«Пензенский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аграрный университет»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Ильина Г.В. </w:t>
            </w:r>
          </w:p>
        </w:tc>
      </w:tr>
      <w:tr>
        <w:trPr>
          <w:trHeight w:hRule="exact" w:val="138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152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Алтай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0" w:history="1">
                <w:r>
                  <w:rPr>
                    <w:rStyle w:val="Hyperlink"/>
                  </w:rPr>
                  <w:t>23-28-10028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Языковая картина мира алтайцев: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лексика фауны Горного Алтая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"Горно-Алтайский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Ойноткинова Н.Р.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Алтай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1" w:history="1">
                <w:r>
                  <w:rPr>
                    <w:rStyle w:val="Hyperlink"/>
                  </w:rPr>
                  <w:t>23-27-10055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магнитных наблюдений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территории Горного Алтая и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 для оценки влияния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геоиндуцированных токов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энергосистему Республики Алтай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"Горно-Алтайский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Учайкин Е.О. </w:t>
            </w:r>
          </w:p>
        </w:tc>
      </w:tr>
      <w:tr>
        <w:trPr>
          <w:trHeight w:hRule="exact" w:val="221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154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1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Алтай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2" w:history="1">
                <w:r>
                  <w:rPr>
                    <w:rStyle w:val="Hyperlink"/>
                  </w:rPr>
                  <w:t>23-21-10087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исследование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цифровых технологий сбора,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обработки и моделирования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пространственно-распределенных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данных об инфразвуковых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событиях природного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техногенного характера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территории Республики Алтай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"Горно-Алтайский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Кудрявцев Н.Г.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34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Калмыкия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3" w:history="1">
                <w:r>
                  <w:rPr>
                    <w:rStyle w:val="Hyperlink"/>
                  </w:rPr>
                  <w:t>23-27-10017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3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Геоэкологическая оценка 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объектов Республики Калмыкия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прилегающих к ним территорий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7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научное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Калмыкия "Институт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комплексных исследований аридных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территорий"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Уланова С.С. </w:t>
            </w:r>
          </w:p>
        </w:tc>
      </w:tr>
      <w:tr>
        <w:trPr>
          <w:trHeight w:hRule="exact" w:val="1568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156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Калмыкия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4" w:history="1">
                <w:r>
                  <w:rPr>
                    <w:rStyle w:val="Hyperlink"/>
                  </w:rPr>
                  <w:t>23-28-10065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Современная структура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этнической, религиозной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гражданской идентичности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калмыков в ритуальных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коммеморативных практиках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2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"Калмыцкий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Б.Б. Городовикова"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Кольцов П.М.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78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157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Калмыкия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5" w:history="1">
                <w:r>
                  <w:rPr>
                    <w:rStyle w:val="Hyperlink"/>
                  </w:rPr>
                  <w:t>23-24-10012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Экология популяций видов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тюльпанов и меры по оптимизации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их охраны в Северо-Западном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Прикаспии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"Калмыцкий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Б.Б. Городовикова"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Лиджиева Н.Ц.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158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Калмыкия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6" w:history="1">
                <w:r>
                  <w:rPr>
                    <w:rStyle w:val="Hyperlink"/>
                  </w:rPr>
                  <w:t>23-28-10061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Лексика материальной и духовной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культуры монгольских языков: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и происхождение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(создание электронного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этимологического словаря)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"Калмыцкий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Б.Б. Городовикова"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Omakaeva E.U. </w:t>
            </w:r>
          </w:p>
        </w:tc>
      </w:tr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159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7" w:history="1">
                <w:r>
                  <w:rPr>
                    <w:rStyle w:val="Hyperlink"/>
                  </w:rPr>
                  <w:t>23-27-10002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природной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сейсмичности на территории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"Карельский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Зуева И.А. </w:t>
            </w:r>
          </w:p>
        </w:tc>
      </w:tr>
      <w:tr>
        <w:trPr>
          <w:trHeight w:hRule="exact" w:val="222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81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1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8" w:history="1">
                <w:r>
                  <w:rPr>
                    <w:rStyle w:val="Hyperlink"/>
                  </w:rPr>
                  <w:t>23-24-10001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Содержание эссенциальных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токсичных элементов в тканях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охотничьих видов копытных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млекопитающих Республики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Карелии и оценка риска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здоровья человека при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употреблении мяса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субпродуктов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"Карельский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Калинина С.Н.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69" w:history="1">
                <w:r>
                  <w:rPr>
                    <w:rStyle w:val="Hyperlink"/>
                  </w:rPr>
                  <w:t>23-24-10049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Унификация мониторинговых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орнитофаунистических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в Карелии как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средство наблюдения и контроля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трендов численности и видового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состава птиц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"Карельский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Симонов С.А.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0" w:history="1">
                <w:r>
                  <w:rPr>
                    <w:rStyle w:val="Hyperlink"/>
                  </w:rPr>
                  <w:t>23-26-10057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Агробиологическая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эффективность введения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сельскохозяйственное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производство лекарственных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растений Севера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"Карельский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Юркевич М.Г.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48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38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1" w:history="1">
                <w:r>
                  <w:rPr>
                    <w:rStyle w:val="Hyperlink"/>
                  </w:rPr>
                  <w:t>23-25-10061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Способ определения давности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наступления смерти с помощью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микробиологических маркеров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(кейс-системы «Микроэкспресс»)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"Петрозаводский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Лаврукова О.С.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2" w:history="1">
                <w:r>
                  <w:rPr>
                    <w:rStyle w:val="Hyperlink"/>
                  </w:rPr>
                  <w:t>23-24-10073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Паразитологический мониторинг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пресноводных экосистем севера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методом e-DNA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"Карельский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Паршуков А.Н. </w:t>
            </w:r>
          </w:p>
        </w:tc>
      </w:tr>
      <w:tr>
        <w:trPr>
          <w:trHeight w:hRule="exact" w:val="166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3" w:history="1">
                <w:r>
                  <w:rPr>
                    <w:rStyle w:val="Hyperlink"/>
                  </w:rPr>
                  <w:t>23-28-10260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Европейский Север России как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фронтир освоения территории: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этносоциальный ландшафт,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границы, статистические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структурные изменения ( 19 - 20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вв.)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"Петрозаводский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Кулагин О.И.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166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Карелия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4" w:history="1">
                <w:r>
                  <w:rPr>
                    <w:rStyle w:val="Hyperlink"/>
                  </w:rPr>
                  <w:t>23-25-10102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Эпитранскриптомные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модификации в развитии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персистенции SARS-COV-2 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пациентов, перенесших COVID-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19: участие N6-аденозин-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метилтрансфераз клеток хозяина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"Карельский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Балан О.В.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167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3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5" w:history="1">
                <w:r>
                  <w:rPr>
                    <w:rStyle w:val="Hyperlink"/>
                  </w:rPr>
                  <w:t>23-29-10012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почвозащитной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минимальной обработки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почвы южных регионов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бюджетное учреждение науки "Научно-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институт сельского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хозяйства Крыма"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Соболевский И.В.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6" w:history="1">
                <w:r>
                  <w:rPr>
                    <w:rStyle w:val="Hyperlink"/>
                  </w:rPr>
                  <w:t>23-28-10025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Первые русские крепости в Крыму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накануне его присоединения 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России. Междисциплинарное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"Крымский федеральный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В.И. Вернадского"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Герцен А.Г.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01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169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7" w:history="1">
                <w:r>
                  <w:rPr>
                    <w:rStyle w:val="Hyperlink"/>
                  </w:rPr>
                  <w:t>23-27-10045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научно-методической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основы для эффективной охраны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рационального использования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карстовых подземных вод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Республике Крым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"Крымский федеральный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В.И. Вернадского"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Токарев С.В.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170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8" w:history="1">
                <w:r>
                  <w:rPr>
                    <w:rStyle w:val="Hyperlink"/>
                  </w:rPr>
                  <w:t>23-22-10007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гетероструктурных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переходов на основе углеродных,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органических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металлоорганических материалов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полупроводниковых устройств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оптоэлектроники и солнечной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энергетики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"Крымский федеральный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В.И. Вернадского"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Мазинов А.С.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171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79" w:history="1">
                <w:r>
                  <w:rPr>
                    <w:rStyle w:val="Hyperlink"/>
                  </w:rPr>
                  <w:t>23-23-10029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3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новых подходов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синтезу биологически значимых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олигосахаридных производных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аминосахаров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"Крымский федеральный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В.И. Вернадского"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Пертель С.С.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3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0" w:history="1">
                <w:r>
                  <w:rPr>
                    <w:rStyle w:val="Hyperlink"/>
                  </w:rPr>
                  <w:t>23-22-10032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Гравитационное излучение 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тесных двойных систем 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сверхмассивных черных дыр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массивных звезд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“Крымская астрофизическая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обсерватория РАН”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Вольвач А.Е.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Крым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1" w:history="1">
                <w:r>
                  <w:rPr>
                    <w:rStyle w:val="Hyperlink"/>
                  </w:rPr>
                  <w:t>23-25-10056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Антисмысловые генные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технологии для лечения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ревматоидного артрита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"Крымский федеральный университет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имени В.И. Вернадского"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Макалиш Т.П. </w:t>
            </w:r>
          </w:p>
        </w:tc>
      </w:tr>
      <w:tr>
        <w:trPr>
          <w:trHeight w:hRule="exact" w:val="219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Северная Осетия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- Алания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2" w:history="1">
                <w:r>
                  <w:rPr>
                    <w:rStyle w:val="Hyperlink"/>
                  </w:rPr>
                  <w:t>23-26-10001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изготовление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малогабаритного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комбинированного агрегата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базе мини-трактора для удаления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камней с горных склонов с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одновременным автоматическим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адресным подсевом семян трав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деградированные участки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научный центр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"Владикавказский научный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Джибилов С.М.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50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175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3" w:history="1">
                <w:r>
                  <w:rPr>
                    <w:rStyle w:val="Hyperlink"/>
                  </w:rPr>
                  <w:t>23-28-10215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Экономическая стабильность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Татарстан через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технологического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суверенитета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энергетический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Нестулаева Д.Р. </w:t>
            </w:r>
          </w:p>
        </w:tc>
      </w:tr>
      <w:tr>
        <w:trPr>
          <w:trHeight w:hRule="exact" w:val="189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176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4" w:history="1">
                <w:r>
                  <w:rPr>
                    <w:rStyle w:val="Hyperlink"/>
                  </w:rPr>
                  <w:t>23-21-10008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Коэффициенты переноса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уравнениях тепломассопереноса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основе описания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микропроцессов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многокомпонентных средах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технический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А.Н. Туполева-КАИ"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Анисимова И.В. </w:t>
            </w:r>
          </w:p>
        </w:tc>
      </w:tr>
      <w:tr>
        <w:trPr>
          <w:trHeight w:hRule="exact" w:val="249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81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5" w:history="1">
                <w:r>
                  <w:rPr>
                    <w:rStyle w:val="Hyperlink"/>
                  </w:rPr>
                  <w:t>23-23-10020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стратегии формирования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новых функционально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замещенных каркасных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фосфонатов симметричного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несимметричного типа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на их основе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биологически активных веществ,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эффективных в терапии различных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заболеваний человека.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Садыкова Ю.М.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6" w:history="1">
                <w:r>
                  <w:rPr>
                    <w:rStyle w:val="Hyperlink"/>
                  </w:rPr>
                  <w:t>23-23-10012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мезопористых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полимеров в качестве подложки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функциональных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молекулярных объектов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энергетический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Давлетбаев Р.С.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179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7" w:history="1">
                <w:r>
                  <w:rPr>
                    <w:rStyle w:val="Hyperlink"/>
                  </w:rPr>
                  <w:t>23-28-10046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8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Наследие Н.Ф. Катанова: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Архивные и музейные центры,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фонды и материалы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Валеев Р.М.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024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180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8" w:history="1">
                <w:r>
                  <w:rPr>
                    <w:rStyle w:val="Hyperlink"/>
                  </w:rPr>
                  <w:t>23-23-10084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молекулярных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механизмов ингибирования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фибриллообразования белков в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присутствии производных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уроновых кислот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Хайбрахманова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Д.Р.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181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89" w:history="1">
                <w:r>
                  <w:rPr>
                    <w:rStyle w:val="Hyperlink"/>
                  </w:rPr>
                  <w:t>23-21-10096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22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Численное и экспериментальное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исследование характерстик ВЧ-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разрядов пониженного давления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задач передачи радиосигналов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0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720" w:right="72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Терентьев Т.Н.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0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0" w:history="1">
                <w:r>
                  <w:rPr>
                    <w:rStyle w:val="Hyperlink"/>
                  </w:rPr>
                  <w:t>23-25-10065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Методы реабилитации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предотвращения возрастных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изменений в костном и мышечном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аппарате у крыс при нарушении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локомоторных функций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"Поволжский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физической культуры,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спорта и туризма"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Федянин А.О.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183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1" w:history="1">
                <w:r>
                  <w:rPr>
                    <w:rStyle w:val="Hyperlink"/>
                  </w:rPr>
                  <w:t>23-25-10046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терапевтического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потенциала биоподобных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мембранных везикул, полученных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 HGF-модифицированных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мезенхимных стволовых клеток,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терапии фиброза легких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Клетухина С.К. </w:t>
            </w:r>
          </w:p>
        </w:tc>
      </w:tr>
      <w:tr>
        <w:trPr>
          <w:trHeight w:hRule="exact" w:val="219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2" w:history="1">
                <w:r>
                  <w:rPr>
                    <w:rStyle w:val="Hyperlink"/>
                  </w:rPr>
                  <w:t>23-28-10214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Механизмы формирования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межконфессиональной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толерантности и патриотизма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молодежи в Республике Татарстан: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примере исторических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культурно-религиозных объектов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социальной памяти Болгар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Свияжск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Ефлова М.Ю.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11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66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185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0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3" w:history="1">
                <w:r>
                  <w:rPr>
                    <w:rStyle w:val="Hyperlink"/>
                  </w:rPr>
                  <w:t>23-23-10072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Арсиновые лиганды как основа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конструирования комплексов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серебра, обладающих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высокоэффективными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антибактериальными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противораковыми свойствами.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"Федеральный исследовательский центр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научный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Мусина Э.И.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4" w:history="1">
                <w:r>
                  <w:rPr>
                    <w:rStyle w:val="Hyperlink"/>
                  </w:rPr>
                  <w:t>23-24-10059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Уникальная адамализиноподобная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металлопротеиназа бацилл: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функциональная роль в клетке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структурные особенности.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Рудакова Н.Л.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5" w:history="1">
                <w:r>
                  <w:rPr>
                    <w:rStyle w:val="Hyperlink"/>
                  </w:rPr>
                  <w:t>23-21-10083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Прагматически-ориентированный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инструментарий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представления когнитивных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лексико-грамматических структур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языка агглютинативного типа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семиотических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универсалий (на примере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татарского языка)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7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научное бюджетное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"Академия наук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Татарстан"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Гильмуллин Р.А.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6" w:history="1">
                <w:r>
                  <w:rPr>
                    <w:rStyle w:val="Hyperlink"/>
                  </w:rPr>
                  <w:t>23-21-10086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Теория колец и модулей и ее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приложения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"Казанский (Приволжский)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Абызов А.Н. </w:t>
            </w:r>
          </w:p>
        </w:tc>
      </w:tr>
      <w:tr>
        <w:trPr>
          <w:trHeight w:hRule="exact" w:val="220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189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68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Татарстан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(Татарстан)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7" w:history="1">
                <w:r>
                  <w:rPr>
                    <w:rStyle w:val="Hyperlink"/>
                  </w:rPr>
                  <w:t>23-28-10123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Технологический суверенитет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региона: оценка угроз и сценарное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моделирование промышленных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секторов экономики в условиях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санкционных ограничений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импорта и перспектив научно-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технологического развития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Татарстан.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4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Государственное бюджетное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"Центр перспективных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экономических исследований Академии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наук Республики Татарстан"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Ельшин Л.А.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6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93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190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8" w:history="1">
                <w:r>
                  <w:rPr>
                    <w:rStyle w:val="Hyperlink"/>
                  </w:rPr>
                  <w:t>23-28-10009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 успешные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неуспешные адаптационные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практики этнорегиональных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общностей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масштабных инновационных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изменений (на примере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Тыва)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Тувинский институт комплексного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освоения природных ресурсов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Сибирского отделения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Балакина Г.Ф. </w:t>
            </w:r>
          </w:p>
        </w:tc>
      </w:tr>
      <w:tr>
        <w:trPr>
          <w:trHeight w:hRule="exact" w:val="139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199" w:history="1">
                <w:r>
                  <w:rPr>
                    <w:rStyle w:val="Hyperlink"/>
                  </w:rPr>
                  <w:t>23-28-10049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Современные этноэкономические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процессы на территории Южной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Сибири: преемственность,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универсальность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многофункциональность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"Тувинский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Асаул А.Н. </w:t>
            </w:r>
          </w:p>
        </w:tc>
      </w:tr>
      <w:tr>
        <w:trPr>
          <w:trHeight w:hRule="exact" w:val="139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0" w:history="1">
                <w:r>
                  <w:rPr>
                    <w:rStyle w:val="Hyperlink"/>
                  </w:rPr>
                  <w:t>23-24-10026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6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Мониторинг состояния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окружающей среды территории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природных вод Тувы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"Тувинский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Ондар У.В. </w:t>
            </w:r>
          </w:p>
        </w:tc>
      </w:tr>
      <w:tr>
        <w:trPr>
          <w:trHeight w:hRule="exact" w:val="194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193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Тыва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1" w:history="1">
                <w:r>
                  <w:rPr>
                    <w:rStyle w:val="Hyperlink"/>
                  </w:rPr>
                  <w:t>23-28-10294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Заимствования из русского языка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зеркале развития тувинского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Государственное бюджетное научно-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исследовательское и образовательное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"Тувинский институт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гуманитарных и прикладных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социально-экономических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исследований при Правительстве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Республики Тыва"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Ооржак Б.Ч.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3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2" w:history="1">
                <w:r>
                  <w:rPr>
                    <w:rStyle w:val="Hyperlink"/>
                  </w:rPr>
                  <w:t>23-28-10040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Метисация населения как один из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ключевых трендов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этноэволюционных процессов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Государственное бюджетное научно-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исследовательское учреждение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"Хакасский научно-исследовательский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институт языка, литературы и истории"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Тиникова Е.Е. </w:t>
            </w:r>
          </w:p>
        </w:tc>
      </w:tr>
      <w:tr>
        <w:trPr>
          <w:trHeight w:hRule="exact" w:val="15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3" w:history="1">
                <w:r>
                  <w:rPr>
                    <w:rStyle w:val="Hyperlink"/>
                  </w:rPr>
                  <w:t>23-28-10064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6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Хакасские пословицы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поговорки: язык и поэтика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"Хакасский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Н. Ф. Катанова"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Чугунекова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84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18"/>
        <w:ind w:left="0" w:right="0"/>
      </w:pPr>
    </w:p>
    <w:p>
      <w:pPr>
        <w:autoSpaceDN w:val="0"/>
        <w:autoSpaceDE w:val="0"/>
        <w:widowControl/>
        <w:spacing w:line="3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93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196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Хакасия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4" w:history="1">
                <w:r>
                  <w:rPr>
                    <w:rStyle w:val="Hyperlink"/>
                  </w:rPr>
                  <w:t>23-28-10111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Социально-культурная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деятельность Русской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Православной церкви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Приенисейской Сибири во второй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половине ХIХ-начале ХХ вв.: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направления, методы, функции,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региональные особенности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"Хакасский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Н. Ф. Катанова"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79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Асочакова В.Н. </w:t>
            </w:r>
          </w:p>
        </w:tc>
      </w:tr>
      <w:tr>
        <w:trPr>
          <w:trHeight w:hRule="exact" w:val="158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Хакасия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5" w:history="1">
                <w:r>
                  <w:rPr>
                    <w:rStyle w:val="Hyperlink"/>
                  </w:rPr>
                  <w:t>23-29-10011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теоретических основ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ряда технических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устройств на основе малых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металлических нанокластеров и 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соединений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6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"Хакасский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им. Н. Ф. Катанова"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Рыжкова Д.А.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198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Рязанская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6" w:history="1">
                <w:r>
                  <w:rPr>
                    <w:rStyle w:val="Hyperlink"/>
                  </w:rPr>
                  <w:t>23-21-10100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Технология анализа кодов с малой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плотностью проверок на чётность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регулируемым уровнем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насыщения ошибки декодирования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0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ОБЩЕСТВО С ОГРАНИЧЕННОЙ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ОТВЕТСТВЕННОСТЬЮ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"ЛАБОРАТОРИЯ СФЕРА"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Овинников А.А. </w:t>
            </w:r>
          </w:p>
        </w:tc>
      </w:tr>
      <w:tr>
        <w:trPr>
          <w:trHeight w:hRule="exact" w:val="127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199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3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7" w:history="1">
                <w:r>
                  <w:rPr>
                    <w:rStyle w:val="Hyperlink"/>
                  </w:rPr>
                  <w:t>23-22-10008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Диагностирование параметров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солнечной плазмы на основе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анализа наблюдений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магнитоакустических волн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Физический институт им.П.Н. Лебедева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Молевич Н.Е.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200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8" w:history="1">
                <w:r>
                  <w:rPr>
                    <w:rStyle w:val="Hyperlink"/>
                  </w:rPr>
                  <w:t>23-27-10008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Дефицит растворенного кислорода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водохранилищах Средней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Нижней Волги и риски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водопользования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глобального потепления климата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Селезнев В.А. </w:t>
            </w:r>
          </w:p>
        </w:tc>
      </w:tr>
      <w:tr>
        <w:trPr>
          <w:trHeight w:hRule="exact" w:val="2200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201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09" w:history="1">
                <w:r>
                  <w:rPr>
                    <w:rStyle w:val="Hyperlink"/>
                  </w:rPr>
                  <w:t>23-26-10009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и внедрение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промышленное производство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Самарской области способа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повышения адаптационных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продуктивных показателей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мелкого рогатого скота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назначением отечественного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биопрепарата.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«Самарский государственный аграрный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Молянова Г.В.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40" w:right="652" w:bottom="66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202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0" w:history="1">
                <w:r>
                  <w:rPr>
                    <w:rStyle w:val="Hyperlink"/>
                  </w:rPr>
                  <w:t>23-24-10021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Трематоды наземных позвоночных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Самарской области: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биоразнообразие, таксономия,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экология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Кириллов А.А.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203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1" w:history="1">
                <w:r>
                  <w:rPr>
                    <w:rStyle w:val="Hyperlink"/>
                  </w:rPr>
                  <w:t>23-29-10135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основ модели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распространения аэродисперсных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 образованных крупными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машиностроительными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химическими кластерами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"Тольяттинский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Мельников П.А.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2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2" w:history="1">
                <w:r>
                  <w:rPr>
                    <w:rStyle w:val="Hyperlink"/>
                  </w:rPr>
                  <w:t>23-21-10075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и разработка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компьютерного зрения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для объективного контроля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качества внутренней поверхности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цилиндрических объектов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"Поволжский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телекоммуникаций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информатики"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Захарова О.И. </w:t>
            </w:r>
          </w:p>
        </w:tc>
      </w:tr>
      <w:tr>
        <w:trPr>
          <w:trHeight w:hRule="exact" w:val="158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205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3" w:history="1">
                <w:r>
                  <w:rPr>
                    <w:rStyle w:val="Hyperlink"/>
                  </w:rPr>
                  <w:t>23-23-10041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Выявление факторов, влияющих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 коррозионные свойства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биорезорбируемых магниевых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сплавов с использованием In-situ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исследования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1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"Тольяттинский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Мягких П.Н. </w:t>
            </w:r>
          </w:p>
        </w:tc>
      </w:tr>
      <w:tr>
        <w:trPr>
          <w:trHeight w:hRule="exact" w:val="247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4" w:history="1">
                <w:r>
                  <w:rPr>
                    <w:rStyle w:val="Hyperlink"/>
                  </w:rPr>
                  <w:t>23-29-10066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Теоретическое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экспериментальное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совершенствование метода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цифрового определения полей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связанных колебаний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аэрокосмической техники на базе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помехоустойчивого спекл-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интерферометра с непрерывным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лазерным излучением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08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"Самарский 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 имени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академика С.П. Королева"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Ивченко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13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2214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207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5" w:history="1">
                <w:r>
                  <w:rPr>
                    <w:rStyle w:val="Hyperlink"/>
                  </w:rPr>
                  <w:t>23-29-10195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процессов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формирования структуры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 материалов, полученных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электродуговой наплавкой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производства деталей из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алюминиевых сплавов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аэрокосмической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промышленности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"Самарский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Никитин К.В.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6" w:history="1">
                <w:r>
                  <w:rPr>
                    <w:rStyle w:val="Hyperlink"/>
                  </w:rPr>
                  <w:t>23-26-10020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УРОЖАЙНОСТИ КАРТОФЕЛЯ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ОТЕЧЕСТВЕННЫХ СОРТОВ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ЭЛЕМЕНТОВ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ФЕНОТИПИРОВАНИЯ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Российской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Розенцвет О.А. </w:t>
            </w:r>
          </w:p>
        </w:tc>
      </w:tr>
      <w:tr>
        <w:trPr>
          <w:trHeight w:hRule="exact" w:val="167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209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Самарская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7" w:history="1">
                <w:r>
                  <w:rPr>
                    <w:rStyle w:val="Hyperlink"/>
                  </w:rPr>
                  <w:t>23-22-10013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Зависимость и оптимизация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энергетических затрат на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генерацию метастабильных атомов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аргона от параметров импульсно-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периодического разряда в смеси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аргона с гелием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7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Физический институт им.П.Н. Лебедева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Загидуллин М.В. </w:t>
            </w:r>
          </w:p>
        </w:tc>
      </w:tr>
      <w:tr>
        <w:trPr>
          <w:trHeight w:hRule="exact" w:val="158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49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Ставропольский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8" w:history="1">
                <w:r>
                  <w:rPr>
                    <w:rStyle w:val="Hyperlink"/>
                  </w:rPr>
                  <w:t>23-26-10025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Технология контролируемого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метаболизма: коррекция теплового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стресса путем разработки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применения новых кормовых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добавок на основе биометаллов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"Ставропольский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аграрный 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Севостьянова О.И. </w:t>
            </w:r>
          </w:p>
        </w:tc>
      </w:tr>
      <w:tr>
        <w:trPr>
          <w:trHeight w:hRule="exact" w:val="1646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211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Ставропольский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19" w:history="1">
                <w:r>
                  <w:rPr>
                    <w:rStyle w:val="Hyperlink"/>
                  </w:rPr>
                  <w:t>23-28-10124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Квантитативно-статистическая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модель анализа эмоционально-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маркированной коммуникации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межэтнических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взаимодействий в регионе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Кавказские Минеральные Воды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"Пятигорский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Заврумов З.А.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19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212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50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Ставропольский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край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0" w:history="1">
                <w:r>
                  <w:rPr>
                    <w:rStyle w:val="Hyperlink"/>
                  </w:rPr>
                  <w:t>23-28-10154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Сглаживание территориальной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асимметрии развития городских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муниципальных округов основа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устойчивого экономического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развития Ставропольского края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"Северо-Кавказский федеральный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Калюгина С.Н. </w:t>
            </w:r>
          </w:p>
        </w:tc>
      </w:tr>
      <w:tr>
        <w:trPr>
          <w:trHeight w:hRule="exact" w:val="1388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213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Тульская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1" w:history="1">
                <w:r>
                  <w:rPr>
                    <w:rStyle w:val="Hyperlink"/>
                  </w:rPr>
                  <w:t>23-29-10077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0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Методика проектирования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системы управления роем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беспилотных летательных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аппаратов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"Тульский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Козырь А.В. </w:t>
            </w:r>
          </w:p>
        </w:tc>
      </w:tr>
      <w:tr>
        <w:trPr>
          <w:trHeight w:hRule="exact" w:val="166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Тульская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2" w:history="1">
                <w:r>
                  <w:rPr>
                    <w:rStyle w:val="Hyperlink"/>
                  </w:rPr>
                  <w:t>23-24-10054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роли разных типов болот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Среднерусской возвышенности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углеродном обмене с атмосферой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как основа для создания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карбонового полигона (на примере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Тульской области)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"Тульский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Volkova E.M. </w:t>
            </w:r>
          </w:p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215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Удмуртская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3" w:history="1">
                <w:r>
                  <w:rPr>
                    <w:rStyle w:val="Hyperlink"/>
                  </w:rPr>
                  <w:t>23-28-10202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 эритажного билингвизма к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полилингвальности: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нейрокогнитивный подход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"Удмуртский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Хотинец В.Ю.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216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7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Удмуртская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4" w:history="1">
                <w:r>
                  <w:rPr>
                    <w:rStyle w:val="Hyperlink"/>
                  </w:rPr>
                  <w:t>23-25-10015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4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Влияние электронных сигарет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функциональную активность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желудка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"Ижевская государственная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медицинская академия" Министерства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здравоохранения Российской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Федерации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Пантюхина А.С.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4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Удмуртская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5" w:history="1">
                <w:r>
                  <w:rPr>
                    <w:rStyle w:val="Hyperlink"/>
                  </w:rPr>
                  <w:t>23-28-10184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состава цветного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металла Варнинского могильника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(конец IV–X вв.)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учреждение науки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"Удмуртский федеральный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центр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Сабирова Т.М.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818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66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218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53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Удмуртская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6" w:history="1">
                <w:r>
                  <w:rPr>
                    <w:rStyle w:val="Hyperlink"/>
                  </w:rPr>
                  <w:t>23-29-10167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влияния методов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получения и физико-механических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свойств газонаполненных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при внешних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воздействиях на их акустические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характеристики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"Ижевский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 имени М.Т. 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Калашникова"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Муравьева О.В.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219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6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7" w:history="1">
                <w:r>
                  <w:rPr>
                    <w:rStyle w:val="Hyperlink"/>
                  </w:rPr>
                  <w:t>23-21-10051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и разработка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алгоритмов реконструкции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изображений, основанных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трехмерном преобразовании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Радона, в рентгеновской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компьютерной томографии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конусным пучком излучения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Симонов Е.Н. </w:t>
            </w:r>
          </w:p>
        </w:tc>
      </w:tr>
      <w:tr>
        <w:trPr>
          <w:trHeight w:hRule="exact" w:val="16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8" w:history="1">
                <w:r>
                  <w:rPr>
                    <w:rStyle w:val="Hyperlink"/>
                  </w:rPr>
                  <w:t>23-21-10038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гибридной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многокритериальной модели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устойчивых цепей поставок на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основе «зелёных» принципов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"Магнитогорский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Носова"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Осинцев Н.А.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29" w:history="1">
                <w:r>
                  <w:rPr>
                    <w:rStyle w:val="Hyperlink"/>
                  </w:rPr>
                  <w:t>23-28-10173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5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Развитие когнитивных функций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социальных эмоций у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дошкольников в условиях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цифровой избыточности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дефицита речевого общения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64" w:lineRule="exact" w:before="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гуманитарно-педагогический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Филиппова О.Г. </w:t>
            </w:r>
          </w:p>
        </w:tc>
      </w:tr>
      <w:tr>
        <w:trPr>
          <w:trHeight w:hRule="exact" w:val="2512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222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6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0" w:history="1">
                <w:r>
                  <w:rPr>
                    <w:rStyle w:val="Hyperlink"/>
                  </w:rPr>
                  <w:t>23-28-10218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Когнитивные и прагматические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особенности технологически-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опосредованной межъязыковой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коммуникации для решения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производственных задач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предприятий Челябинской области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(на материале русского,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английского, немецкого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китайского языков)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68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"Челябинский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Краснопеева Е.С.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74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1" w:history="1">
                <w:r>
                  <w:rPr>
                    <w:rStyle w:val="Hyperlink"/>
                  </w:rPr>
                  <w:t>23-22-10039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4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Компьютерный дизайн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ванадийсодержащих сплавов Fe-V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 V-Ti для получения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перспективных конструкционных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материалов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Мирзоев А.А. </w:t>
            </w:r>
          </w:p>
        </w:tc>
      </w:tr>
      <w:tr>
        <w:trPr>
          <w:trHeight w:hRule="exact" w:val="249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1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2" w:history="1">
                <w:r>
                  <w:rPr>
                    <w:rStyle w:val="Hyperlink"/>
                  </w:rPr>
                  <w:t>23-29-10097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научных основ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создания алгоритмического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обеспечения цифровых двойников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машиностроительных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конструкций для мониторинга 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прогнозирования остаточной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долговечности при воздействии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нестационарного случайного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нагружения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4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Ерпалов А.В.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3" w:history="1">
                <w:r>
                  <w:rPr>
                    <w:rStyle w:val="Hyperlink"/>
                  </w:rPr>
                  <w:t>23-21-10009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высокоточных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моделей, методов и алгоритмов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использованием многомодальных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методов глубокого обучения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ранней диагностики заболеваний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легких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Кумар С.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226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4" w:history="1">
                <w:r>
                  <w:rPr>
                    <w:rStyle w:val="Hyperlink"/>
                  </w:rPr>
                  <w:t>23-21-10040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многокритериальной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 для обоснования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технологических решений по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рациональному освоению запасов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глубоких горизонтов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"Магнитогорский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Носова"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Бурмистров К.В. </w:t>
            </w:r>
          </w:p>
        </w:tc>
      </w:tr>
      <w:tr>
        <w:trPr>
          <w:trHeight w:hRule="exact" w:val="219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5" w:history="1">
                <w:r>
                  <w:rPr>
                    <w:rStyle w:val="Hyperlink"/>
                  </w:rPr>
                  <w:t>23-28-10167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Оценка адаптивности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«ударопрочности»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промышленного сектора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монопрофильных регионов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условиях внешнеэкономических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ограничений: диагностика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механизм переформатирования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структурной политики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Данилова И.В.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50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228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6" w:history="1">
                <w:r>
                  <w:rPr>
                    <w:rStyle w:val="Hyperlink"/>
                  </w:rPr>
                  <w:t>23-26-10063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39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метаболической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адаптации пробиотических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культур микроорганизмов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системе растительных напитков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Попова Н.В. </w:t>
            </w:r>
          </w:p>
        </w:tc>
      </w:tr>
      <w:tr>
        <w:trPr>
          <w:trHeight w:hRule="exact" w:val="194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229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7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7" w:history="1">
                <w:r>
                  <w:rPr>
                    <w:rStyle w:val="Hyperlink"/>
                  </w:rPr>
                  <w:t>23-23-10058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высокоэнтропийных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интерметаллидов, обладающих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пластичностью при комнатной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температуре с помощью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молекулярно-динамического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моделирования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экспериментальных подходов.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36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8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Ферейдоннежад Р. </w:t>
            </w:r>
          </w:p>
        </w:tc>
      </w:tr>
      <w:tr>
        <w:trPr>
          <w:trHeight w:hRule="exact" w:val="139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8" w:history="1">
                <w:r>
                  <w:rPr>
                    <w:rStyle w:val="Hyperlink"/>
                  </w:rPr>
                  <w:t>23-21-10014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98" w:after="0"/>
              <w:ind w:left="432" w:right="432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Инварианты в маломерной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топологии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"Челябинский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Таркаев В.В.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39" w:history="1">
                <w:r>
                  <w:rPr>
                    <w:rStyle w:val="Hyperlink"/>
                  </w:rPr>
                  <w:t>23-29-10042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Численное моделирование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процессов в гидродинамических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трибосопряжениях топливных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насосов высокого давления для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перспективных форсированных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дизельных двигателей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Гаврилов К.В. </w:t>
            </w:r>
          </w:p>
        </w:tc>
      </w:tr>
      <w:tr>
        <w:trPr>
          <w:trHeight w:hRule="exact" w:val="1564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0" w:history="1">
                <w:r>
                  <w:rPr>
                    <w:rStyle w:val="Hyperlink"/>
                  </w:rPr>
                  <w:t>23-28-10278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Героическая парадигма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лингвокультурном пространстве 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региона (на примере выдающихся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деятелей культуры и искусства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Челябинской области)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"Челябинский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Таскаева А.В.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1240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89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1" w:history="1">
                <w:r>
                  <w:rPr>
                    <w:rStyle w:val="Hyperlink"/>
                  </w:rPr>
                  <w:t>23-21-10056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одного класса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стохастических моделей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соболевского типа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рационального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природопользования применимого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 водным ресурсам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Свиридюк Г.А.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2" w:history="1">
                <w:r>
                  <w:rPr>
                    <w:rStyle w:val="Hyperlink"/>
                  </w:rPr>
                  <w:t>23-28-10216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 эффективности студентов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 проектной деятельности: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математическое моделирование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психологических ресурсов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Дмитриева Ю.А. </w:t>
            </w:r>
          </w:p>
        </w:tc>
      </w:tr>
      <w:tr>
        <w:trPr>
          <w:trHeight w:hRule="exact" w:val="1390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235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3" w:history="1">
                <w:r>
                  <w:rPr>
                    <w:rStyle w:val="Hyperlink"/>
                  </w:rPr>
                  <w:t>23-21-10015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3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Нелинейные задачи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идентификации для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эволюционных систем дробного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порядка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"Челябинский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Плеханова М.В.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236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4" w:history="1">
                <w:r>
                  <w:rPr>
                    <w:rStyle w:val="Hyperlink"/>
                  </w:rPr>
                  <w:t>23-25-10079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Поиск потенциальных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биомаркеров сепсиса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некротизирующего энтероколита у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недоношенных новорожденных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Синицкий А.И. </w:t>
            </w:r>
          </w:p>
        </w:tc>
      </w:tr>
      <w:tr>
        <w:trPr>
          <w:trHeight w:hRule="exact" w:val="187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5" w:history="1">
                <w:r>
                  <w:rPr>
                    <w:rStyle w:val="Hyperlink"/>
                  </w:rPr>
                  <w:t>23-29-10151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методов определения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объемно-массовых параметров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многофазного потока "жидкость-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газ"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</w:p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Тараненко П.А.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94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2214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238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6" w:history="1">
                <w:r>
                  <w:rPr>
                    <w:rStyle w:val="Hyperlink"/>
                  </w:rPr>
                  <w:t>23-29-10201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перенапряжений,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возникающих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распределительных кабельных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сетях, разработка методов их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прогнозирования и способов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ограничения для повышения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надежности работы электрических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сетей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27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Коржов А.В. </w:t>
            </w:r>
          </w:p>
        </w:tc>
      </w:tr>
      <w:tr>
        <w:trPr>
          <w:trHeight w:hRule="exact" w:val="221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239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100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7" w:history="1">
                <w:r>
                  <w:rPr>
                    <w:rStyle w:val="Hyperlink"/>
                  </w:rPr>
                  <w:t>23-25-10076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Повышения уровня оказания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медицинской помощи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улучшения качества жизни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женщин репродуктивного возраста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 рассеянным склерозом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нейрогенным нарушением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функции тазовых органов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13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медицинский университет"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Министерства здравоохранения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Российской Федерации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9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Карпова М.И.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240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8" w:history="1">
                <w:r>
                  <w:rPr>
                    <w:rStyle w:val="Hyperlink"/>
                  </w:rPr>
                  <w:t>23-28-10222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524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Взаимодействие культур в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позднем бронзовом веке Южного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Зауралья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2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«Южно-Уральский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гуманитарно-педагогический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университет»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8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Алаева И.П. </w:t>
            </w:r>
          </w:p>
        </w:tc>
      </w:tr>
      <w:tr>
        <w:trPr>
          <w:trHeight w:hRule="exact" w:val="1664"/>
        </w:trPr>
        <w:tc>
          <w:tcPr>
            <w:tcW w:type="dxa" w:w="74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241 </w:t>
            </w:r>
          </w:p>
        </w:tc>
        <w:tc>
          <w:tcPr>
            <w:tcW w:type="dxa" w:w="2006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49" w:history="1">
                <w:r>
                  <w:rPr>
                    <w:rStyle w:val="Hyperlink"/>
                  </w:rPr>
                  <w:t>23-29-10058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273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408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Управление технологическим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процессом гибкого производства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оцинкованного листового проката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"Магнитогорский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Носова" </w:t>
            </w:r>
          </w:p>
        </w:tc>
        <w:tc>
          <w:tcPr>
            <w:tcW w:type="dxa" w:w="2268"/>
            <w:tcBorders>
              <w:start w:sz="4.0" w:val="single" w:color="#000000"/>
              <w:top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Рябчиков М.Ю. </w:t>
            </w:r>
          </w:p>
        </w:tc>
      </w:tr>
      <w:tr>
        <w:trPr>
          <w:trHeight w:hRule="exact" w:val="156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242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0" w:history="1">
                <w:r>
                  <w:rPr>
                    <w:rStyle w:val="Hyperlink"/>
                  </w:rPr>
                  <w:t>23-24-10055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Устойчивость и разнообразие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лесов промышленного региона: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взаимодействие сильного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техногенного загрязнения 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периодических пожаров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бюджетное учреждение науки Южно-</w:t>
            </w:r>
          </w:p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Уральский федеральный научный центр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минералогии и геоэкологии Уральского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отделения Российской академии наук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Куянцева Н.Б.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806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386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243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1" w:history="1">
                <w:r>
                  <w:rPr>
                    <w:rStyle w:val="Hyperlink"/>
                  </w:rPr>
                  <w:t>23-27-10016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Изучение последствий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скотоводства около поселений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синташтинско-аркаимского типа в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Южном Зауралье: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междисциплинарные исследования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"Челябинский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5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Куприянова Е.В. </w:t>
            </w:r>
          </w:p>
        </w:tc>
      </w:tr>
      <w:tr>
        <w:trPr>
          <w:trHeight w:hRule="exact" w:val="1902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244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2" w:history="1">
                <w:r>
                  <w:rPr>
                    <w:rStyle w:val="Hyperlink"/>
                  </w:rPr>
                  <w:t>23-28-10211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38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Анализ механизмов формирования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мигрантской инфраструктуры в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российском городе (на примере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Челябинской области)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Авдашкин А.А. </w:t>
            </w:r>
          </w:p>
        </w:tc>
      </w:tr>
      <w:tr>
        <w:trPr>
          <w:trHeight w:hRule="exact" w:val="1388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245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5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3" w:history="1">
                <w:r>
                  <w:rPr>
                    <w:rStyle w:val="Hyperlink"/>
                  </w:rPr>
                  <w:t>23-28-10153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2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Экономические, социально-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психологические и экологические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предикторы миграционных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намерений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432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"Челябинский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Николаева Е.В. </w:t>
            </w:r>
          </w:p>
        </w:tc>
      </w:tr>
      <w:tr>
        <w:trPr>
          <w:trHeight w:hRule="exact" w:val="1668"/>
        </w:trPr>
        <w:tc>
          <w:tcPr>
            <w:tcW w:type="dxa" w:w="74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246 </w:t>
            </w:r>
          </w:p>
        </w:tc>
        <w:tc>
          <w:tcPr>
            <w:tcW w:type="dxa" w:w="2006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73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4" w:history="1">
                <w:r>
                  <w:rPr>
                    <w:rStyle w:val="Hyperlink"/>
                  </w:rPr>
                  <w:t>23-29-10046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199999999999818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15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Теоретико-практическое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исследование обработки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арматурного проката методом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stretching–bending with rebending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(SBR) </w:t>
            </w:r>
          </w:p>
        </w:tc>
        <w:tc>
          <w:tcPr>
            <w:tcW w:type="dxa" w:w="4394"/>
            <w:tcBorders>
              <w:start w:sz="3.200000000000273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"Магнитогорский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технический университет им. Г.И. 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Носова" </w:t>
            </w:r>
          </w:p>
        </w:tc>
        <w:tc>
          <w:tcPr>
            <w:tcW w:type="dxa" w:w="2268"/>
            <w:tcBorders>
              <w:start w:sz="4.0" w:val="single" w:color="#000000"/>
              <w:top w:sz="3.199999999999818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Константинов Д.В. </w:t>
            </w:r>
          </w:p>
        </w:tc>
      </w:tr>
      <w:tr>
        <w:trPr>
          <w:trHeight w:hRule="exact" w:val="1900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247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Челябинская обл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844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5" w:history="1">
                <w:r>
                  <w:rPr>
                    <w:rStyle w:val="Hyperlink"/>
                  </w:rPr>
                  <w:t>23-29-10119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37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Селективное восстановление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металлов водородом из ильменит-</w:t>
            </w:r>
          </w:p>
          <w:p>
            <w:pPr>
              <w:autoSpaceDN w:val="0"/>
              <w:autoSpaceDE w:val="0"/>
              <w:widowControl/>
              <w:spacing w:line="278" w:lineRule="exact" w:before="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титаномагнетитовой руды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Медведевского месторождения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110" w:after="0"/>
              <w:ind w:left="288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автономное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"Южно-Уральский государственный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(национальный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исследовательский университет)"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7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Гамов П.А.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248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Чувашская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(Чувашия)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8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6" w:history="1">
                <w:r>
                  <w:rPr>
                    <w:rStyle w:val="Hyperlink"/>
                  </w:rPr>
                  <w:t>23-21-10019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576" w:right="576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Управление движением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механических систем с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сервосвязями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"Чувашский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Микишанина Е.А.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6838" w:h="11906"/>
          <w:pgMar w:top="354" w:right="652" w:bottom="682" w:left="1132" w:header="720" w:footer="720" w:gutter="0"/>
          <w:cols w:space="720" w:num="1" w:equalWidth="0"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  <w:col w:w="15053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3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.999999999999943" w:type="dxa"/>
      </w:tblPr>
      <w:tblGrid>
        <w:gridCol w:w="2509"/>
        <w:gridCol w:w="2509"/>
        <w:gridCol w:w="2509"/>
        <w:gridCol w:w="2509"/>
        <w:gridCol w:w="2509"/>
        <w:gridCol w:w="2509"/>
      </w:tblGrid>
      <w:tr>
        <w:trPr>
          <w:trHeight w:hRule="exact" w:val="1582"/>
        </w:trPr>
        <w:tc>
          <w:tcPr>
            <w:tcW w:type="dxa" w:w="74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249 </w:t>
            </w:r>
          </w:p>
        </w:tc>
        <w:tc>
          <w:tcPr>
            <w:tcW w:type="dxa" w:w="2006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Чувашская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(Чувашия) </w:t>
            </w:r>
          </w:p>
        </w:tc>
        <w:tc>
          <w:tcPr>
            <w:tcW w:type="dxa" w:w="1764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2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7" w:history="1">
                <w:r>
                  <w:rPr>
                    <w:rStyle w:val="Hyperlink"/>
                  </w:rPr>
                  <w:t>23-29-10211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6" w:after="0"/>
              <w:ind w:left="144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Разработка системы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дистанционного контроля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давления в автомобильных шинах </w:t>
            </w:r>
          </w:p>
        </w:tc>
        <w:tc>
          <w:tcPr>
            <w:tcW w:type="dxa" w:w="4394"/>
            <w:tcBorders>
              <w:start w:sz="3.200000000000273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"Чувашский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268"/>
            <w:tcBorders>
              <w:start w:sz="4.0" w:val="single" w:color="#000000"/>
              <w:end w:sz="4.0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Терентьев А.Г. </w:t>
            </w:r>
          </w:p>
        </w:tc>
      </w:tr>
      <w:tr>
        <w:trPr>
          <w:trHeight w:hRule="exact" w:val="1586"/>
        </w:trPr>
        <w:tc>
          <w:tcPr>
            <w:tcW w:type="dxa" w:w="74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250 </w:t>
            </w:r>
          </w:p>
        </w:tc>
        <w:tc>
          <w:tcPr>
            <w:tcW w:type="dxa" w:w="2006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Чувашская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(Чувашия) </w:t>
            </w:r>
          </w:p>
        </w:tc>
        <w:tc>
          <w:tcPr>
            <w:tcW w:type="dxa" w:w="1764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9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8" w:history="1">
                <w:r>
                  <w:rPr>
                    <w:rStyle w:val="Hyperlink"/>
                  </w:rPr>
                  <w:t>23-28-10317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3.2000000000000455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Концептуальные основы 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процессов цифровой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реиндустриализации в условиях </w:t>
            </w:r>
          </w:p>
          <w:p>
            <w:pPr>
              <w:autoSpaceDN w:val="0"/>
              <w:autoSpaceDE w:val="0"/>
              <w:widowControl/>
              <w:spacing w:line="280" w:lineRule="exact" w:before="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декарбонизации региональной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экономики. </w:t>
            </w:r>
          </w:p>
        </w:tc>
        <w:tc>
          <w:tcPr>
            <w:tcW w:type="dxa" w:w="4394"/>
            <w:tcBorders>
              <w:start w:sz="3.200000000000273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"Чувашский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268"/>
            <w:tcBorders>
              <w:start w:sz="4.0" w:val="single" w:color="#000000"/>
              <w:top w:sz="3.2000000000000455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2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Данилов И.П. </w:t>
            </w:r>
          </w:p>
        </w:tc>
      </w:tr>
      <w:tr>
        <w:trPr>
          <w:trHeight w:hRule="exact" w:val="1566"/>
        </w:trPr>
        <w:tc>
          <w:tcPr>
            <w:tcW w:type="dxa" w:w="74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251 </w:t>
            </w:r>
          </w:p>
        </w:tc>
        <w:tc>
          <w:tcPr>
            <w:tcW w:type="dxa" w:w="200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2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Чувашская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Республика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(Чувашия) </w:t>
            </w:r>
          </w:p>
        </w:tc>
        <w:tc>
          <w:tcPr>
            <w:tcW w:type="dxa" w:w="1764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68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 w:val="0"/>
                <w:i w:val="0"/>
                <w:color w:val="0462C1"/>
                <w:sz w:val="24"/>
                <w:u w:val="single"/>
              </w:rPr>
              <w:hyperlink r:id="rId259" w:history="1">
                <w:r>
                  <w:rPr>
                    <w:rStyle w:val="Hyperlink"/>
                  </w:rPr>
                  <w:t>23-28-10321</w:t>
                </w:r>
              </w:hyperlink>
            </w:r>
          </w:p>
        </w:tc>
        <w:tc>
          <w:tcPr>
            <w:tcW w:type="dxa" w:w="3842"/>
            <w:tcBorders>
              <w:start w:sz="4.0" w:val="single" w:color="#000000"/>
              <w:top w:sz="4.0" w:val="single" w:color="#000000"/>
              <w:end w:sz="3.200000000000273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2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Студенческое технологическое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предпринимательство: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психологическое сопровождение </w:t>
            </w:r>
          </w:p>
        </w:tc>
        <w:tc>
          <w:tcPr>
            <w:tcW w:type="dxa" w:w="4394"/>
            <w:tcBorders>
              <w:start w:sz="3.200000000000273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90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федеральное государственное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бюджетное образовательное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учреждение высшего образования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"Чувашский государственный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университет имени И.Н. Ульянова" </w:t>
            </w:r>
          </w:p>
        </w:tc>
        <w:tc>
          <w:tcPr>
            <w:tcW w:type="dxa" w:w="2268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Захарова А.Н.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6838" w:h="11906"/>
      <w:pgMar w:top="354" w:right="652" w:bottom="1440" w:left="1132" w:header="720" w:footer="720" w:gutter="0"/>
      <w:cols w:space="720" w:num="1" w:equalWidth="0"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  <w:col w:w="15053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rscf.ru/project/23-28-10034/" TargetMode="External"/><Relationship Id="rId10" Type="http://schemas.openxmlformats.org/officeDocument/2006/relationships/hyperlink" Target="https://rscf.ru/project/23-27-10004/" TargetMode="External"/><Relationship Id="rId11" Type="http://schemas.openxmlformats.org/officeDocument/2006/relationships/hyperlink" Target="https://rscf.ru/project/23-27-10029/" TargetMode="External"/><Relationship Id="rId12" Type="http://schemas.openxmlformats.org/officeDocument/2006/relationships/hyperlink" Target="https://rscf.ru/project/23-28-10074/" TargetMode="External"/><Relationship Id="rId13" Type="http://schemas.openxmlformats.org/officeDocument/2006/relationships/hyperlink" Target="https://rscf.ru/project/23-24-10022/" TargetMode="External"/><Relationship Id="rId14" Type="http://schemas.openxmlformats.org/officeDocument/2006/relationships/hyperlink" Target="https://rscf.ru/project/23-24-10028/" TargetMode="External"/><Relationship Id="rId15" Type="http://schemas.openxmlformats.org/officeDocument/2006/relationships/hyperlink" Target="https://rscf.ru/project/23-24-10030/" TargetMode="External"/><Relationship Id="rId16" Type="http://schemas.openxmlformats.org/officeDocument/2006/relationships/hyperlink" Target="https://rscf.ru/project/23-25-10027/" TargetMode="External"/><Relationship Id="rId17" Type="http://schemas.openxmlformats.org/officeDocument/2006/relationships/hyperlink" Target="https://rscf.ru/project/23-29-10078/" TargetMode="External"/><Relationship Id="rId18" Type="http://schemas.openxmlformats.org/officeDocument/2006/relationships/hyperlink" Target="https://rscf.ru/project/23-25-10070/" TargetMode="External"/><Relationship Id="rId19" Type="http://schemas.openxmlformats.org/officeDocument/2006/relationships/hyperlink" Target="https://rscf.ru/project/23-27-10022/" TargetMode="External"/><Relationship Id="rId20" Type="http://schemas.openxmlformats.org/officeDocument/2006/relationships/hyperlink" Target="https://rscf.ru/project/23-23-10021/" TargetMode="External"/><Relationship Id="rId21" Type="http://schemas.openxmlformats.org/officeDocument/2006/relationships/hyperlink" Target="https://rscf.ru/project/23-22-10005/" TargetMode="External"/><Relationship Id="rId22" Type="http://schemas.openxmlformats.org/officeDocument/2006/relationships/hyperlink" Target="https://rscf.ru/project/23-28-10019/" TargetMode="External"/><Relationship Id="rId23" Type="http://schemas.openxmlformats.org/officeDocument/2006/relationships/hyperlink" Target="https://rscf.ru/project/23-28-10086/" TargetMode="External"/><Relationship Id="rId24" Type="http://schemas.openxmlformats.org/officeDocument/2006/relationships/hyperlink" Target="https://rscf.ru/project/23-24-10011/" TargetMode="External"/><Relationship Id="rId25" Type="http://schemas.openxmlformats.org/officeDocument/2006/relationships/hyperlink" Target="https://rscf.ru/project/23-29-10129/" TargetMode="External"/><Relationship Id="rId26" Type="http://schemas.openxmlformats.org/officeDocument/2006/relationships/hyperlink" Target="https://rscf.ru/project/23-24-10043/" TargetMode="External"/><Relationship Id="rId27" Type="http://schemas.openxmlformats.org/officeDocument/2006/relationships/hyperlink" Target="https://rscf.ru/project/23-29-10100/" TargetMode="External"/><Relationship Id="rId28" Type="http://schemas.openxmlformats.org/officeDocument/2006/relationships/hyperlink" Target="https://rscf.ru/project/23-29-10016/" TargetMode="External"/><Relationship Id="rId29" Type="http://schemas.openxmlformats.org/officeDocument/2006/relationships/hyperlink" Target="https://rscf.ru/project/23-21-10064/" TargetMode="External"/><Relationship Id="rId30" Type="http://schemas.openxmlformats.org/officeDocument/2006/relationships/hyperlink" Target="https://rscf.ru/project/23-29-10156/" TargetMode="External"/><Relationship Id="rId31" Type="http://schemas.openxmlformats.org/officeDocument/2006/relationships/hyperlink" Target="https://rscf.ru/project/23-29-10114/" TargetMode="External"/><Relationship Id="rId32" Type="http://schemas.openxmlformats.org/officeDocument/2006/relationships/hyperlink" Target="https://rscf.ru/project/23-29-10126/" TargetMode="External"/><Relationship Id="rId33" Type="http://schemas.openxmlformats.org/officeDocument/2006/relationships/hyperlink" Target="https://rscf.ru/project/23-29-10179/" TargetMode="External"/><Relationship Id="rId34" Type="http://schemas.openxmlformats.org/officeDocument/2006/relationships/hyperlink" Target="https://rscf.ru/project/23-28-10104/" TargetMode="External"/><Relationship Id="rId35" Type="http://schemas.openxmlformats.org/officeDocument/2006/relationships/hyperlink" Target="https://rscf.ru/project/23-29-10204/" TargetMode="External"/><Relationship Id="rId36" Type="http://schemas.openxmlformats.org/officeDocument/2006/relationships/hyperlink" Target="https://rscf.ru/project/23-28-10209/" TargetMode="External"/><Relationship Id="rId37" Type="http://schemas.openxmlformats.org/officeDocument/2006/relationships/hyperlink" Target="https://rscf.ru/project/23-21-10065/" TargetMode="External"/><Relationship Id="rId38" Type="http://schemas.openxmlformats.org/officeDocument/2006/relationships/hyperlink" Target="https://rscf.ru/project/23-28-10291/" TargetMode="External"/><Relationship Id="rId39" Type="http://schemas.openxmlformats.org/officeDocument/2006/relationships/hyperlink" Target="https://rscf.ru/project/23-28-10196/" TargetMode="External"/><Relationship Id="rId40" Type="http://schemas.openxmlformats.org/officeDocument/2006/relationships/hyperlink" Target="https://rscf.ru/project/23-23-10088/" TargetMode="External"/><Relationship Id="rId41" Type="http://schemas.openxmlformats.org/officeDocument/2006/relationships/hyperlink" Target="https://rscf.ru/project/23-24-10046/" TargetMode="External"/><Relationship Id="rId42" Type="http://schemas.openxmlformats.org/officeDocument/2006/relationships/hyperlink" Target="https://rscf.ru/project/23-25-10044/" TargetMode="External"/><Relationship Id="rId43" Type="http://schemas.openxmlformats.org/officeDocument/2006/relationships/hyperlink" Target="https://rscf.ru/project/23-24-10071/" TargetMode="External"/><Relationship Id="rId44" Type="http://schemas.openxmlformats.org/officeDocument/2006/relationships/hyperlink" Target="https://rscf.ru/project/23-28-10316/" TargetMode="External"/><Relationship Id="rId45" Type="http://schemas.openxmlformats.org/officeDocument/2006/relationships/hyperlink" Target="https://rscf.ru/project/23-23-10030/" TargetMode="External"/><Relationship Id="rId46" Type="http://schemas.openxmlformats.org/officeDocument/2006/relationships/hyperlink" Target="https://rscf.ru/project/23-24-10070/" TargetMode="External"/><Relationship Id="rId47" Type="http://schemas.openxmlformats.org/officeDocument/2006/relationships/hyperlink" Target="https://rscf.ru/project/23-28-10076/" TargetMode="External"/><Relationship Id="rId48" Type="http://schemas.openxmlformats.org/officeDocument/2006/relationships/hyperlink" Target="https://rscf.ru/project/23-29-10196/" TargetMode="External"/><Relationship Id="rId49" Type="http://schemas.openxmlformats.org/officeDocument/2006/relationships/hyperlink" Target="https://rscf.ru/project/23-27-10001/" TargetMode="External"/><Relationship Id="rId50" Type="http://schemas.openxmlformats.org/officeDocument/2006/relationships/hyperlink" Target="https://rscf.ru/project/23-28-10069/" TargetMode="External"/><Relationship Id="rId51" Type="http://schemas.openxmlformats.org/officeDocument/2006/relationships/hyperlink" Target="https://rscf.ru/project/23-25-10003/" TargetMode="External"/><Relationship Id="rId52" Type="http://schemas.openxmlformats.org/officeDocument/2006/relationships/hyperlink" Target="https://rscf.ru/project/23-26-10052/" TargetMode="External"/><Relationship Id="rId53" Type="http://schemas.openxmlformats.org/officeDocument/2006/relationships/hyperlink" Target="https://rscf.ru/project/23-27-10011/" TargetMode="External"/><Relationship Id="rId54" Type="http://schemas.openxmlformats.org/officeDocument/2006/relationships/hyperlink" Target="https://rscf.ru/project/23-29-10027/" TargetMode="External"/><Relationship Id="rId55" Type="http://schemas.openxmlformats.org/officeDocument/2006/relationships/hyperlink" Target="https://rscf.ru/project/23-25-10017/" TargetMode="External"/><Relationship Id="rId56" Type="http://schemas.openxmlformats.org/officeDocument/2006/relationships/hyperlink" Target="https://rscf.ru/project/23-28-10010/" TargetMode="External"/><Relationship Id="rId57" Type="http://schemas.openxmlformats.org/officeDocument/2006/relationships/hyperlink" Target="https://rscf.ru/project/23-26-10050/" TargetMode="External"/><Relationship Id="rId58" Type="http://schemas.openxmlformats.org/officeDocument/2006/relationships/hyperlink" Target="https://rscf.ru/project/23-21-10013/" TargetMode="External"/><Relationship Id="rId59" Type="http://schemas.openxmlformats.org/officeDocument/2006/relationships/hyperlink" Target="https://rscf.ru/project/23-23-10005/" TargetMode="External"/><Relationship Id="rId60" Type="http://schemas.openxmlformats.org/officeDocument/2006/relationships/hyperlink" Target="https://rscf.ru/project/23-28-10090/" TargetMode="External"/><Relationship Id="rId61" Type="http://schemas.openxmlformats.org/officeDocument/2006/relationships/hyperlink" Target="https://rscf.ru/project/23-29-10081/" TargetMode="External"/><Relationship Id="rId62" Type="http://schemas.openxmlformats.org/officeDocument/2006/relationships/hyperlink" Target="https://rscf.ru/project/23-25-10051/" TargetMode="External"/><Relationship Id="rId63" Type="http://schemas.openxmlformats.org/officeDocument/2006/relationships/hyperlink" Target="https://rscf.ru/project/23-28-10296/" TargetMode="External"/><Relationship Id="rId64" Type="http://schemas.openxmlformats.org/officeDocument/2006/relationships/hyperlink" Target="https://rscf.ru/project/23-21-10049/" TargetMode="External"/><Relationship Id="rId65" Type="http://schemas.openxmlformats.org/officeDocument/2006/relationships/hyperlink" Target="https://rscf.ru/project/23-24-10064/" TargetMode="External"/><Relationship Id="rId66" Type="http://schemas.openxmlformats.org/officeDocument/2006/relationships/hyperlink" Target="https://rscf.ru/project/23-28-10320/" TargetMode="External"/><Relationship Id="rId67" Type="http://schemas.openxmlformats.org/officeDocument/2006/relationships/hyperlink" Target="https://rscf.ru/project/23-23-10017/" TargetMode="External"/><Relationship Id="rId68" Type="http://schemas.openxmlformats.org/officeDocument/2006/relationships/hyperlink" Target="https://rscf.ru/project/23-23-10073/" TargetMode="External"/><Relationship Id="rId69" Type="http://schemas.openxmlformats.org/officeDocument/2006/relationships/hyperlink" Target="https://rscf.ru/project/23-21-10061/" TargetMode="External"/><Relationship Id="rId70" Type="http://schemas.openxmlformats.org/officeDocument/2006/relationships/hyperlink" Target="https://rscf.ru/project/23-26-10007/" TargetMode="External"/><Relationship Id="rId71" Type="http://schemas.openxmlformats.org/officeDocument/2006/relationships/hyperlink" Target="https://rscf.ru/project/23-23-10007/" TargetMode="External"/><Relationship Id="rId72" Type="http://schemas.openxmlformats.org/officeDocument/2006/relationships/hyperlink" Target="https://rscf.ru/project/23-27-10013/" TargetMode="External"/><Relationship Id="rId73" Type="http://schemas.openxmlformats.org/officeDocument/2006/relationships/hyperlink" Target="https://rscf.ru/project/23-26-10008/" TargetMode="External"/><Relationship Id="rId74" Type="http://schemas.openxmlformats.org/officeDocument/2006/relationships/hyperlink" Target="https://rscf.ru/project/23-23-10063/" TargetMode="External"/><Relationship Id="rId75" Type="http://schemas.openxmlformats.org/officeDocument/2006/relationships/hyperlink" Target="https://rscf.ru/project/23-26-10049/" TargetMode="External"/><Relationship Id="rId76" Type="http://schemas.openxmlformats.org/officeDocument/2006/relationships/hyperlink" Target="https://rscf.ru/project/23-24-10035/" TargetMode="External"/><Relationship Id="rId77" Type="http://schemas.openxmlformats.org/officeDocument/2006/relationships/hyperlink" Target="https://rscf.ru/project/23-28-10201/" TargetMode="External"/><Relationship Id="rId78" Type="http://schemas.openxmlformats.org/officeDocument/2006/relationships/hyperlink" Target="https://rscf.ru/project/23-28-10232/" TargetMode="External"/><Relationship Id="rId79" Type="http://schemas.openxmlformats.org/officeDocument/2006/relationships/hyperlink" Target="https://rscf.ru/project/23-24-10075/" TargetMode="External"/><Relationship Id="rId80" Type="http://schemas.openxmlformats.org/officeDocument/2006/relationships/hyperlink" Target="https://rscf.ru/project/23-22-10023/" TargetMode="External"/><Relationship Id="rId81" Type="http://schemas.openxmlformats.org/officeDocument/2006/relationships/hyperlink" Target="https://rscf.ru/project/23-28-10255/" TargetMode="External"/><Relationship Id="rId82" Type="http://schemas.openxmlformats.org/officeDocument/2006/relationships/hyperlink" Target="https://rscf.ru/project/23-28-10189/" TargetMode="External"/><Relationship Id="rId83" Type="http://schemas.openxmlformats.org/officeDocument/2006/relationships/hyperlink" Target="https://rscf.ru/project/23-25-10091/" TargetMode="External"/><Relationship Id="rId84" Type="http://schemas.openxmlformats.org/officeDocument/2006/relationships/hyperlink" Target="https://rscf.ru/project/23-28-10134/" TargetMode="External"/><Relationship Id="rId85" Type="http://schemas.openxmlformats.org/officeDocument/2006/relationships/hyperlink" Target="https://rscf.ru/project/23-29-10166/" TargetMode="External"/><Relationship Id="rId86" Type="http://schemas.openxmlformats.org/officeDocument/2006/relationships/hyperlink" Target="https://rscf.ru/project/23-29-10154/" TargetMode="External"/><Relationship Id="rId87" Type="http://schemas.openxmlformats.org/officeDocument/2006/relationships/hyperlink" Target="https://rscf.ru/project/23-21-10069/" TargetMode="External"/><Relationship Id="rId88" Type="http://schemas.openxmlformats.org/officeDocument/2006/relationships/hyperlink" Target="https://rscf.ru/project/23-24-10041/" TargetMode="External"/><Relationship Id="rId89" Type="http://schemas.openxmlformats.org/officeDocument/2006/relationships/hyperlink" Target="https://rscf.ru/project/23-26-10018/" TargetMode="External"/><Relationship Id="rId90" Type="http://schemas.openxmlformats.org/officeDocument/2006/relationships/hyperlink" Target="https://rscf.ru/project/23-25-10039/" TargetMode="External"/><Relationship Id="rId91" Type="http://schemas.openxmlformats.org/officeDocument/2006/relationships/hyperlink" Target="https://rscf.ru/project/23-24-10044/" TargetMode="External"/><Relationship Id="rId92" Type="http://schemas.openxmlformats.org/officeDocument/2006/relationships/hyperlink" Target="https://rscf.ru/project/23-22-10021/" TargetMode="External"/><Relationship Id="rId93" Type="http://schemas.openxmlformats.org/officeDocument/2006/relationships/hyperlink" Target="https://rscf.ru/project/23-22-10033/" TargetMode="External"/><Relationship Id="rId94" Type="http://schemas.openxmlformats.org/officeDocument/2006/relationships/hyperlink" Target="https://rscf.ru/project/23-22-10026/" TargetMode="External"/><Relationship Id="rId95" Type="http://schemas.openxmlformats.org/officeDocument/2006/relationships/hyperlink" Target="https://rscf.ru/project/23-22-10014/" TargetMode="External"/><Relationship Id="rId96" Type="http://schemas.openxmlformats.org/officeDocument/2006/relationships/hyperlink" Target="https://rscf.ru/project/23-27-10049/" TargetMode="External"/><Relationship Id="rId97" Type="http://schemas.openxmlformats.org/officeDocument/2006/relationships/hyperlink" Target="https://rscf.ru/project/23-22-10020/" TargetMode="External"/><Relationship Id="rId98" Type="http://schemas.openxmlformats.org/officeDocument/2006/relationships/hyperlink" Target="https://rscf.ru/project/23-21-10041/" TargetMode="External"/><Relationship Id="rId99" Type="http://schemas.openxmlformats.org/officeDocument/2006/relationships/hyperlink" Target="https://rscf.ru/project/23-27-10035/" TargetMode="External"/><Relationship Id="rId100" Type="http://schemas.openxmlformats.org/officeDocument/2006/relationships/hyperlink" Target="https://rscf.ru/project/23-22-10016/" TargetMode="External"/><Relationship Id="rId101" Type="http://schemas.openxmlformats.org/officeDocument/2006/relationships/hyperlink" Target="https://rscf.ru/project/23-23-10026/" TargetMode="External"/><Relationship Id="rId102" Type="http://schemas.openxmlformats.org/officeDocument/2006/relationships/hyperlink" Target="https://rscf.ru/project/23-22-10025/" TargetMode="External"/><Relationship Id="rId103" Type="http://schemas.openxmlformats.org/officeDocument/2006/relationships/hyperlink" Target="https://rscf.ru/project/23-22-10037/" TargetMode="External"/><Relationship Id="rId104" Type="http://schemas.openxmlformats.org/officeDocument/2006/relationships/hyperlink" Target="https://rscf.ru/project/23-29-10198/" TargetMode="External"/><Relationship Id="rId105" Type="http://schemas.openxmlformats.org/officeDocument/2006/relationships/hyperlink" Target="https://rscf.ru/project/23-25-10004/" TargetMode="External"/><Relationship Id="rId106" Type="http://schemas.openxmlformats.org/officeDocument/2006/relationships/hyperlink" Target="https://rscf.ru/project/23-28-10301/" TargetMode="External"/><Relationship Id="rId107" Type="http://schemas.openxmlformats.org/officeDocument/2006/relationships/hyperlink" Target="https://rscf.ru/project/23-28-10314/" TargetMode="External"/><Relationship Id="rId108" Type="http://schemas.openxmlformats.org/officeDocument/2006/relationships/hyperlink" Target="https://rscf.ru/project/23-29-10187/" TargetMode="External"/><Relationship Id="rId109" Type="http://schemas.openxmlformats.org/officeDocument/2006/relationships/hyperlink" Target="https://rscf.ru/project/23-29-10055/" TargetMode="External"/><Relationship Id="rId110" Type="http://schemas.openxmlformats.org/officeDocument/2006/relationships/hyperlink" Target="https://rscf.ru/project/23-23-10028/" TargetMode="External"/><Relationship Id="rId111" Type="http://schemas.openxmlformats.org/officeDocument/2006/relationships/hyperlink" Target="https://rscf.ru/project/23-25-10026/" TargetMode="External"/><Relationship Id="rId112" Type="http://schemas.openxmlformats.org/officeDocument/2006/relationships/hyperlink" Target="https://rscf.ru/project/23-25-10013/" TargetMode="External"/><Relationship Id="rId113" Type="http://schemas.openxmlformats.org/officeDocument/2006/relationships/hyperlink" Target="https://rscf.ru/project/23-23-10062/" TargetMode="External"/><Relationship Id="rId114" Type="http://schemas.openxmlformats.org/officeDocument/2006/relationships/hyperlink" Target="https://rscf.ru/project/23-29-10092/" TargetMode="External"/><Relationship Id="rId115" Type="http://schemas.openxmlformats.org/officeDocument/2006/relationships/hyperlink" Target="https://rscf.ru/project/23-22-10031/" TargetMode="External"/><Relationship Id="rId116" Type="http://schemas.openxmlformats.org/officeDocument/2006/relationships/hyperlink" Target="https://rscf.ru/project/23-27-10050/" TargetMode="External"/><Relationship Id="rId117" Type="http://schemas.openxmlformats.org/officeDocument/2006/relationships/hyperlink" Target="https://rscf.ru/project/23-25-10093/" TargetMode="External"/><Relationship Id="rId118" Type="http://schemas.openxmlformats.org/officeDocument/2006/relationships/hyperlink" Target="https://rscf.ru/project/23-28-10007/" TargetMode="External"/><Relationship Id="rId119" Type="http://schemas.openxmlformats.org/officeDocument/2006/relationships/hyperlink" Target="https://rscf.ru/project/23-27-10057/" TargetMode="External"/><Relationship Id="rId120" Type="http://schemas.openxmlformats.org/officeDocument/2006/relationships/hyperlink" Target="https://rscf.ru/project/23-22-10054/" TargetMode="External"/><Relationship Id="rId121" Type="http://schemas.openxmlformats.org/officeDocument/2006/relationships/hyperlink" Target="https://rscf.ru/project/23-29-10068/" TargetMode="External"/><Relationship Id="rId122" Type="http://schemas.openxmlformats.org/officeDocument/2006/relationships/hyperlink" Target="https://rscf.ru/project/23-23-10080/" TargetMode="External"/><Relationship Id="rId123" Type="http://schemas.openxmlformats.org/officeDocument/2006/relationships/hyperlink" Target="https://rscf.ru/project/23-24-10029/" TargetMode="External"/><Relationship Id="rId124" Type="http://schemas.openxmlformats.org/officeDocument/2006/relationships/hyperlink" Target="https://rscf.ru/project/23-23-10054/" TargetMode="External"/><Relationship Id="rId125" Type="http://schemas.openxmlformats.org/officeDocument/2006/relationships/hyperlink" Target="https://rscf.ru/project/23-29-10110/" TargetMode="External"/><Relationship Id="rId126" Type="http://schemas.openxmlformats.org/officeDocument/2006/relationships/hyperlink" Target="https://rscf.ru/project/23-29-10118/" TargetMode="External"/><Relationship Id="rId127" Type="http://schemas.openxmlformats.org/officeDocument/2006/relationships/hyperlink" Target="https://rscf.ru/project/23-29-10171/" TargetMode="External"/><Relationship Id="rId128" Type="http://schemas.openxmlformats.org/officeDocument/2006/relationships/hyperlink" Target="https://rscf.ru/project/23-29-10182/" TargetMode="External"/><Relationship Id="rId129" Type="http://schemas.openxmlformats.org/officeDocument/2006/relationships/hyperlink" Target="https://rscf.ru/project/23-25-10099/" TargetMode="External"/><Relationship Id="rId130" Type="http://schemas.openxmlformats.org/officeDocument/2006/relationships/hyperlink" Target="https://rscf.ru/project/23-29-10186/" TargetMode="External"/><Relationship Id="rId131" Type="http://schemas.openxmlformats.org/officeDocument/2006/relationships/hyperlink" Target="https://rscf.ru/project/23-28-10281/" TargetMode="External"/><Relationship Id="rId132" Type="http://schemas.openxmlformats.org/officeDocument/2006/relationships/hyperlink" Target="https://rscf.ru/project/23-29-10130/" TargetMode="External"/><Relationship Id="rId133" Type="http://schemas.openxmlformats.org/officeDocument/2006/relationships/hyperlink" Target="https://rscf.ru/project/23-23-10068/" TargetMode="External"/><Relationship Id="rId134" Type="http://schemas.openxmlformats.org/officeDocument/2006/relationships/hyperlink" Target="https://rscf.ru/project/23-23-10077/" TargetMode="External"/><Relationship Id="rId135" Type="http://schemas.openxmlformats.org/officeDocument/2006/relationships/hyperlink" Target="https://rscf.ru/project/23-27-10042/" TargetMode="External"/><Relationship Id="rId136" Type="http://schemas.openxmlformats.org/officeDocument/2006/relationships/hyperlink" Target="https://rscf.ru/project/23-29-10123/" TargetMode="External"/><Relationship Id="rId137" Type="http://schemas.openxmlformats.org/officeDocument/2006/relationships/hyperlink" Target="https://rscf.ru/project/23-23-10043/" TargetMode="External"/><Relationship Id="rId138" Type="http://schemas.openxmlformats.org/officeDocument/2006/relationships/hyperlink" Target="https://rscf.ru/project/23-23-10086/" TargetMode="External"/><Relationship Id="rId139" Type="http://schemas.openxmlformats.org/officeDocument/2006/relationships/hyperlink" Target="https://rscf.ru/project/23-26-10046/" TargetMode="External"/><Relationship Id="rId140" Type="http://schemas.openxmlformats.org/officeDocument/2006/relationships/hyperlink" Target="https://rscf.ru/project/23-24-10052/" TargetMode="External"/><Relationship Id="rId141" Type="http://schemas.openxmlformats.org/officeDocument/2006/relationships/hyperlink" Target="https://rscf.ru/project/23-25-10035/" TargetMode="External"/><Relationship Id="rId142" Type="http://schemas.openxmlformats.org/officeDocument/2006/relationships/hyperlink" Target="https://rscf.ru/project/23-25-10043/" TargetMode="External"/><Relationship Id="rId143" Type="http://schemas.openxmlformats.org/officeDocument/2006/relationships/hyperlink" Target="https://rscf.ru/project/23-29-10010/" TargetMode="External"/><Relationship Id="rId144" Type="http://schemas.openxmlformats.org/officeDocument/2006/relationships/hyperlink" Target="https://rscf.ru/project/23-26-10019/" TargetMode="External"/><Relationship Id="rId145" Type="http://schemas.openxmlformats.org/officeDocument/2006/relationships/hyperlink" Target="https://rscf.ru/project/23-29-10014/" TargetMode="External"/><Relationship Id="rId146" Type="http://schemas.openxmlformats.org/officeDocument/2006/relationships/hyperlink" Target="https://rscf.ru/project/23-29-10143/" TargetMode="External"/><Relationship Id="rId147" Type="http://schemas.openxmlformats.org/officeDocument/2006/relationships/hyperlink" Target="https://rscf.ru/project/23-29-10188/" TargetMode="External"/><Relationship Id="rId148" Type="http://schemas.openxmlformats.org/officeDocument/2006/relationships/hyperlink" Target="https://rscf.ru/project/23-27-10037/" TargetMode="External"/><Relationship Id="rId149" Type="http://schemas.openxmlformats.org/officeDocument/2006/relationships/hyperlink" Target="https://rscf.ru/project/23-22-10030/" TargetMode="External"/><Relationship Id="rId150" Type="http://schemas.openxmlformats.org/officeDocument/2006/relationships/hyperlink" Target="https://rscf.ru/project/23-25-10036/" TargetMode="External"/><Relationship Id="rId151" Type="http://schemas.openxmlformats.org/officeDocument/2006/relationships/hyperlink" Target="https://rscf.ru/project/23-22-10022/" TargetMode="External"/><Relationship Id="rId152" Type="http://schemas.openxmlformats.org/officeDocument/2006/relationships/hyperlink" Target="https://rscf.ru/project/23-27-10006/" TargetMode="External"/><Relationship Id="rId153" Type="http://schemas.openxmlformats.org/officeDocument/2006/relationships/hyperlink" Target="https://rscf.ru/project/23-24-10056/" TargetMode="External"/><Relationship Id="rId154" Type="http://schemas.openxmlformats.org/officeDocument/2006/relationships/hyperlink" Target="https://rscf.ru/project/23-24-10062/" TargetMode="External"/><Relationship Id="rId155" Type="http://schemas.openxmlformats.org/officeDocument/2006/relationships/hyperlink" Target="https://rscf.ru/project/23-26-10079/" TargetMode="External"/><Relationship Id="rId156" Type="http://schemas.openxmlformats.org/officeDocument/2006/relationships/hyperlink" Target="https://rscf.ru/project/23-29-10017/" TargetMode="External"/><Relationship Id="rId157" Type="http://schemas.openxmlformats.org/officeDocument/2006/relationships/hyperlink" Target="https://rscf.ru/project/23-21-10046/" TargetMode="External"/><Relationship Id="rId158" Type="http://schemas.openxmlformats.org/officeDocument/2006/relationships/hyperlink" Target="https://rscf.ru/project/23-28-10277/" TargetMode="External"/><Relationship Id="rId159" Type="http://schemas.openxmlformats.org/officeDocument/2006/relationships/hyperlink" Target="https://rscf.ru/project/23-26-10059/" TargetMode="External"/><Relationship Id="rId160" Type="http://schemas.openxmlformats.org/officeDocument/2006/relationships/hyperlink" Target="https://rscf.ru/project/23-28-10028/" TargetMode="External"/><Relationship Id="rId161" Type="http://schemas.openxmlformats.org/officeDocument/2006/relationships/hyperlink" Target="https://rscf.ru/project/23-27-10055/" TargetMode="External"/><Relationship Id="rId162" Type="http://schemas.openxmlformats.org/officeDocument/2006/relationships/hyperlink" Target="https://rscf.ru/project/23-21-10087/" TargetMode="External"/><Relationship Id="rId163" Type="http://schemas.openxmlformats.org/officeDocument/2006/relationships/hyperlink" Target="https://rscf.ru/project/23-27-10017/" TargetMode="External"/><Relationship Id="rId164" Type="http://schemas.openxmlformats.org/officeDocument/2006/relationships/hyperlink" Target="https://rscf.ru/project/23-28-10065/" TargetMode="External"/><Relationship Id="rId165" Type="http://schemas.openxmlformats.org/officeDocument/2006/relationships/hyperlink" Target="https://rscf.ru/project/23-24-10012/" TargetMode="External"/><Relationship Id="rId166" Type="http://schemas.openxmlformats.org/officeDocument/2006/relationships/hyperlink" Target="https://rscf.ru/project/23-28-10061/" TargetMode="External"/><Relationship Id="rId167" Type="http://schemas.openxmlformats.org/officeDocument/2006/relationships/hyperlink" Target="https://rscf.ru/project/23-27-10002/" TargetMode="External"/><Relationship Id="rId168" Type="http://schemas.openxmlformats.org/officeDocument/2006/relationships/hyperlink" Target="https://rscf.ru/project/23-24-10001/" TargetMode="External"/><Relationship Id="rId169" Type="http://schemas.openxmlformats.org/officeDocument/2006/relationships/hyperlink" Target="https://rscf.ru/project/23-24-10049/" TargetMode="External"/><Relationship Id="rId170" Type="http://schemas.openxmlformats.org/officeDocument/2006/relationships/hyperlink" Target="https://rscf.ru/project/23-26-10057/" TargetMode="External"/><Relationship Id="rId171" Type="http://schemas.openxmlformats.org/officeDocument/2006/relationships/hyperlink" Target="https://rscf.ru/project/23-25-10061/" TargetMode="External"/><Relationship Id="rId172" Type="http://schemas.openxmlformats.org/officeDocument/2006/relationships/hyperlink" Target="https://rscf.ru/project/23-24-10073/" TargetMode="External"/><Relationship Id="rId173" Type="http://schemas.openxmlformats.org/officeDocument/2006/relationships/hyperlink" Target="https://rscf.ru/project/23-28-10260/" TargetMode="External"/><Relationship Id="rId174" Type="http://schemas.openxmlformats.org/officeDocument/2006/relationships/hyperlink" Target="https://rscf.ru/project/23-25-10102/" TargetMode="External"/><Relationship Id="rId175" Type="http://schemas.openxmlformats.org/officeDocument/2006/relationships/hyperlink" Target="https://rscf.ru/project/23-29-10012/" TargetMode="External"/><Relationship Id="rId176" Type="http://schemas.openxmlformats.org/officeDocument/2006/relationships/hyperlink" Target="https://rscf.ru/project/23-28-10025/" TargetMode="External"/><Relationship Id="rId177" Type="http://schemas.openxmlformats.org/officeDocument/2006/relationships/hyperlink" Target="https://rscf.ru/project/23-27-10045/" TargetMode="External"/><Relationship Id="rId178" Type="http://schemas.openxmlformats.org/officeDocument/2006/relationships/hyperlink" Target="https://rscf.ru/project/23-22-10007/" TargetMode="External"/><Relationship Id="rId179" Type="http://schemas.openxmlformats.org/officeDocument/2006/relationships/hyperlink" Target="https://rscf.ru/project/23-23-10029/" TargetMode="External"/><Relationship Id="rId180" Type="http://schemas.openxmlformats.org/officeDocument/2006/relationships/hyperlink" Target="https://rscf.ru/project/23-22-10032/" TargetMode="External"/><Relationship Id="rId181" Type="http://schemas.openxmlformats.org/officeDocument/2006/relationships/hyperlink" Target="https://rscf.ru/project/23-25-10056/" TargetMode="External"/><Relationship Id="rId182" Type="http://schemas.openxmlformats.org/officeDocument/2006/relationships/hyperlink" Target="https://rscf.ru/project/23-26-10001/" TargetMode="External"/><Relationship Id="rId183" Type="http://schemas.openxmlformats.org/officeDocument/2006/relationships/hyperlink" Target="https://rscf.ru/project/23-28-10215/" TargetMode="External"/><Relationship Id="rId184" Type="http://schemas.openxmlformats.org/officeDocument/2006/relationships/hyperlink" Target="https://rscf.ru/project/23-21-10008/" TargetMode="External"/><Relationship Id="rId185" Type="http://schemas.openxmlformats.org/officeDocument/2006/relationships/hyperlink" Target="https://rscf.ru/project/23-23-10020/" TargetMode="External"/><Relationship Id="rId186" Type="http://schemas.openxmlformats.org/officeDocument/2006/relationships/hyperlink" Target="https://rscf.ru/project/23-23-10012/" TargetMode="External"/><Relationship Id="rId187" Type="http://schemas.openxmlformats.org/officeDocument/2006/relationships/hyperlink" Target="https://rscf.ru/project/23-28-10046/" TargetMode="External"/><Relationship Id="rId188" Type="http://schemas.openxmlformats.org/officeDocument/2006/relationships/hyperlink" Target="https://rscf.ru/project/23-23-10084/" TargetMode="External"/><Relationship Id="rId189" Type="http://schemas.openxmlformats.org/officeDocument/2006/relationships/hyperlink" Target="https://rscf.ru/project/23-21-10096/" TargetMode="External"/><Relationship Id="rId190" Type="http://schemas.openxmlformats.org/officeDocument/2006/relationships/hyperlink" Target="https://rscf.ru/project/23-25-10065/" TargetMode="External"/><Relationship Id="rId191" Type="http://schemas.openxmlformats.org/officeDocument/2006/relationships/hyperlink" Target="https://rscf.ru/project/23-25-10046/" TargetMode="External"/><Relationship Id="rId192" Type="http://schemas.openxmlformats.org/officeDocument/2006/relationships/hyperlink" Target="https://rscf.ru/project/23-28-10214/" TargetMode="External"/><Relationship Id="rId193" Type="http://schemas.openxmlformats.org/officeDocument/2006/relationships/hyperlink" Target="https://rscf.ru/project/23-23-10072/" TargetMode="External"/><Relationship Id="rId194" Type="http://schemas.openxmlformats.org/officeDocument/2006/relationships/hyperlink" Target="https://rscf.ru/project/23-24-10059/" TargetMode="External"/><Relationship Id="rId195" Type="http://schemas.openxmlformats.org/officeDocument/2006/relationships/hyperlink" Target="https://rscf.ru/project/23-21-10083/" TargetMode="External"/><Relationship Id="rId196" Type="http://schemas.openxmlformats.org/officeDocument/2006/relationships/hyperlink" Target="https://rscf.ru/project/23-21-10086/" TargetMode="External"/><Relationship Id="rId197" Type="http://schemas.openxmlformats.org/officeDocument/2006/relationships/hyperlink" Target="https://rscf.ru/project/23-28-10123/" TargetMode="External"/><Relationship Id="rId198" Type="http://schemas.openxmlformats.org/officeDocument/2006/relationships/hyperlink" Target="https://rscf.ru/project/23-28-10009/" TargetMode="External"/><Relationship Id="rId199" Type="http://schemas.openxmlformats.org/officeDocument/2006/relationships/hyperlink" Target="https://rscf.ru/project/23-28-10049/" TargetMode="External"/><Relationship Id="rId200" Type="http://schemas.openxmlformats.org/officeDocument/2006/relationships/hyperlink" Target="https://rscf.ru/project/23-24-10026/" TargetMode="External"/><Relationship Id="rId201" Type="http://schemas.openxmlformats.org/officeDocument/2006/relationships/hyperlink" Target="https://rscf.ru/project/23-28-10294/" TargetMode="External"/><Relationship Id="rId202" Type="http://schemas.openxmlformats.org/officeDocument/2006/relationships/hyperlink" Target="https://rscf.ru/project/23-28-10040/" TargetMode="External"/><Relationship Id="rId203" Type="http://schemas.openxmlformats.org/officeDocument/2006/relationships/hyperlink" Target="https://rscf.ru/project/23-28-10064/" TargetMode="External"/><Relationship Id="rId204" Type="http://schemas.openxmlformats.org/officeDocument/2006/relationships/hyperlink" Target="https://rscf.ru/project/23-28-10111/" TargetMode="External"/><Relationship Id="rId205" Type="http://schemas.openxmlformats.org/officeDocument/2006/relationships/hyperlink" Target="https://rscf.ru/project/23-29-10011/" TargetMode="External"/><Relationship Id="rId206" Type="http://schemas.openxmlformats.org/officeDocument/2006/relationships/hyperlink" Target="https://rscf.ru/project/23-21-10100/" TargetMode="External"/><Relationship Id="rId207" Type="http://schemas.openxmlformats.org/officeDocument/2006/relationships/hyperlink" Target="https://rscf.ru/project/23-22-10008/" TargetMode="External"/><Relationship Id="rId208" Type="http://schemas.openxmlformats.org/officeDocument/2006/relationships/hyperlink" Target="https://rscf.ru/project/23-27-10008/" TargetMode="External"/><Relationship Id="rId209" Type="http://schemas.openxmlformats.org/officeDocument/2006/relationships/hyperlink" Target="https://rscf.ru/project/23-26-10009/" TargetMode="External"/><Relationship Id="rId210" Type="http://schemas.openxmlformats.org/officeDocument/2006/relationships/hyperlink" Target="https://rscf.ru/project/23-24-10021/" TargetMode="External"/><Relationship Id="rId211" Type="http://schemas.openxmlformats.org/officeDocument/2006/relationships/hyperlink" Target="https://rscf.ru/project/23-29-10135/" TargetMode="External"/><Relationship Id="rId212" Type="http://schemas.openxmlformats.org/officeDocument/2006/relationships/hyperlink" Target="https://rscf.ru/project/23-21-10075/" TargetMode="External"/><Relationship Id="rId213" Type="http://schemas.openxmlformats.org/officeDocument/2006/relationships/hyperlink" Target="https://rscf.ru/project/23-23-10041/" TargetMode="External"/><Relationship Id="rId214" Type="http://schemas.openxmlformats.org/officeDocument/2006/relationships/hyperlink" Target="https://rscf.ru/project/23-29-10066/" TargetMode="External"/><Relationship Id="rId215" Type="http://schemas.openxmlformats.org/officeDocument/2006/relationships/hyperlink" Target="https://rscf.ru/project/23-29-10195/" TargetMode="External"/><Relationship Id="rId216" Type="http://schemas.openxmlformats.org/officeDocument/2006/relationships/hyperlink" Target="https://rscf.ru/project/23-26-10020/" TargetMode="External"/><Relationship Id="rId217" Type="http://schemas.openxmlformats.org/officeDocument/2006/relationships/hyperlink" Target="https://rscf.ru/project/23-22-10013/" TargetMode="External"/><Relationship Id="rId218" Type="http://schemas.openxmlformats.org/officeDocument/2006/relationships/hyperlink" Target="https://rscf.ru/project/23-26-10025/" TargetMode="External"/><Relationship Id="rId219" Type="http://schemas.openxmlformats.org/officeDocument/2006/relationships/hyperlink" Target="https://rscf.ru/project/23-28-10124/" TargetMode="External"/><Relationship Id="rId220" Type="http://schemas.openxmlformats.org/officeDocument/2006/relationships/hyperlink" Target="https://rscf.ru/project/23-28-10154/" TargetMode="External"/><Relationship Id="rId221" Type="http://schemas.openxmlformats.org/officeDocument/2006/relationships/hyperlink" Target="https://rscf.ru/project/23-29-10077/" TargetMode="External"/><Relationship Id="rId222" Type="http://schemas.openxmlformats.org/officeDocument/2006/relationships/hyperlink" Target="https://rscf.ru/project/23-24-10054/" TargetMode="External"/><Relationship Id="rId223" Type="http://schemas.openxmlformats.org/officeDocument/2006/relationships/hyperlink" Target="https://rscf.ru/project/23-28-10202/" TargetMode="External"/><Relationship Id="rId224" Type="http://schemas.openxmlformats.org/officeDocument/2006/relationships/hyperlink" Target="https://rscf.ru/project/23-25-10015/" TargetMode="External"/><Relationship Id="rId225" Type="http://schemas.openxmlformats.org/officeDocument/2006/relationships/hyperlink" Target="https://rscf.ru/project/23-28-10184/" TargetMode="External"/><Relationship Id="rId226" Type="http://schemas.openxmlformats.org/officeDocument/2006/relationships/hyperlink" Target="https://rscf.ru/project/23-29-10167/" TargetMode="External"/><Relationship Id="rId227" Type="http://schemas.openxmlformats.org/officeDocument/2006/relationships/hyperlink" Target="https://rscf.ru/project/23-21-10051/" TargetMode="External"/><Relationship Id="rId228" Type="http://schemas.openxmlformats.org/officeDocument/2006/relationships/hyperlink" Target="https://rscf.ru/project/23-21-10038/" TargetMode="External"/><Relationship Id="rId229" Type="http://schemas.openxmlformats.org/officeDocument/2006/relationships/hyperlink" Target="https://rscf.ru/project/23-28-10173/" TargetMode="External"/><Relationship Id="rId230" Type="http://schemas.openxmlformats.org/officeDocument/2006/relationships/hyperlink" Target="https://rscf.ru/project/23-28-10218/" TargetMode="External"/><Relationship Id="rId231" Type="http://schemas.openxmlformats.org/officeDocument/2006/relationships/hyperlink" Target="https://rscf.ru/project/23-22-10039/" TargetMode="External"/><Relationship Id="rId232" Type="http://schemas.openxmlformats.org/officeDocument/2006/relationships/hyperlink" Target="https://rscf.ru/project/23-29-10097/" TargetMode="External"/><Relationship Id="rId233" Type="http://schemas.openxmlformats.org/officeDocument/2006/relationships/hyperlink" Target="https://rscf.ru/project/23-21-10009/" TargetMode="External"/><Relationship Id="rId234" Type="http://schemas.openxmlformats.org/officeDocument/2006/relationships/hyperlink" Target="https://rscf.ru/project/23-21-10040/" TargetMode="External"/><Relationship Id="rId235" Type="http://schemas.openxmlformats.org/officeDocument/2006/relationships/hyperlink" Target="https://rscf.ru/project/23-28-10167/" TargetMode="External"/><Relationship Id="rId236" Type="http://schemas.openxmlformats.org/officeDocument/2006/relationships/hyperlink" Target="https://rscf.ru/project/23-26-10063/" TargetMode="External"/><Relationship Id="rId237" Type="http://schemas.openxmlformats.org/officeDocument/2006/relationships/hyperlink" Target="https://rscf.ru/project/23-23-10058/" TargetMode="External"/><Relationship Id="rId238" Type="http://schemas.openxmlformats.org/officeDocument/2006/relationships/hyperlink" Target="https://rscf.ru/project/23-21-10014/" TargetMode="External"/><Relationship Id="rId239" Type="http://schemas.openxmlformats.org/officeDocument/2006/relationships/hyperlink" Target="https://rscf.ru/project/23-29-10042/" TargetMode="External"/><Relationship Id="rId240" Type="http://schemas.openxmlformats.org/officeDocument/2006/relationships/hyperlink" Target="https://rscf.ru/project/23-28-10278/" TargetMode="External"/><Relationship Id="rId241" Type="http://schemas.openxmlformats.org/officeDocument/2006/relationships/hyperlink" Target="https://rscf.ru/project/23-21-10056/" TargetMode="External"/><Relationship Id="rId242" Type="http://schemas.openxmlformats.org/officeDocument/2006/relationships/hyperlink" Target="https://rscf.ru/project/23-28-10216/" TargetMode="External"/><Relationship Id="rId243" Type="http://schemas.openxmlformats.org/officeDocument/2006/relationships/hyperlink" Target="https://rscf.ru/project/23-21-10015/" TargetMode="External"/><Relationship Id="rId244" Type="http://schemas.openxmlformats.org/officeDocument/2006/relationships/hyperlink" Target="https://rscf.ru/project/23-25-10079/" TargetMode="External"/><Relationship Id="rId245" Type="http://schemas.openxmlformats.org/officeDocument/2006/relationships/hyperlink" Target="https://rscf.ru/project/23-29-10151/" TargetMode="External"/><Relationship Id="rId246" Type="http://schemas.openxmlformats.org/officeDocument/2006/relationships/hyperlink" Target="https://rscf.ru/project/23-29-10201/" TargetMode="External"/><Relationship Id="rId247" Type="http://schemas.openxmlformats.org/officeDocument/2006/relationships/hyperlink" Target="https://rscf.ru/project/23-25-10076/" TargetMode="External"/><Relationship Id="rId248" Type="http://schemas.openxmlformats.org/officeDocument/2006/relationships/hyperlink" Target="https://rscf.ru/project/23-28-10222/" TargetMode="External"/><Relationship Id="rId249" Type="http://schemas.openxmlformats.org/officeDocument/2006/relationships/hyperlink" Target="https://rscf.ru/project/23-29-10058/" TargetMode="External"/><Relationship Id="rId250" Type="http://schemas.openxmlformats.org/officeDocument/2006/relationships/hyperlink" Target="https://rscf.ru/project/23-24-10055/" TargetMode="External"/><Relationship Id="rId251" Type="http://schemas.openxmlformats.org/officeDocument/2006/relationships/hyperlink" Target="https://rscf.ru/project/23-27-10016/" TargetMode="External"/><Relationship Id="rId252" Type="http://schemas.openxmlformats.org/officeDocument/2006/relationships/hyperlink" Target="https://rscf.ru/project/23-28-10211/" TargetMode="External"/><Relationship Id="rId253" Type="http://schemas.openxmlformats.org/officeDocument/2006/relationships/hyperlink" Target="https://rscf.ru/project/23-28-10153/" TargetMode="External"/><Relationship Id="rId254" Type="http://schemas.openxmlformats.org/officeDocument/2006/relationships/hyperlink" Target="https://rscf.ru/project/23-29-10046/" TargetMode="External"/><Relationship Id="rId255" Type="http://schemas.openxmlformats.org/officeDocument/2006/relationships/hyperlink" Target="https://rscf.ru/project/23-29-10119/" TargetMode="External"/><Relationship Id="rId256" Type="http://schemas.openxmlformats.org/officeDocument/2006/relationships/hyperlink" Target="https://rscf.ru/project/23-21-10019/" TargetMode="External"/><Relationship Id="rId257" Type="http://schemas.openxmlformats.org/officeDocument/2006/relationships/hyperlink" Target="https://rscf.ru/project/23-29-10211/" TargetMode="External"/><Relationship Id="rId258" Type="http://schemas.openxmlformats.org/officeDocument/2006/relationships/hyperlink" Target="https://rscf.ru/project/23-28-10317/" TargetMode="External"/><Relationship Id="rId259" Type="http://schemas.openxmlformats.org/officeDocument/2006/relationships/hyperlink" Target="https://rscf.ru/project/23-28-1032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