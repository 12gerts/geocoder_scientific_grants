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Субъект РФ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20002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фиторазнообразия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ресурсов Алтайской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горной страны на основе больших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Ваганов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20092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оздоровления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промышленных сортов хмеля (Humulus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lupulus L. ) от вирусных инфекций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современных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молекулярной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Хлебова Л.П.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20134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Макрозообентос как индикатор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экологического состояния предгорных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 Русского Алтая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воздействий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Безматерных Д.М.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водных и экологических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20135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геоцифровизации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пространственного эколого-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географического анализа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рационального природопользования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Ротанова И.Н.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20177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Концепция развития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сельского хозяйства как элемента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устойчивого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экономического развития сельских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, в т.ч.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постпандемии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Воронкова О.Ю.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</w:tbl>
    <w:p>
      <w:pPr>
        <w:autoSpaceDN w:val="0"/>
        <w:autoSpaceDE w:val="0"/>
        <w:widowControl/>
        <w:spacing w:line="197" w:lineRule="auto" w:before="11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20287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Историческая статистика Алтая онлайн: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репрезентация статистических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в цифровом пространстве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Владимиров В.Н.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20420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этнической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гражданской идентичности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кумандинцев-подростков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Российской Федерации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Беспалов А.М.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гуманитарно-педагогический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В.М. Шукшина"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58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20115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материалы для Арктики: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самоочищающиеся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антиобледенительные покрытия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Капустин С.Н.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20046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Арктические водоросли: химия,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Боголицын К.Г.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20047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экологически безопасные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способы выделения полисахаридной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фракции биомассы растений и её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структурно-функциональный анализ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Ладесов А.В.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20136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Биокаталитическая переработка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технической целлюлозы: 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продукты для фармацевтической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пищевой отраслей промышленности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Аксёнов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20135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иммунологических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критериев риска сосудистых катастроф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лиц, работающих в Арктике.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Добродеева Л.К.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20143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адаптивного иммунитета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цитокиновая активность у здоровых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лиц и лиц с коморбидным фоном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 на Covid-19 в условиях Арктики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Щёголева Л.С.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20145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Выяснение механизмов 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снижения толерантности к пищевым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антигенам на утилизацию глюкозы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Патракеева В.П.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Модификация грунтов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сапонитсодержащими отходами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алмазодобывающей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Архангельской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Невзоров А.Л.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20079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Радионуклиды в экосистемах тундры: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источники, уровни загрязнения,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Ненецкого автономного округа)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20085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роли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условий в процессах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накопления и миграции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радионуклидов атмосферных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выпадений в торфяных залежах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Европейского Севера России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Архангельской области).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20144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Сукцессионные процессы при переходе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лимнической экосистемы от морской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континентальной с учетом воздействия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антропогенных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водоемов Большого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Соловецкого острова)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Кокрятская Н.М.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20286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 жизнестойкости в теории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практике адаптации населения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Арктики к изменениям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Ненашева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20412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 мультимедийного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корпуса текстов о мезенских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робинзонах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Швецова Т.В.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20440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кадрового 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отраслей экономики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Арктики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Зайков К.С.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20462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Международное сотрудничество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Европейском Севере: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институциональные формы, вызовы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для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политики России в конце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 - начале XXI вв.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Рагозин Г.С.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20502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Геокультурные константы, концепты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 Российской Арктики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культурный код и символический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 пространственного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макрорегиона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Теребихин Н.М.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Лаверова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20294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обледенения лопастей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горизонтально-осевых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ветроэнергетических установок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модернизации малых распределенных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энергосистем региона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Марьяндышев П.А.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 В. Ломоносова"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20111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прогнозирования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адаптивного управления и автономной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навигации мобильной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робототехнической системы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динамической среде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20092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Интенсификация многоцветной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импульсно-периодической 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пикосекундных 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рамановских лазеров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комбинированным сдвигом частоты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интересах создания коммерчески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доступных биомедицинских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флуоресцентного молекулярного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биоимиджинга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Солохин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"Ковровская государственная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технологическая академия имени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Дегтярева"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20127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природно-антропогенных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бассейна реки Клязьма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меняющихся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среды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зондирования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Трифонова Т.А.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20174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Протоколы, алгоритмы и программные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производительности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помехозащищенности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телекоммуникационных систем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Колпаков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20041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биопродуктивности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агросистем на основе нейросетевых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в условиях 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земледелия Волгоградской области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Токарев К.Е.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20085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Решение задач комплексного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биомеханических свойств и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роговицы при внешних воздействиях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ходе диагностики и хирургического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прогрессирующих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кератэктазий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И.Н.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20115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удаленного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подводными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роботизированными мини-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земснарядами передвигающимися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дну для маловодных водоемов Волго-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Ахтубинской поймы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 Я.В.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20125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Поддержка синтеза инновационных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технических систем для предприятий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Волгоградской области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анализа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патентного массива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Фоменков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20035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Электродинамика и термодинамика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 индуцированных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спиновых токов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Игнатьев В.К.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20048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стрейнтроники низкоразмерных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семейства графена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Н.Г.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20207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популяционной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фармакостатистической модели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прогностической значимости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вариабельности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фармакокинетики антибактериальных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у новорождённых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В.И.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20070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совершенствования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конструкции системы кротового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орошения сельскохозяйственных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для повышения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орошаемых земель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Н.Ю.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20016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 Камышинка-Иловля (Волга-Дон)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памятник науки и техники и объект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культурного наследия Петровской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Клейтман А.Л.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«Волгоградский областной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научно-производственный центр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охране памятников истории и культуры»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революции и гражданской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войны на Юге России (1917-1922 гг.)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документам царицынского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(сталинградского) Истпарта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Тюменцев И.О.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«Волгоградский областной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научно-производственный центр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охране памятников истории и культуры»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20065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градиентного типа для специальных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классов задач анализа данных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аналогами условия выпуклости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Стонякин Ф.С.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10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20101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кардиотоксичности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фармакологических препаратов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оптимизации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математических моделей.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Сюняев Р.А.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20063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методов машинного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в международных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физических экспериментах Байкал-GVD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(Россия) и Telescope Array (США).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Харук И.В.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исследований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20119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возможности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медицинского изотопа лютеция-177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ускорителей электронов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Черняев А.П.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сверхнизкого содержания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нанонаполнителей на износостойкие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композиционных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сверхвысокомолекулярного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полиэтилена для медицинского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назначения, полученных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полимеризационного наполнения.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Заболотнов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20089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восстановление/выделение кислорода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 присутствии ионов магния в магний-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кислородных аккумуляторах.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Захарченко Т.К.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20128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Снижение параметров ударных волн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ближней зоне от заряда путем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с многофазными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полимерными композитами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Комиссаров П.В.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20141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производные спирооксиндолов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привилегированные структуры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мишень-ориентированного дизайна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Сосонюк С.Е.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20161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Кислород-содержащие соли фосфония: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физико-химические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свойства, применение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переработки биомассы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Архипова Д.М.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20170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стойкости к колее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трещино-образованию асфальтобетона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наноструктурированного полимера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 на основе продуктов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утилизации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волокнистым армированием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Абаимов С.Г.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20193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фотокаталитической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одномерных фотонных кристаллов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оксида титана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Саполетова Н.А.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4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20195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Рациональные стратегии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и стабильности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фотоэлектрокатализаторов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переходных металлов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фотоэлектрохимического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Никитина В.А.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20199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Каркасные электроды для литий-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аккумуляторов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Рулев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20206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фундаментальных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термодинамических параметров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натрий-ионных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аккумуляторов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Миненков Ю.В.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20129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Диагностическое и прогностическое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белков-Дарпинов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жидкостной биопсии рака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предстательной железы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Ржевский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И.М.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(Сеченовский Университет)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1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20150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Полиморфизмы праймазы-полимеразы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PrimPol человека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Болдинова Е.О.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20155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Биохимическая характеристика REV1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человека как неточной ДНК-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полимеразы и организующего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транслезионного синтеза ДНК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Столяренко А.Д.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20156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Мутагенез в эпигенетически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CpG-сайтах,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ассоциированный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специализированными ДНК-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полимеразами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Шилкин Е.С.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20078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не 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антибиотики противомикробных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раневых покрытий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Чистяков Е.М.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химико-технологический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Д.И. Менделеева"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20221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механизма атоксичности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рекомбинантного белка Streptococcus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pneumoniae пневмолизина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вакцин и сывороток им. И.И.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Мечникова"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20231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создания эталонных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наборов данных для интеллектуальных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алгоритмов, направленных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автоматизированную диагностику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кровоизлияний на компьютерной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томографии головного мозга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Кремнева Е.И.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здравоохранения города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Москвы «Научно-практический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клинический центр диагностики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телемедицинских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Департамента здравоохранения города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Москвы»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20055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Механохимический синтез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комбинированных паразитоцидов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методами, биологическая активность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Халиков С.С.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20117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Бюджетная политика мегаполиса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ответа на вызовы 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Климанов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и государственной службы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Президенте Российской Федерации"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20334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Правовые средства 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беспилотных автомобилей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мегаполисе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Землин А.И.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транспорта"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20360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образа жизни людей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среде современного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мегаполиса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Архипова М.Ю.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9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20398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и цифровые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финансовые активы как инструменты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финансового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финтех-компаний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Жданова О.А.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Г.В. Плеханова"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20413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методология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развития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платформ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Е.Н.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автомобильно-дорожный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20415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Цифровые права: место и перспективы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гражданском обороте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Курбанов Р.А.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Г.В. Плеханова"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20426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Классификация профессиональных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 на основе общности карьерных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траекторий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Гасюкова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20458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двойник социальной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системы: обоснование содержания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использования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управления предприятием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Самосудов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20473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социальных медиа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экологичных практик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россиян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Ротмистров А.Н.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20490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Семья на краю: пределы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социально-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технологической интервенции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профилактике социального сиротства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Рождественская Е.Ю.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20176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Структурированные композитные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магнитоактивные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управляемыми электрофизическими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Фионов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20289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научно-технического задела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обоснования технических решений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 использованию твёрдого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биотоплива в парогазовом цикле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Зайченко М.Н.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221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20299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методики компьютерного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механического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поведения и напряженно-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деформированного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конструкций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сложного напряженного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при 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воздействиях.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Хайрнасов К.З.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20314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имитационной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поведения примесей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 тракту энергоблока в системах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химико-технологического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тепловых электростанциях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Егошина О.В.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20317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сорбционных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пленок Ленгмюра-Блоджетт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графена и его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акустоэлектронными методами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датчика монооксида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углерода.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Горбачев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 Москва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20004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создания и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систем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 информированных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нейронных сетей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Тархов Д.А.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Великого"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20008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антиципационных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противодействия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киберугрозам для крупномасштабных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с адаптивной сетевой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топологией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Павленко Е.Ю.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Великого"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20070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Кооперативные игры покрытия: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существование ядра, устойчивость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коалиционных структур, аксиоматика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Гусев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20081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Методика и программное обеспечение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планирования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полицентрической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общественных пространств досуга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подростков как объектов массового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обслуживания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Митягин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4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20005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в матрице стекла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Бабич Е.С.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20014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пьезоэлектрические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 получения электроэнергии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Коновалов Р.С.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20021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Квантово-химическое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и пространственной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сверхрешеток Si/SiO2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поиска метода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на основе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рамановских спектров.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М.Б.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20034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и аномального теплового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транспорта решёток магнитных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скирмионов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Аристов Д.Н.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20049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свойства III-VI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монохалькогенидов переходной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толщины и ван-дер-ваальсовых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 на их основе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Рахлин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9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20057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источников излучения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диапазоне 1,3 - 1,55 мкм на основе III-V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интегрированных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Моисеев Э.И.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20062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квантовых волновых пакетов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неоднородных электромагнитных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Батурин С.С.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20065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комплекса СВЧ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низкотемпературных атмосферных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плазменных струй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Астафьев А.М.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20070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Диоды Ганна и Шоттки СВЧ/ТГц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на базе нитевидных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нанокристаллов нитрида галлия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Можаров А.М.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20072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Контроль оптического отклика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нанофотонных структур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счет внешних управляющих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электромагнитных полей.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Ефремова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20077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Сверхфлуоресценция в резонансных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наноструктурах на основе свинцово-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галогенидных перовскитных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сверхрешеток, поддерживающих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резонансы 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Тонкаев П.А.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20081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взаимодействия 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плазмы с конструкционными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поверхностями токамака-реактора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молекулярной динамики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оригинальных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потенциалов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налетающих частиц с твёрдым телом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Тенсин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20082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 индуцируемые спиновые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явления в гетероструктурах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материалов и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слоев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Денисов К.С.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20084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Возникновение трибоэлектрических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зарядов и генерация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трибоэлектрического тока при контакте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поверхностью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Дунаевский М.С.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20105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света с системами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плазмоннными наночастиц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полупроводниковой матрице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Чалдышев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20038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водорода из природного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 под действием лазерного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Тверьянович Ю.С.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20094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Каталитическое получение водорода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перовскитоподобных оксидов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Матвеева А.Н.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6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20104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сферических 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пористого кремнезема из «скомканных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монослоев» кремнекислородных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тетраэдров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Стовпяга Е.Ю.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20117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углеволокнистых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повышенной теплостойкостью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трещиностойкостью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наномодифицированных полиимидных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связующих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Ваганов Г.В.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20127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Водородные топливные элементы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большим сроком службы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Нечитайлов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21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20138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маршрутов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2D нанокристаллов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 их композитов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углеродными материалами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электродных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новых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энергии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Лобинский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08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иммунного ответа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бактериальных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 И.В.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Структурное разнообразие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биологическая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флоротаннинов бурых водорослей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Арктического региона России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Тараховская Е.Р.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20049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Клеточные и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аспекты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органогенеза у хвощовых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(Equisetophytina, Polypodiopsida)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Романова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20057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защитных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брюхоногих моллюсков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Атаев Г.Л.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А. 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Герцена"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3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20120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микрофлюидной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платформы для скрининга библиотек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антимикробных препаратов in vivo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одиночных инфицированных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нематодах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Елисеев И.Е.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20122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Ревитализация мезенхимных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 клеток эндометрия человека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техники частичного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репрограммирования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Шорохова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цитологии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082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20020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Вазопротекторное действие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гидролизата Mytilus edulis в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венозного тромбоза in vivo 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эндотелиальные клетки in vitro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Порембская О.Я.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892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20050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прямой фотогенерации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цитотоксических концентраций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синглетного кислорода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среде для терапии рака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А.А.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здравоохранения "Санкт-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Петербургский клинический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практический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специализированных видов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помощи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(онкологический)"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086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20051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Клеточная и молекулярная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эпифиза человека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И.П.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20116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таксанов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полисахаридов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Пошина Д.Н.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20132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предикторов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посттромбоэмболического синдрома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пациентов, перенесших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тромбоэмболию легочной артерии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Симакова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20155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нарушений дыхания во сне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 неврологических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и реабилитационный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у пациентов в остром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периоде церебрального инсульта.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Янишевский С.Н.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20163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изучение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нейропротективных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сахароснижающих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Симаненкова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89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20167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тканеинженерных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для аугментационной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цистопластики в эксперименте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Муравьев А.Н.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Петербургский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фтизиопульмонологии"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20177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возможностей профилактики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фиброза легкого на фоне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системного воспаления и старения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мышей с помощью полифенольного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Губарева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 Петрова"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6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21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20179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подходов к безопасному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расширению реабилитационных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нагрузок у пациентов с острым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нарушением мозгового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кровообращения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дистанционного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параметров мозгового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кровотока.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Вознюк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скорой помощи имени И. 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Джанелидзе"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20181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коронавирусной инфекции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COVID-19 на репродуктивное здоровье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мужчин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Е.М.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репродуктологии имени Д.О. Отта"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0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20191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Дефицит витаминов группы В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 развития рассеянного склероза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детском возрасте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20214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чрескожной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электростимуляции диафрагмы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технических средств для её реализации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Потрахов Н.Н.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20229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аденовирусного белка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E1A для повышения чувствительности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опухолевых клеток человека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препаратам химиотерапии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Иготти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цитологии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9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20082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состояния осушительных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мелиоративных систем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дистанционного зондирования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Петрушин А.Ф.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"Агрофизический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20084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экспрессии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иммунокомпетентных генов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птицы 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влиянием инфицирования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патогенными и вакцинными штаммами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вирусов иммунодепрессивных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болезней птиц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Джавадов Э.Д.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ветеринарной медицины»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20087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универсального субстрата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многоразового использования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полимеров нового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выращивания растений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мобильных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стационарных сооружениях закрытого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грунта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Панова Г.Г.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"Агрофизический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20120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Газон как индикатор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устойчивой городской среды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к изменениям климата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Мельничук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лесотехнический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С.М. Кирова"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23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84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диагноза и сверхкраткосрочного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прогноза (наукастинга) опасных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явлений погоды (ливень, гроза, град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др.) с 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и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по данным дистанционных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радиофизических измерений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Северо-Западного региона.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Михайловский Ю.П.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"Главная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геофизическая обсерватория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А.И.Воейкова"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284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20145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прогностических сценариев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в Санкт-Петербурге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Ленинградской области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программ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отраслей промышленности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жилищно-коммунального хозяйства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климатическим изменениям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возникающих экологических рисков.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Дроздов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гидрометеорологический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20185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Устойчивое развитие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инфраструктурные инвестиционные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проекты с участием Санкт-Петербурга: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правовой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Маслова С.В.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20189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Ленинградский дети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оккупации Северо-Запада России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 Великой Отечественной войны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Красноженова Е.Е.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Великого"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20225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Политизация досуга в СССР в 1920-е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1930-е гг.: цели, формы реализации,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последствия (на материалах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Петрограда/Ленинграда)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Сидорчук И.В.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Великого"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20276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Санкт-Петербурга в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научной дипломатии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Лагутина М.Л.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20408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адаптивного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освещения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психофизиологического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сотрудников при суточной работе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Быстрянцева Н.В.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20430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Климатические вызовы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устойчивых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цепочек ценности в странах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Европы: возможности участия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конкурентоспособность фирм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Запада России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Панибратов А.Ю.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20021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Торсионный привод на основе сплава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эффектом памяти формы, работающий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оптимальном цикле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работы.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Сибирев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20123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оценки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кинематического портрета человека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базе технологии «Цифровой двойник»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20141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передовых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модуляционной оптической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для изучения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полупроводников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Фирсов Д.Д.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20162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проводящих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тонких пленок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жидких зондов с возможностью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варьирования размеров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Пермяков Н.В.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Ульянова (Ленина)"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20181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гетероперехода n-GaN/p-NiO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высокоэффективных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датчиков УФ излучения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Эннс Я.Б.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47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20186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унифицированного комплекта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исследовательской аппаратуры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проведения научных,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образовательных экспериментов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космическом пространстве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помощи наноспутника собранного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базе многоцелевой платформы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"Синергия" блочно-модульного типа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изучению ионосферы Земли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Северо-Западного региона России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Редька Д.Н.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7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Лаборатория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«Астрономикон»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20190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концентраторных фотоэлектрических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модулей с комбинированными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линзами Френеля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Садчиков Н.А.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20223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Основы теории теплообменных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потоках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низкотемпературной плазмы.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системы «источник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питания – плазмотрон».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эксперимент.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Мурашов Ю.В.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Великого"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20269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обоснование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инновационной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взрывозащиты в условиях городской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Чернышов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"ВОЕНМЕХ"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Д.Ф. Устинова"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 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 </w:t>
            </w:r>
          </w:p>
        </w:tc>
      </w:tr>
    </w:tbl>
    <w:p>
      <w:pPr>
        <w:autoSpaceDN w:val="0"/>
        <w:autoSpaceDE w:val="0"/>
        <w:widowControl/>
        <w:spacing w:line="197" w:lineRule="auto" w:before="10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16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20055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элементарных возбуждений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и ионной систем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материалах,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которые могут быть изготовлены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природного и техногенного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минерального сырья Забайкальского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края, и вовлечение 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производственные процессы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термоэлектрического приборостроения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Н.П.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"Забайкальский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143.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20080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Инвентаризация лекарственных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Забайкальского края и оценка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ресурсного потенциала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на примере сапожниковии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растопыренной (Saposhnikovia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divaricata (Turcz.) Schischk)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О.А.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"Забайкальский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20030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и практические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экологически безопасных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дорожно-строительных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отходов горнопромышленного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топливно-энергетического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Забайкальского края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Коновалова Н.А.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путей сообщения"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20057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радиационно-экологического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углей месторождений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Забайкальского края для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основ экологически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ресурсосберегающих технологий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освоения.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Сидорова Г.П.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"Забайкальский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4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20124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Изготовление и исследование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никель-цинковых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ферритов, как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мультифункциональных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для очистки сточных вод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Левада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Иммануила Канта"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20016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Статистический анализ и обобщение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гидрологических наблюдений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бассейнах рек Калининградской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с учетом антропогенного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и климатических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последних десятилетий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Наумов В.А.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"Калининградский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20064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Селекция миграционного потока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интересах обеспечения экономической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и роста резилиентности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эксклавного региона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Волошенко К.Ю.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Иммануила Канта"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20165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социабельности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неокантианстве русского зарубежья: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социологического номинализма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универсализма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Загирняк М.Ю.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Иммануила Канта"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20026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исследование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низкой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отрицательной линейной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сжимаемостью для нужд Кемеровской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области-Кузбасса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Корабельников Д.В.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</w:tbl>
    <w:p>
      <w:pPr>
        <w:autoSpaceDN w:val="0"/>
        <w:autoSpaceDE w:val="0"/>
        <w:widowControl/>
        <w:spacing w:line="197" w:lineRule="auto" w:before="1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20153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эволюции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углеродного каркаса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игольчатых коксов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Созинов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угля и углехимии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20014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восстановительной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сукцессии техногенно нарушенных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Кузбасса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герпетобионтной мезофауны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членистоногих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Лузянин С.Л.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20173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Психофизиологические предикторы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когнитивных нарушений у лиц,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перенесших коронавирусную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инфекцию (COVID-19): система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и коррекции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Серый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20209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латентной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туберкулезной инфекции: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моделирование, картография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аспекты.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Лавряшина М.Б.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20080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аппаратурного оформления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технологии для 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гипоаллергенной лечебно-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профилактической продукции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меда и пчелопродуктов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Бакин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</w:tbl>
    <w:p>
      <w:pPr>
        <w:autoSpaceDN w:val="0"/>
        <w:autoSpaceDE w:val="0"/>
        <w:widowControl/>
        <w:spacing w:line="197" w:lineRule="auto" w:before="9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20102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физиолого-биохимическими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дрожжевых культур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биостимуляторов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получения пищевых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ингредиентов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Сергеева И.Ю.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20004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условий возникновения,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подземных угольных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пожаров, их мониторинг,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предупреждение и оценка выбросов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опасных газов.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Бобровникова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"Кузбасский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Т.Ф.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Горбачева"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20075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газокинетической реакции газоносных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угольных пластов на технологическое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воздействие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инновационного горно-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экспериментального метода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дегазации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Козырева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угля и углехимии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20513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процессом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секторов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угледобывающего региона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патентной аналитики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Месяц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угля и углехимии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20170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основ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отбраковки заготовок легированных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рельсовых сталей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высокорентабельные мелющие шары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повышенной твердости, износо-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ударостойкости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Уманский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20192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алгоритмического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подготовки принятия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оценке работоспособности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продлении ресурса технических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опасных производственных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Абабков Н.В.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угля и углехимии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20086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переключения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программы развития гаплоидных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пыльника на спорофитный путь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морфогенеза in vitro у некоторых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 ценных представителей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Rubus и Vaccinium.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Зонтиков Д.Н.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Костромская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20089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пулезащитных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пространственно-армированных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базе 3D ортогональных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тканей на основе 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их баллистических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свойств.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Гречухин А.П.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Костромская 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20231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комбинированной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обработки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стальных изделий электролитно-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плазменным упрочнением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электроосаждением упрочняющих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Силкин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20267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научно-практических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деревянных клееных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с наружными слоями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мягколиственной древесины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Титунин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20032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механико-математических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 прикладных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региональной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сейсмичности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Телятников И.С.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20053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пористости,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влагонасыщенности и гидравлических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почв ультразвуковыми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Фоменко С.И.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20192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алкоголь-индуцированного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теломер при хроническом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потреблении со свободным доступом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макак-резус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Агумава А.А.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приматологии»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169.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20072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адаптационного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груши разных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онтогенетических состояний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воздействии абиотических стрессоров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юге России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Мишко А.Е.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садоводства,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виноградарства, виноделия»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170.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20074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средств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экспресс-диагностики,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и контроля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гепатопатий у молочного скота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молекулярных маркеров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Кузьминова Е.В.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И.Т. Трубилина"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171.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20098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«черной пятнистости» риса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качество урожая сортов, допущенных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использованию на территории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Краснодарского края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повреждения зерна в полевых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Туманьян Н.Г.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центр риса"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4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20101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биоразнообразия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идентифицированных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коллекций рода Malus Mill.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ускоренного создания сортов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долговременной устойчивостью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Venturia inaequalis (Cooke) G. Winter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Ульяновская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садоводства,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виноградарства, виноделия»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20119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дистанционного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фитосанитарного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пшеничного агроценоза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средств наземной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спектрометрии и аэрокосмической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съемки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Кремнева О.Ю.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защиты растений"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316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20122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закономерностей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особенностей химического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фосфолипидов растительных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лецитинов и методов их модификации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эффективность получения пищевых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добавок - модифицированных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лецитинов, обладающих высоким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биоактивным потенциалом,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с их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продуктов питания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Викторова Е.П.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садоводства,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виноградарства, виноделия»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20008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 трехуровневого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крупного водохранилища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(по данным Краснодарского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водохранилища)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Погорелов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6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20292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Произведения изобразительного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искусства в городском пространстве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как фактор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локальной идентичности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Тучина О.Р.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20298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Методика развития правового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энергоустановок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возобновляемых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в Краснодарском крае.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Кириченко Е.В.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И.Т. Трубилина"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20083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структуры и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полимерных покрытий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селективном электродиализном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обессоливании воды для ирригации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Кириченко К.А.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20028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Формулы Варинга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неалгебраических уравнений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компьютерная алгебра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Кузоватов В.И.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20117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периодов повышенной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загрязняющих веществ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атмосфере Красноярска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метеорологических данных реанализа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методов математического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Якубайлик О.Э.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12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20007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динамика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фотоиндуцированные динамические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переходы в сильно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коррелированных системах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спиновым кроссовером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 Ю.С.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низкоразмерного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фрустрированного магнетизма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оксиборатах на основе железа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марганца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Жандун В.С.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20056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Термооптические и термоупругие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в рассеянии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электромагнитного излучения квази-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связанными состояниями в континууме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 В.С.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20076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Топологические фазы высокого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порядка в двумерных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сверхпроводниках с зарядовыми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корреляциями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Аксенов С.В.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20078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плазмонные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светоиндуцированного расщепления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воды на основе фотонных кристаллов,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методом анодирования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Пятнов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20085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Гидротермальные превращения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фосфатов лантаноидов в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оксидами (гидроксидами) железа(3+)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кислых растворах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Д.В.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20093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Микросферические лютеций/иттрий-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алюмосиликатные системы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прекурсоров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радиационного излучения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брахитерапии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Верещагина Т.А.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20023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обитания ценных промысловых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охраняемых рыб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биохимических маркеров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Рудченко А.Е.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21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20067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влияния рестрикции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калорий на развитие злокачественных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новообразований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Сергеева Е.Ю.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профессора В.Ф. Войно-Ясенецкого"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21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20154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Липидный статус и полиморфизмы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генов, ассоциированных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гиперхолестеринемией, у лиц до 35 лет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отягощённой наследственностью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сердечно-сосудистым заболеваниям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Протопопов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профессора В.Ф. Войно-Ясенецкого"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содержания техногенных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радионуклидов в донных отложениях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реки Енисей: мониторинг, датирование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экотоксичность.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Болсуновский А.Я.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Состав, строение и маршруты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экологически 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дисперсных микросфер РМ2.5, РМ10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зол от сжигания углей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Канско-Ачинского бассейна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Фоменко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53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20103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аппаратных средств разведочной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на основе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псевдослучайных последовательностей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зондирующих сигналов в целях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разведки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залежей полезных ископаемых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Красноярского края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Кудинов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194.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20112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эффекта Максвелла-Вагнера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комплексную диэлектрическую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проницаемость в зависимости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температуры и содержания глинистой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фракции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Каравайский А.Ю.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15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20026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Социально-психологические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предикторы оценочных представлений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подростков 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девиантности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Лукьянченко Н.В.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науки и технологий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М.Ф. Решетнева"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20087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безопасных буровых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растворов на основе 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растительных масел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Михиенкова Е.И.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20213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фундаментальных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технических основ сейсмического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состояния свайных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фундаментов зданий и сооружений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Крайнего Севера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Д.Л.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20114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травянистых растений Арктической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зоны РФ в качестве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веществ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Цветов Н.С.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«Кольский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20116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ресурсо-энергосберегающих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конвективной тепловой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водных биоресурсов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бассейна.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"Мурманский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20009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воздействия чужеродных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 растений на сельское хозяйство,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городскую среду и природные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экосистемы Мурманской области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Кожин М.Н.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Полярно-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альпийский ботанический сад-институт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Н.А. Аврорина Кольского научного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20106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магматических систем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месторождений ЭПГ Федорово-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Панского расслоенного комплекса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U-Pb SHRIMP-II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датирования циркона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Грошев Н.Ю.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«Кольский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20109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влияния крупных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техногенных объектов на природно-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экологическую устойчивость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сохранность экосистем береговой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Мурманской области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изменчивости орнитофауны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Шилин М.Б.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"Мурманский арктический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20125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Воздействие обводненности среды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постсейсмическую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Хибинского массива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С.В.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"Единая Геофизическая служба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20152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модификации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Верхней атмосферы Земли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количественных оценок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высокоширотной ионосферы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Намгаладзе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"Мурманский арктический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20153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опробования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буровзрывных скважин на карьере,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включая инструмент для ее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карьеров КФ АО «Апатит»)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Шибаева Д.Н.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"Мурманский арктический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20435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 рыболовного браконьерства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внутренних водоёмах Мурманской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как социальная практика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 А.М.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"Мурманский арктический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20093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зондовая методика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концентрации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ионосферной плазмы Земли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флуктуаций на борту малогабаритных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спутников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Галка А.Г.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20110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Акустическая диагностика температуры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элементов мощных лазеров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Мансфельд А.Д.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20091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химической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гибридного материала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регенеративной медицины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(скаффолда) на основе морского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коллагена и синтетических полимеров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Ю.Л.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20149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возможности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одновалентного тулия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Фагин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металлоорганической химии им. Г.А.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Разуваева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20262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внутренней мотивации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молодежи, увлеченной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программированием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Козьмы Минина"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20509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Детектор сонливости по сердечному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ритму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Демарева В.А.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213.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20122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тонкопленочных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 на основе окислов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конструктивно-технологических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по созданию нелинейных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резисторов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(термисторов и варисторов)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защиты электронных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модулей.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А.И.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20208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порошковых алюмоматричных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применения в 3Д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печати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А.Д.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20119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мультикалорического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эффекта в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многослойных мультиферроиках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магнитоэлектрического эффекта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В.М.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Ярослава Мудрого"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20224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магнитокардиографа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Г.А.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Ярослава Мудрого"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20029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коалесценции на средний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диаметр пузырьков газа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заполненность пузырькового слоя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газожидкостном потоке в плоском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наклонном канале и в наклонной трубе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Рандин В.В.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теплофизики им. С.С. Кутателадзе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20098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диагностики пограничного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слоя поверхностными датчиками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термоанемометра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Бунтин Д.А.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полупроводниковые AIII-BV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гетероструктуры с квантовыми точками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ячеек универсальной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Абрамкин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полупроводников им. А.В.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0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20074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Эффект близости в системе графен-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топологический изолятор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Степина Н.П.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полупроводников им. А.В.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20111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волоконного источника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фемтосекундных импульсов с несущей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длиной волны в области 1,3 мкм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многофотонной микроскопии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Харенко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автоматики и электрометрии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20110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рентгеноконтрастные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 на основе кластеров 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органическими лигандами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Е.Д.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20123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соединения ванадия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 с редокс-активными лигандами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класса аценафтениминов: синтез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каталитической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Фоменко Я.С.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224.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20179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Металл-органические каркасы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конформационно подвижными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лигандами для ионообменных,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и сенсорных приложений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Демаков П.А.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20182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Термодинамика фазовых переходов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бета-дикетонатов индия(III)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скандия(III) как фундаментальная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процесса химического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газофазного осаждения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высокоэмиссионных покрытий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Жерикова К.В.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20192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Структура, свойства и стабильность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высокоэнтропийных сплавов,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сформированных путем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порошковых смесей пучком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релятивистских электронов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Огнева Т.С.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20208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допированного SnO2 и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SnO2/TiO2 для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фотоэлектрокаталитического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солнечной энергии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Грибов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катализа им. Г.К. Борескова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20010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Экзосомы описторхид: состав,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биологическая активность, структура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Пахарукова М.Ю.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20035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предикторов и маркёров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прогрессии болезни Альцгеймера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количественной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метаболомики. Экспериментальное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Снытникова О.А.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"Международный томографический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центр"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стимуляции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регенерации кожных повреждений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экскреторно-секреторного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продукта описторхид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Ковнер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20025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Метаболомика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артериальной гипертонии различного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генеза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Серяпина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20102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клапан-содержащего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правостороннего ксенокондуита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антикальциевой защитой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хирургического лечения детей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врожденными пороками сердца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Ничай Н.Р.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«Национальный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Е.Н. Мешалкина»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84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20131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взаимосвязи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коллатерального кровообращения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сроков, степени восстановления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сократительной функции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гибернированного миокарда 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желудочка после выполнения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хирургической реваскуляризации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ранее перенесенным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инфарктом миокарда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Крестьянинов О.В.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«Национальный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Е.Н. Мешалкина»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20212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IL-7 и его рецепторной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патогенетических механизмах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псориатических заболеваний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Блинова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клинической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иммунологии"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20045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технологии геномного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редактирования i-GONAD (Improved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Genome-editing via Oviductal Nucleic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Acids Delivery)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лабораторных и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Ю.В.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20061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хелатов кремния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адаптогенез и продуктивность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земляники садовой в условиях in vivo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Амброс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Центральный сибирский ботанический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21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20118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возможных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протективного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иммунного ответа в отношении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некоторых инфекционных агентов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свиней и кур при пероральном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введении штамма-продуцента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антигенов на основе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Bacillus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Коптев В.Ю.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Сибирский 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агробиотехнологий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20061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гидроразрыва скважины с боковым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ответвлением в неоднородном поле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Патутин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горного дела им. Н.А. Чинакала"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8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20126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Полимерная покомпонентная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гидроизоляция грунтов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дистанционный контроль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противофильтрационного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экранирования волнами Рэлея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Шилова Т.В.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горного дела им. Н.А. Чинакала"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240.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20146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сейсмометрического мониторинга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стабилизации замкнутой орбиты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пучков заряженных частиц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синхротронного излучения.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Дробчик А.Н.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нефтегазовой геологии и геофизики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Трофимука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20308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выгод и издержек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декарбонизации экономики: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и Скандинавии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Новосибирской области и датских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регионов)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Горбачева Н.В.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и организации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промышленного 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20187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 лазерной резки алюминиевых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медных сплавов импульсно-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периодическим излучением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оптического разряда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потоке аргона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Шулятьев В.Б.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20225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графена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динамического потока жидкой среды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Костогруд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теплофизики им. С.С. Кутателадзе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8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20278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энергоснабжения территории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опережающего развития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 Ф.Л.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20280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автоматической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инициирования и поддержания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горения пылеугольных котлов.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Бутаков Е.Б.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теплофизики им. С.С. Кутателадзе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20040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Катализаторы на основе CoCuAl-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CoCu-MgAl- слоистых гидроксидов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селективного гидрирования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фурановых соединений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Степанова Л.Н.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катализа им. Г.К. Борескова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20067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Выявления набора механизмов,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обеспечивающих длительную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мягкой пшеницы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стеблевой ржавчине в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Пожерукова В.Е.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П.А. Столыпина"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89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248.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20100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структурно-функциональных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миокарда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недифференцированной дисплазией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соединительной ткани, проживающих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Омске и Омской области.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Нечаева Г.И.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«Омский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Агроэкологическая оценка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биогеохимических факторов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качество кормовых культур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молочного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в условиях юга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Синдирева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Омский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253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20108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биотехнологического подхода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глубокой переработке природного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сырья для перехода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высокопродуктивному и экологически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чистому производству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конкурентноспособных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продуктов питания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Молибога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П.А. Столыпина"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20144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Белое офицерство в советском Омске: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социальный портрет и проблема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(ноябрь 1919 - 1927 гг.)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Петин Д.И.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20179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 и Тарский уезд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западносибирском фронтире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Российского государства в XVI-XVIII вв.: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и археология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Татаурова Л.В.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Ф.М. Достоевского"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20336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Цифровизация экономики как драйвер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роста производительности труда: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эмпирические оценки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Стукен Т.Ю.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Ф.М. Достоевского"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7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20359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оценка успешности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команд проектов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университетов в коллаборации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субъектами региональной власти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Апенько С.Н.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Ф.М. Достоевского"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255.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20375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Субъективная картина благополучия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предиктор миграционных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установок одаренной молодежи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региона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Маленова А.Ю.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Ф.М. Достоевского"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20496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Конфессиональная карта Омской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области: инициация, разработка,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при анализе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человеческого капитала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Прилуцкий А.М.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Ф.М. Достоевского"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20055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и методы нейросетевой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идентификации и интеллектуального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рабочим оборудованием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строительных машин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Мещеряков В.А.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автомобильно-дорожный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(СибАДИ)"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20091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сушки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зерна пшеницы в условиях акустико-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вакуумного воздействия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Лесняк И.Ю.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259.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20100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трансформация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подготовки специалистов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конвергентного образования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механизмов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регионального рынка труда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Деев М.В.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20314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Этногенез народов Западного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Поволжья в эпоху средневековья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Ставицкий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20445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Стратегия формирования финансовой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грамотности российского студенчества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ключевое условие обеспечения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экономической самостоятельности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Резник С.Д.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архитектуры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строительства"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20511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Устойчивое развитие территорий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эколого-ориентированных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жизненных циклов 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капитального строительства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системах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институциональный инструмент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экономического роста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Баронин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архитектуры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строительства"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20515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 устойчивого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сельских территорий Пензенской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на основе диверсификации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хозяйственной деятельности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региональных брендов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продукции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А.Ю.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20524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Цифровизация управления жизненным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циклом внутреннего регионального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туристского продукта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блокчейн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Гамидуллаева Л.А.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20318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точности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надежности электронной аппаратуры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при критических внешних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воздействующих факторах.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Юрков Н.К.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20067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персонализированной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методики определения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запястного канала при помощи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биомеханического моделирования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Няшин Ю.И.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20087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модальной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звукового поля в волноводе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присоединенных резонаторах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импедансные характеристики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звукопоглощающих конструкций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авиационного двигателя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Пальчиковский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20069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техногенного загрязнения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водные экосистемы Прикамья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 П.Б.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20091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Тест-системы для детекции антител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возбудителю коронавирусной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диагностических реагентов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Раев М.Б.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Пермский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</w:tbl>
    <w:p>
      <w:pPr>
        <w:autoSpaceDN w:val="0"/>
        <w:autoSpaceDE w:val="0"/>
        <w:widowControl/>
        <w:spacing w:line="197" w:lineRule="auto" w:before="9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20121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Мелатонин в контроле Т-клеточного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звена при рассеянном склерозе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фармакологического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гормона при данной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Куклина Е.М.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Пермский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20105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Природные адаптогены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стрессов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птицы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Балыкина А.Б.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«Пермский государственный аграрно-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Д.Н. Прянишникова»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Распознавание нарушений лесного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покрова и выявление причин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возникновения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сверточных нейронных сетей (на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территории Пермского края)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Шихов А.Н.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20075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оптической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акустической спектроскопии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в задачах оперативного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карбоновых полигонов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Японского моря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Буланов А.В.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Приморский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20100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потенциального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роста и распространения ели аянской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юге российского Дальнего Востока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с глобальными климатическими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Ухваткина О.Н.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Азии»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Приморский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9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20099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Дистанционное зондирование,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лагранжев анализ переноса вод реки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Туманная в рекреационные,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природоохранные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рыбохозяйственные акватории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Хасанского района Приморского края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Салюк П.А.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Приморский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алгебры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многозначных логиках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Шаранхаев И.К.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"Бурятский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Доржи Банзарова"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20057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смарт-биочернил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коллагена, модифицированного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ненасыщенными глицидиловыми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эфирами и термочувствительных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Фарион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20132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Мхи Тункинского национального парка: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состав, структура и таксономия редких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Тубанова Д.Я.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и экспериментальной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20003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Нефрит: качественные характеристики,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вещественный состав, условия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образования, поисковые критерии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Кислов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</w:tbl>
    <w:p>
      <w:pPr>
        <w:autoSpaceDN w:val="0"/>
        <w:autoSpaceDE w:val="0"/>
        <w:widowControl/>
        <w:spacing w:line="197" w:lineRule="auto" w:before="15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21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20066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Локальные вариации скоростных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участков земной коры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части Байкальского рифта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 данным долговременных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наблюдений сейсмической сети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метода кросс-корреляции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микросейсмического шума. Связь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сейсмичностью региона.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Тубанов Ц.А.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34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20081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Дистанционная диагностика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динамики леса на основе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радиолокации и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долговременных рядов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мультиспектральных данных.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Чимитдоржиев Т.Н.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физического материаловедения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20141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седиментогенеза,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вулканизма и рудообразования Удино-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Витимской зоны (Западное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Забайкалье).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Минина О.Р.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62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20114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структурных искажений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нелинейно-оптически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 ниобата лития двойного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легирования с низким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фоторефрактивным эффектом.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Сидорова О.В.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20216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экспериментальных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для профилактики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дисэлементоза у жителей Северных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персонализированного минерального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И.А.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</w:tbl>
    <w:p>
      <w:pPr>
        <w:autoSpaceDN w:val="0"/>
        <w:autoSpaceDE w:val="0"/>
        <w:widowControl/>
        <w:spacing w:line="197" w:lineRule="auto" w:before="6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20014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ледяного покрова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функционирование экосистем Белого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 в условиях меняющегося климата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Толстиков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20215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речевого корпуса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прибалтийско-финских языков Карелии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Родионова А.П.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20318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Традиции и новации в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 жителей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районов (мунициапальных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образований) Карелии: историко-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социологическое исследование.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Яловицына С.Э.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20504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и подходы к обеспечению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устойчивого воспроизводства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человеческого капитала Карельской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Арктики в условиях новейших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возможностей и вызовов развитию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Каргинова-Губинова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221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20112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магнитных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магнитоупругих эффектов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легкоплоскостных слабых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ферромагнетиках на основе FeBО3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материале, перспективном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применений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науке, технике и медицине.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Стругацкий М.Б.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20126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сверхширокодиапазонные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поглощающие покрытия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нанометровых проводящих пленок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Старостенко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291.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20128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охраны и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популяций Pinus brutia var.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pityusa (Steven) Silba Горного Крыма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Коба В.П.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"Ордена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Трудового Красного Знамени Никитский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-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РАН"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20053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Клиническая и прогностическая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значимость молекулярно-генетических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маркеров ишемической болезни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в зависимости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психологических особенностей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личности и типа отношения к болезни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Захарьян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20206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«Разработка скринингового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антибактериальной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растительного происхождения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экстрактов лекарственных растений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биосенсоров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природных и генно-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штаммов светящихся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бактерий»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Кацев А.М.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20062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Усовершенствование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методологического подхода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управлению экологической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безопасностью на водных объектах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городской агломерации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Иванютин Н.М.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сельского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Крыма"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20193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Эколого-социо-экономические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устойчивого развития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безопасности Республики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Ветрова Н.М.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296.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20520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прототипа цифрового гида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санаторно-курортной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инфраструктуры Крыма советского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периода (на примере г. Евпатория)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Буркальцева Д.Д.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В.И. Вернадского"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20094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твердотельных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трансформаторов для 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нетрадиционных и возобновляемых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энергии в сетях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электроснабжения Республики Крым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Авдеев Б.А.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"Керченский государственный 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 </w:t>
            </w:r>
          </w:p>
        </w:tc>
      </w:tr>
      <w:tr>
        <w:trPr>
          <w:trHeight w:hRule="exact" w:val="158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20079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материалов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Ю.М.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20045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 космической погоды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флуктуации интенсивности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космических лучей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Стародубцев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"Якутский научный центр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</w:tbl>
    <w:p>
      <w:pPr>
        <w:autoSpaceDN w:val="0"/>
        <w:autoSpaceDE w:val="0"/>
        <w:widowControl/>
        <w:spacing w:line="197" w:lineRule="auto" w:before="14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20099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Фенологическая реакция северных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на меняющийся климат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Данилова Н.С.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20112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и смена руководящих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беспозвоночных морского Заполярья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рубеже палеозоя и мезозоя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палеоэкологического стресса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на фоне позднепермского (пермско-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триасового) массового вымирания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мира Земли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Кутыгин Р.В.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алмаза и благородных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20032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Определить генотипы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предрасположенности к раку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коренного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Крайнего Севера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 Д.Г.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20095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Микроэлементный статус коренных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малочисленных народов Севера,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проживающих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промышленного освоения территорий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Сивцева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20033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Минералого-геохимические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россыпного золота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коренных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золоторудных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Сололийского поднятия Оленекского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свода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 Б.Б.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алмаза и благородных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</w:tbl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20073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 и прогноз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мерзлых грунтов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климата с созданием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базисной сети температурного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грунтов на метеостанциях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вдоль ФАД «Колыма» на территории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Республики Саха (Якутия)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А.Н.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мерзлотоведения им. П.И. Мельникова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20118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радарных снимков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синтезированной апертурой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исследовании наледных ландшафтов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Гагарин Л.А.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мерзлотоведения им. П.И. Мельникова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20137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волновых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радиационных свойств атмосферы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в Якутии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Николашкин С.В.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"Якутский научный центр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20151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Топоминералогические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эффективный и оперативный метод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комплексных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благородно-редкометалльных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россыпных и рудных рудопроявлений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севере Сибирской платформы.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Округин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алмаза и благородных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20180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социально-экономических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на внутреннюю миграцию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Республики Саха (Якутия)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Барашкова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</w:tbl>
    <w:p>
      <w:pPr>
        <w:autoSpaceDN w:val="0"/>
        <w:autoSpaceDE w:val="0"/>
        <w:widowControl/>
        <w:spacing w:line="197" w:lineRule="auto" w:before="4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20325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Антропология холодного мира: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креативные стратегии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позитивной северной идентичности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(ландшафт и художественные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Романова Е.Н.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"Якутский научный центр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20534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 функционирующий рынок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труда как основной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демографического развития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Осетии в условиях цифровизации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Гуриева Л.К.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"Северо-Осетинский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Коста Левановича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Хетагурова"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Северная Осетия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- Алания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Информационная выразительность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степеней неразрешимости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Арсланов М.М.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20033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Навигация мобильных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робототехнических комплексов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динамическом трехмерном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комплексирования визуальных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нескольких разнонаправленных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и лазерных датчиков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Лавренов Р.О.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9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20108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шагающими роботами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манипулирования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Хусаинов Р.Р.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"Университет Иннополис"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</w:tbl>
    <w:p>
      <w:pPr>
        <w:autoSpaceDN w:val="0"/>
        <w:autoSpaceDE w:val="0"/>
        <w:widowControl/>
        <w:spacing w:line="197" w:lineRule="auto" w:before="1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20099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кинетических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теплофизических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неравновесной плазмы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Сайфутдинов А.И.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А.Н. Туполева-КАИ"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новых биологически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широкого спектра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с низкой токсичностью,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бензофуроксановый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и/или пространственно-затрудненный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фенольный фрагменты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Чугунова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20165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Молекулярная модель протекторного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дисахарида трегалозы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фотосинтетический аппарат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стрессовых внешних условиях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Салихов К.М.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20196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Дизайн новых стерически-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затрудненных солей фосфония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в создании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"умных" материалов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Ермолаев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62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вакцины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загруженных опухоль-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специфичными антигенами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дендритных клеток для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Китаева К.В.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</w:tbl>
    <w:p>
      <w:pPr>
        <w:autoSpaceDN w:val="0"/>
        <w:autoSpaceDE w:val="0"/>
        <w:widowControl/>
        <w:spacing w:line="197" w:lineRule="auto" w:before="1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20034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восстановления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транскрипционных функций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мутантного белка р53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низкомолекулярных активаторов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Миргаязова Р.М.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321.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20044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Интеграция зеленых микроводорослей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очистку сточных вод различного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Зиганшина Э.Э.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322.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20045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механизмы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коротко цепочечных жирных кислот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хроническом синдроме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раздраженного кишечника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Яковлева О.В.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323.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20022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взаимовлияния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молочнокислых бактерий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растительной слизи, обогащенной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полисахаридами, как основа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питания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Никитина Е.В.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20080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влияния климатических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на сельское хозяйство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Республики Татарстан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имитационного моделирования в XX-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XXI веках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Переведенцев Ю.П.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20092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Электромагнитная совместимость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бортовых электронных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систем самолета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его модернизации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Гизатуллин З.М.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А.Н. Туполева-КАИ"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Татарстан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(Татарстан)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20512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Традиционные семейные ценности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духовно-нравственном воспитании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детей и молодежи в Республике Тыва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Шаалы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Министерства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науки Республики Тыва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национальной школы"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Тыва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20042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Биметаллические кластеры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Байдышев В.С.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"Хакасский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Ф. Катанова"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Хакасия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20099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 и культура: философия связи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Каксин А.Д.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"Хакасский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Ф. Катанова"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Хакасия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329.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принципов создания газовых сенсоров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металло-оксидных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нанопорошков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Гафнер Ю.Я.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"Хакасский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Ф. Катанова"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Хакасия </w:t>
            </w:r>
          </w:p>
        </w:tc>
      </w:tr>
      <w:tr>
        <w:trPr>
          <w:trHeight w:hRule="exact" w:val="2158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330.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20093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развитие эволюционных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интеллектуальной многопутевой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маршрутизации и балансировки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потоков данных в программно-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конфигурируемых сетях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обеспечением качества сетевых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сервисов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Перепелкин Д.А.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"СМАРТНЭТ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Рязанская обл </w:t>
            </w:r>
          </w:p>
        </w:tc>
      </w:tr>
      <w:tr>
        <w:trPr>
          <w:trHeight w:hRule="exact" w:val="954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331.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палладия(II) с хиральными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бициклическими амидофосфитными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лигандами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В.К.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«Р-Веком»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20140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алгебраических модификаций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квазициклических кодов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малой плотностью проверок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чётность с максимально возможным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обхватом графа Таннера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Харин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"ЛАБОРАТОРИЯ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СФЕРА"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Рязанская 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20051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методов автоматической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визуальной оценки содержания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асбестового волокна в горной породе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асбестовых карьерах Свердловской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(на примере карьер ПАО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"УралАсбест")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Ронкин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20121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Газовая динамика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нанофлюидных систем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Сажин О.В.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20109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интерметаллические сплавы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Гейслера на основе марганца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термоэлектрических применений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широком температурном интервале: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экспериментальный и теоретический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Шредер Е.И.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металлов имени М.Н. Михеева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20003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Гексагональные перовскиты -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в разработке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среднетемпературных протоников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электрохимических устройств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Анимица И.Е.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сырья на основе порошков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 для 3D-печати деталей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лазерного cплавления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(СЛС)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Еселевич Д.А.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твердого тела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20032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магнитные наногели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глицеролатами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кремния и железа наночастиц Fe3O4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онкотерапии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Хонина Т.Г.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И.Я.Постовского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20073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электрохимический синтез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химические свойства нано-пористого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Ткачев Н.К.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электрохимии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20150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щелочных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гидрометаллургических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золы уноса от сжигания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углей с получением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высокорентабельных продуктов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глинозема и кремния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Шопперт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341.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20189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путей утилизации СО/CO2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металлами/некатализируемых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превращениях для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новых/перспективных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(гетеро)ароматических структур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различного применения.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Мутхипеедика Н.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20102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"зеленой утилизации"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осадков водоподготовки в составе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почвенных мелиорантов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селективной сорбции тяжелых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Апакашев Р.А.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горный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20149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 и инвазибельность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растительных сообществ больших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малых городов Среднего Урала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Золотарева Н.В.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экологии растений 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216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344.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20037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концепции создания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новых 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остеаугментации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путем формирования и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биоинтегрированного комплекса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«керамический аугмент − костно-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суставной интерфейс» в эксперименте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Волокитина Е.А.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электрохимии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347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20129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экспериментального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образца нового антимикробного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средства "Бактериофаг Pneumococcus"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направленностью на отдельные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серологические варианты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полирезистентных штаммов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Streptococcus pneumoniae,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циркулирующих на территории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Свердловской области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и персонализированной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постковидной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пневмококковой инфекции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Ю.А.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вирусологии и биотехнологии «Вектор»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Федеральной службы по надзору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сфере защиты прав потребителей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благополучия человека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5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20068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Культивирование ценных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растений с высоким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выходом биологически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с использованием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биостимуляторов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хитозана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Хамидуллина Л.А.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И.Я.Постовского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20124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Дизайн, синтез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активности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противогрибковых веществ для защиты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Калинина Т.А.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20140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накопления и миграции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элементов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горнопромышленных территориях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разработки 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реабилитации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Рыбникова Л.С.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горного дела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89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20048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алгоритма 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внедрения в российскую практику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бизнес-ориентированных и социально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направленных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кооперативов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материалах Свердловской области)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Головина С.Г.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20075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Массовый лингвокреатив в культурном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современного города: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ментальных доминант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сознания социума (экспериментальная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верификация и лексикографическое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представление)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Гридина Т.А.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20077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Инновационное развитие региона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институционального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платформенных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социально-экономических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и государственной службы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Президенте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20265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партисипация поколения Z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инструмент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мобилизационной функции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гражданского общества: направления,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виды и социальная эффективность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Абрамова С.Б.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353.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20365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координаты телесности: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функциональность и рефрейминг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Антонова Н.Л.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20453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подход к процессам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декарбонизации экономики: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региональной политики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Белик И.С.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Ельцина"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Fe:ZnSe активных сред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лазеров среднего ИК-диапазона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электрофизики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9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20058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пространственно-временных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лазерной плазмы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неоднородном электрическом поле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высоковольтного разрядника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Н.Б.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электрофизики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20243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Мульти-масштабное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соединения разнородных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пластической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деформацией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Салихянов Д.Р.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имени Э.С. Горкунова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20308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электромеханической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экзоскелета со звеньями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переменной длины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Кончина Л.В.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Смоленская 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20009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панели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генотипирования секвенированием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генетической паспортизации овец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российских пород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AgriSeq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Криворучко А.Ю.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Ставропольский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20112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научно-методических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повышения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пастбищных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территорий, предотвращения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деградации, прогнозирования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биоразнообразия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Ставропольского края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средств спутниковых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Лесняк (Александрова)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"Ставропольский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Ставропольский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20117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Геоинформационный мониторинг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трансформаций демографических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городских и сельских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поселениях Ставропольского края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Черкасов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Ставропольский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20084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структуры ионных жидкостей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размер, морфологию и оптические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квантовых точек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Журавлев О.Е.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20027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экологически безопасных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биокаталитических систем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очистки сточных вод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Гребенникова О.В.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20157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Реализация концепции устойчивого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в Тверском регионе: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и решения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Вякина И.В.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Тверская обл </w:t>
            </w:r>
          </w:p>
        </w:tc>
      </w:tr>
      <w:tr>
        <w:trPr>
          <w:trHeight w:hRule="exact" w:val="221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20050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научных основ способа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эффективной переработки смеси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отходов, включая сшитые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полимеры, с получением горючих газов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жидких продуктов, используемых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топлива и сырья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промышленности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Луговой Ю.В.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1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20091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алгоритмов,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вычислительного комплекса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поведения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материалов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при 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нагрузках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Радченко П.А.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20101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выявления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потенциально опасных участков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автомобильных дорогах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георадиотомографии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Шипилов С.Э.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20103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интерференционных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нелинейно-оптического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кристалла ZnGeP2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лазерных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среднего ИК диапазона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Зиновьев М.М.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20056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переноса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самоорганизации микрочастиц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конвективных потоках в тонком слое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суспензии при локальном нагреве.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Р.И.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снижения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дистантного посткондиционирования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миокарда при индуцированном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метаболическом синдроме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Логвинов С.В.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7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20019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гуморальных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вегетативной регуляции сердечной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в патогенезе сердечной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недостаточности с сохраненной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фракцией выброса левого желудочка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Гракова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89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20038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дифференцировкой прогениторных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эндотелиальных клеток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ишемической кардиомиопатии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Чумакова С.П.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89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Метаболический синдром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риска бронхолегочной патологии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(экспериментальное исследование)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Бирулина Ю.Г.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20111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метеорологических условий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загрязнения воздуха в сезонности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респираторных инфекций в г. Томске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 пандемии COVID-19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Ишматов А.Н.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оптики атмосферы им. В.Е. Зуева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грамотность: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операционализация и мониторинг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региональной системе общего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среднего профессионального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Глухов А.П.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20109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Осаждение полимерных микрокапель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микрокапсул гетерогенной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твердой поверхности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трехмерной печати, основанной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принципах воздушной микрофлюидики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Пискунов М.В.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20172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Адгезионно-когезионные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зоны перемешивания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сварке трением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перемешиванием традиционных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аддитивных материалов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Калашникова Т.А.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378.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20248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функциональных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сегнетоэлектриков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ферримагнетиков для создания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аддитивной технологии сенсоров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микроволнового излучения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Бадьин А.В.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270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379.</w:t>
            </w:r>
          </w:p>
        </w:tc>
        <w:tc>
          <w:tcPr>
            <w:tcW w:type="dxa" w:w="9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20113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порошкового интерметаллида Cr2Ta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основы новых жаропрочных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системы Cr-Cr2Ta </w:t>
            </w:r>
          </w:p>
        </w:tc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Володько С.С. </w:t>
            </w:r>
          </w:p>
        </w:tc>
        <w:tc>
          <w:tcPr>
            <w:tcW w:type="dxa" w:w="41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"Метсинтез"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20124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технологических основ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функциональных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порошковых низкомодульных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Ti- Zr -Nb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Маркова Г.В.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3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20129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проводящих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нанокомпозитов, полученных золь-гель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для использования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биосенсорных устройствах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Каманина О.А.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  <w:tr>
        <w:trPr>
          <w:trHeight w:hRule="exact" w:val="1624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382.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20074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Эколого-функциональные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металлотолерантных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очистных сооружений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Переломов Л.В.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Л.Н.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20061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функционирования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социо-эколого- экономических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многоуровневого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оптимизационного подхода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Р.А.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Тульский филиал федерального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государственного образовательного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бюджетного учреждения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«Финансовый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Правительстве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Федерации»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20342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Симболарий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Токарев Г.В.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Л.Н.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20212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Инновационные технологические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изготовления изделий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ответственного назначения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локального пластического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Кухарь В.Д.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20200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ингибирования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агрегации асфальтенов в нефтяных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на основе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макромолекул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реакциях этерификации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алкилирования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Клименко Л.С.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20106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Опыт применения обычного права,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и гуманизация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пенитенциарных учреждений Югры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рамках европейской 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традиций (конец XVI - начало XXI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веков).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Науменко О.Н.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20115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Советское государство и общество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осмысления и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проблем Севера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в 1917-1991.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Гололобов Е.И.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Ханты-Мансийского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автономного округа - Югры "Сургутский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389.</w:t>
            </w:r>
          </w:p>
        </w:tc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20133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Стратегические направления правового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общественной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безопасности на территории 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Мансийского автономного округа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Югры </w:t>
            </w:r>
          </w:p>
        </w:tc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Авдеев В.А. </w:t>
            </w:r>
          </w:p>
        </w:tc>
        <w:tc>
          <w:tcPr>
            <w:tcW w:type="dxa" w:w="41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20241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Вовлеченность молодежи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урбанизированного Севера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самостоятельную физкультурно-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спортивную деятельность на открытом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воздухе: биологические и социальные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Пащенко Л.Г.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"Нижневартовский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</w:tbl>
    <w:p>
      <w:pPr>
        <w:autoSpaceDN w:val="0"/>
        <w:autoSpaceDE w:val="0"/>
        <w:widowControl/>
        <w:spacing w:line="197" w:lineRule="auto" w:before="9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20414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Миссионерская деятельность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Православной церкви на Севере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в конце XX – начале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XXI вв.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Ткачева Т.В.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392.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20436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Совершенствование стратегий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антикризисной государственной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предпринимательской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экосистемы в условиях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кризисов, вызванных биологическими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угрозами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Такмашева И.В.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58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20052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режимов работы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электроэнергетических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вейвлет преобразования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о параметрах режима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Д.С.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Мансийский АО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Югра </w:t>
            </w:r>
          </w:p>
        </w:tc>
      </w:tr>
      <w:tr>
        <w:trPr>
          <w:trHeight w:hRule="exact" w:val="135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Эстремальные собственные функции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 регулярных графов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Шалагинов Л.В.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20057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распространения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мелкодисперсных взвешенных 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(PM2.5) от автотранспорта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рекуррентных нейронных сетей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влияния метеорологических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Шепелёв В.Д.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20063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Качественное и численное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модели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разреженной газовзвеси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Панов А.В.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397.</w:t>
            </w:r>
          </w:p>
        </w:tc>
        <w:tc>
          <w:tcPr>
            <w:tcW w:type="dxa" w:w="9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20088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проектирования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операций высокоскоростной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на основе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цифрового двойника процесса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Шипулин Л.В. </w:t>
            </w:r>
          </w:p>
        </w:tc>
        <w:tc>
          <w:tcPr>
            <w:tcW w:type="dxa" w:w="41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20095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задачи теории вырожденных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эволюционных систем дробного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порядка. Приложения к исследованию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вязкоупругих сред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В.Е.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35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20033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сжижения природных газов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магнитного охлаждения фаз Лавеса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твердых растворов РЗМ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Таскаев С.В.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53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Матричные материалы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иммобилизации высокоактивных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радиоактивных отходов: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растворимости компонентов ВАО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металлических сплавов в натрий-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цезий-рубидиевых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алюмоборосиликатных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стеклосодержащих материалах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Еремяшев В.Е.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20030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тройных комплексах "растущий пептид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- рибосомный туннель - антибиотик"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 Г.И.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20016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Персонифицированный подход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профилактике и ранней диагностике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абдоминальных хирургических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осложнений после операций на сердце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Д.В.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53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20068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механоактивации и флотации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графитсодержащих пылей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инновационной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неметаллического сырья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металлургических предприятий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Челябинской области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Орехова Н.Н.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"Магнитогорский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21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20077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Молочно-белый кварц для нужд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(hi-tech)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отраслей промышленности: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степени рекристаллизации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кварца на эффективность обогащения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возможность получения прозрачного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кварцевого стекла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Корекина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науки Южно-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Уральский 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 геоэкологии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20029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Прихожане Златоустовского костела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роль в социальной модернизации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горнозаводской зоны Южного Урала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 XIX – начале XX вв.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А.Н.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20154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Казаки Челябинска во второй четверти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XVIII – первой четверти ХХ в.: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формирование, повседневная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общественная жизнь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Е.В.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20162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Литературное творчество Южного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Урала в системе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идентичности: конструирование,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репрезентация и продвижение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цифровом пространстве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Зыховская Н.Л.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35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20168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Предприятие и город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позднесоветском обществе 1950-1980-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 годов: институты, акторы и практики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(на материалах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Челябинской области)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Баканов С.А.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20238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гражданина России в языковом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сознании старшеклассников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поликультурного региона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Селютин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20253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Архитектура социума и духовная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культура кочевников Южного Урала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раннем железном веке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Таиров А.Д.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58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20358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концентрации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Уральско-Сибирского макрорегиона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целей региональной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политики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Е.А.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20049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Зависимость фронта кристаллизации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 от электротермических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 Д.В.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316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20067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аналитических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основ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размерного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вибродиспергирования волокнистых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коллагенсодержащих, растительных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отходов со сложной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с целью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воксельного принципа построения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них многокомпонентных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рециклинге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 Ю.С.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20070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и исследование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высоковольтными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силовыми преобразователями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низкой частоты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переключений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модулей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Маклаков А.С.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415.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20084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пневматического запорного устройства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предотвращения выхлопа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агрессивных газов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Спиридонов Е.К.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416.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20095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Онлайн мониторинг и оценка срока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службы электродов для точечной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сварки сверхвысокопрочной стали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алюминиево-кремниевым покрытием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Чжао Д.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417.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20124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способов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преобразованием энергии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электромеханических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постоянными магнитами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Воронин С.Г.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418.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20145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основ теории новых типов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электроприводов с улучшенными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технико-экономическими,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энергетическими и надежностными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показателями, и синтез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этих систем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М.А.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419.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20156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теории, реологических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и методов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нетоксичных противоизносных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для биоразлагаемых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смазочных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растительных масел и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эфиров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Леванов И.Г.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62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420.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20158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Мишень-ориентированный подход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созданию этиотропных средств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энтеровирусной инфекции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Шетнев А.А.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К.Д.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Ушинского"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  <w:tr>
        <w:trPr>
          <w:trHeight w:hRule="exact" w:val="135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421.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20053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Комбинированное воздействие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факторов, имитирующих глобальные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климатические и геофизические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процессы, на гидробионтов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Daphnia magna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Крылов В.В.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внутренних вод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И.Д.Папанина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  <w:tr>
        <w:trPr>
          <w:trHeight w:hRule="exact" w:val="1900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422.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20111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кормовых добавок и пробиотиков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рыбохозяйственные показатели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антибактериальную защиту организма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рыб, разводимых в условиях 1-й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рыбоводной зоны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Микряков Д.В.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внутренних вод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И.Д.Папанина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3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192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>(региональный конкурс)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423.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20123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Молекулярная эпидемиология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патогенов рода Aeromonas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аквакультуре и водоемах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хозяйственного назначения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Зайцева Ю.В.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П.Г. Демидова"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  <w:tr>
        <w:trPr>
          <w:trHeight w:hRule="exact" w:val="162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424.</w:t>
            </w:r>
          </w:p>
        </w:tc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20220</w:t>
                </w:r>
              </w:hyperlink>
            </w:r>
          </w:p>
        </w:tc>
        <w:tc>
          <w:tcPr>
            <w:tcW w:type="dxa" w:w="3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технологий сжигания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водородосодержащих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 в камерах сгорания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энергетических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установок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Гурьянов А.И. </w:t>
            </w:r>
          </w:p>
        </w:tc>
        <w:tc>
          <w:tcPr>
            <w:tcW w:type="dxa" w:w="41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"Рыбинский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П. А. Соловьёва" </w:t>
            </w:r>
          </w:p>
        </w:tc>
        <w:tc>
          <w:tcPr>
            <w:tcW w:type="dxa" w:w="18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5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87 </w:t>
      </w:r>
    </w:p>
    <w:sectPr w:rsidR="00FC693F" w:rsidRPr="0006063C" w:rsidSect="00034616">
      <w:pgSz w:w="16838" w:h="11906"/>
      <w:pgMar w:top="374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2-24-20002/" TargetMode="External"/><Relationship Id="rId10" Type="http://schemas.openxmlformats.org/officeDocument/2006/relationships/hyperlink" Target="https://rscf.ru/project/22-26-20092/" TargetMode="External"/><Relationship Id="rId11" Type="http://schemas.openxmlformats.org/officeDocument/2006/relationships/hyperlink" Target="https://rscf.ru/project/22-27-20134/" TargetMode="External"/><Relationship Id="rId12" Type="http://schemas.openxmlformats.org/officeDocument/2006/relationships/hyperlink" Target="https://rscf.ru/project/22-27-20135/" TargetMode="External"/><Relationship Id="rId13" Type="http://schemas.openxmlformats.org/officeDocument/2006/relationships/hyperlink" Target="https://rscf.ru/project/22-28-20177/" TargetMode="External"/><Relationship Id="rId14" Type="http://schemas.openxmlformats.org/officeDocument/2006/relationships/hyperlink" Target="https://rscf.ru/project/22-28-20287/" TargetMode="External"/><Relationship Id="rId15" Type="http://schemas.openxmlformats.org/officeDocument/2006/relationships/hyperlink" Target="https://rscf.ru/project/22-28-20420/" TargetMode="External"/><Relationship Id="rId16" Type="http://schemas.openxmlformats.org/officeDocument/2006/relationships/hyperlink" Target="https://rscf.ru/project/22-22-20115/" TargetMode="External"/><Relationship Id="rId17" Type="http://schemas.openxmlformats.org/officeDocument/2006/relationships/hyperlink" Target="https://rscf.ru/project/22-23-20046/" TargetMode="External"/><Relationship Id="rId18" Type="http://schemas.openxmlformats.org/officeDocument/2006/relationships/hyperlink" Target="https://rscf.ru/project/22-23-20047/" TargetMode="External"/><Relationship Id="rId19" Type="http://schemas.openxmlformats.org/officeDocument/2006/relationships/hyperlink" Target="https://rscf.ru/project/22-24-20136/" TargetMode="External"/><Relationship Id="rId20" Type="http://schemas.openxmlformats.org/officeDocument/2006/relationships/hyperlink" Target="https://rscf.ru/project/22-25-20135/" TargetMode="External"/><Relationship Id="rId21" Type="http://schemas.openxmlformats.org/officeDocument/2006/relationships/hyperlink" Target="https://rscf.ru/project/22-25-20143/" TargetMode="External"/><Relationship Id="rId22" Type="http://schemas.openxmlformats.org/officeDocument/2006/relationships/hyperlink" Target="https://rscf.ru/project/22-25-20145/" TargetMode="External"/><Relationship Id="rId23" Type="http://schemas.openxmlformats.org/officeDocument/2006/relationships/hyperlink" Target="https://rscf.ru/project/22-27-20013/" TargetMode="External"/><Relationship Id="rId24" Type="http://schemas.openxmlformats.org/officeDocument/2006/relationships/hyperlink" Target="https://rscf.ru/project/22-27-20079/" TargetMode="External"/><Relationship Id="rId25" Type="http://schemas.openxmlformats.org/officeDocument/2006/relationships/hyperlink" Target="https://rscf.ru/project/22-27-20085/" TargetMode="External"/><Relationship Id="rId26" Type="http://schemas.openxmlformats.org/officeDocument/2006/relationships/hyperlink" Target="https://rscf.ru/project/22-27-20144/" TargetMode="External"/><Relationship Id="rId27" Type="http://schemas.openxmlformats.org/officeDocument/2006/relationships/hyperlink" Target="https://rscf.ru/project/22-28-20286/" TargetMode="External"/><Relationship Id="rId28" Type="http://schemas.openxmlformats.org/officeDocument/2006/relationships/hyperlink" Target="https://rscf.ru/project/22-28-20412/" TargetMode="External"/><Relationship Id="rId29" Type="http://schemas.openxmlformats.org/officeDocument/2006/relationships/hyperlink" Target="https://rscf.ru/project/22-28-20440/" TargetMode="External"/><Relationship Id="rId30" Type="http://schemas.openxmlformats.org/officeDocument/2006/relationships/hyperlink" Target="https://rscf.ru/project/22-28-20462/" TargetMode="External"/><Relationship Id="rId31" Type="http://schemas.openxmlformats.org/officeDocument/2006/relationships/hyperlink" Target="https://rscf.ru/project/22-28-20502/" TargetMode="External"/><Relationship Id="rId32" Type="http://schemas.openxmlformats.org/officeDocument/2006/relationships/hyperlink" Target="https://rscf.ru/project/22-29-20294/" TargetMode="External"/><Relationship Id="rId33" Type="http://schemas.openxmlformats.org/officeDocument/2006/relationships/hyperlink" Target="https://rscf.ru/project/22-21-20111/" TargetMode="External"/><Relationship Id="rId34" Type="http://schemas.openxmlformats.org/officeDocument/2006/relationships/hyperlink" Target="https://rscf.ru/project/22-22-20092/" TargetMode="External"/><Relationship Id="rId35" Type="http://schemas.openxmlformats.org/officeDocument/2006/relationships/hyperlink" Target="https://rscf.ru/project/22-27-20127/" TargetMode="External"/><Relationship Id="rId36" Type="http://schemas.openxmlformats.org/officeDocument/2006/relationships/hyperlink" Target="https://rscf.ru/project/22-29-20174/" TargetMode="External"/><Relationship Id="rId37" Type="http://schemas.openxmlformats.org/officeDocument/2006/relationships/hyperlink" Target="https://rscf.ru/project/22-21-20041/" TargetMode="External"/><Relationship Id="rId38" Type="http://schemas.openxmlformats.org/officeDocument/2006/relationships/hyperlink" Target="https://rscf.ru/project/22-21-20085/" TargetMode="External"/><Relationship Id="rId39" Type="http://schemas.openxmlformats.org/officeDocument/2006/relationships/hyperlink" Target="https://rscf.ru/project/22-21-20115/" TargetMode="External"/><Relationship Id="rId40" Type="http://schemas.openxmlformats.org/officeDocument/2006/relationships/hyperlink" Target="https://rscf.ru/project/22-21-20125/" TargetMode="External"/><Relationship Id="rId41" Type="http://schemas.openxmlformats.org/officeDocument/2006/relationships/hyperlink" Target="https://rscf.ru/project/22-22-20035/" TargetMode="External"/><Relationship Id="rId42" Type="http://schemas.openxmlformats.org/officeDocument/2006/relationships/hyperlink" Target="https://rscf.ru/project/22-22-20048/" TargetMode="External"/><Relationship Id="rId43" Type="http://schemas.openxmlformats.org/officeDocument/2006/relationships/hyperlink" Target="https://rscf.ru/project/22-25-20207/" TargetMode="External"/><Relationship Id="rId44" Type="http://schemas.openxmlformats.org/officeDocument/2006/relationships/hyperlink" Target="https://rscf.ru/project/22-26-20070/" TargetMode="External"/><Relationship Id="rId45" Type="http://schemas.openxmlformats.org/officeDocument/2006/relationships/hyperlink" Target="https://rscf.ru/project/22-28-20016/" TargetMode="External"/><Relationship Id="rId46" Type="http://schemas.openxmlformats.org/officeDocument/2006/relationships/hyperlink" Target="https://rscf.ru/project/22-28-20018/" TargetMode="External"/><Relationship Id="rId47" Type="http://schemas.openxmlformats.org/officeDocument/2006/relationships/hyperlink" Target="https://rscf.ru/project/22-21-20065/" TargetMode="External"/><Relationship Id="rId48" Type="http://schemas.openxmlformats.org/officeDocument/2006/relationships/hyperlink" Target="https://rscf.ru/project/22-21-20101/" TargetMode="External"/><Relationship Id="rId49" Type="http://schemas.openxmlformats.org/officeDocument/2006/relationships/hyperlink" Target="https://rscf.ru/project/22-22-20063/" TargetMode="External"/><Relationship Id="rId50" Type="http://schemas.openxmlformats.org/officeDocument/2006/relationships/hyperlink" Target="https://rscf.ru/project/22-22-20119/" TargetMode="External"/><Relationship Id="rId51" Type="http://schemas.openxmlformats.org/officeDocument/2006/relationships/hyperlink" Target="https://rscf.ru/project/22-23-20018/" TargetMode="External"/><Relationship Id="rId52" Type="http://schemas.openxmlformats.org/officeDocument/2006/relationships/hyperlink" Target="https://rscf.ru/project/22-23-20089/" TargetMode="External"/><Relationship Id="rId53" Type="http://schemas.openxmlformats.org/officeDocument/2006/relationships/hyperlink" Target="https://rscf.ru/project/22-23-20128/" TargetMode="External"/><Relationship Id="rId54" Type="http://schemas.openxmlformats.org/officeDocument/2006/relationships/hyperlink" Target="https://rscf.ru/project/22-23-20141/" TargetMode="External"/><Relationship Id="rId55" Type="http://schemas.openxmlformats.org/officeDocument/2006/relationships/hyperlink" Target="https://rscf.ru/project/22-23-20161/" TargetMode="External"/><Relationship Id="rId56" Type="http://schemas.openxmlformats.org/officeDocument/2006/relationships/hyperlink" Target="https://rscf.ru/project/22-23-20170/" TargetMode="External"/><Relationship Id="rId57" Type="http://schemas.openxmlformats.org/officeDocument/2006/relationships/hyperlink" Target="https://rscf.ru/project/22-23-20193/" TargetMode="External"/><Relationship Id="rId58" Type="http://schemas.openxmlformats.org/officeDocument/2006/relationships/hyperlink" Target="https://rscf.ru/project/22-23-20195/" TargetMode="External"/><Relationship Id="rId59" Type="http://schemas.openxmlformats.org/officeDocument/2006/relationships/hyperlink" Target="https://rscf.ru/project/22-23-20199/" TargetMode="External"/><Relationship Id="rId60" Type="http://schemas.openxmlformats.org/officeDocument/2006/relationships/hyperlink" Target="https://rscf.ru/project/22-23-20206/" TargetMode="External"/><Relationship Id="rId61" Type="http://schemas.openxmlformats.org/officeDocument/2006/relationships/hyperlink" Target="https://rscf.ru/project/22-24-20129/" TargetMode="External"/><Relationship Id="rId62" Type="http://schemas.openxmlformats.org/officeDocument/2006/relationships/hyperlink" Target="https://rscf.ru/project/22-24-20150/" TargetMode="External"/><Relationship Id="rId63" Type="http://schemas.openxmlformats.org/officeDocument/2006/relationships/hyperlink" Target="https://rscf.ru/project/22-24-20155/" TargetMode="External"/><Relationship Id="rId64" Type="http://schemas.openxmlformats.org/officeDocument/2006/relationships/hyperlink" Target="https://rscf.ru/project/22-24-20156/" TargetMode="External"/><Relationship Id="rId65" Type="http://schemas.openxmlformats.org/officeDocument/2006/relationships/hyperlink" Target="https://rscf.ru/project/22-25-20078/" TargetMode="External"/><Relationship Id="rId66" Type="http://schemas.openxmlformats.org/officeDocument/2006/relationships/hyperlink" Target="https://rscf.ru/project/22-25-20221/" TargetMode="External"/><Relationship Id="rId67" Type="http://schemas.openxmlformats.org/officeDocument/2006/relationships/hyperlink" Target="https://rscf.ru/project/22-25-20231/" TargetMode="External"/><Relationship Id="rId68" Type="http://schemas.openxmlformats.org/officeDocument/2006/relationships/hyperlink" Target="https://rscf.ru/project/22-26-20055/" TargetMode="External"/><Relationship Id="rId69" Type="http://schemas.openxmlformats.org/officeDocument/2006/relationships/hyperlink" Target="https://rscf.ru/project/22-28-20117/" TargetMode="External"/><Relationship Id="rId70" Type="http://schemas.openxmlformats.org/officeDocument/2006/relationships/hyperlink" Target="https://rscf.ru/project/22-28-20334/" TargetMode="External"/><Relationship Id="rId71" Type="http://schemas.openxmlformats.org/officeDocument/2006/relationships/hyperlink" Target="https://rscf.ru/project/22-28-20360/" TargetMode="External"/><Relationship Id="rId72" Type="http://schemas.openxmlformats.org/officeDocument/2006/relationships/hyperlink" Target="https://rscf.ru/project/22-28-20398/" TargetMode="External"/><Relationship Id="rId73" Type="http://schemas.openxmlformats.org/officeDocument/2006/relationships/hyperlink" Target="https://rscf.ru/project/22-28-20413/" TargetMode="External"/><Relationship Id="rId74" Type="http://schemas.openxmlformats.org/officeDocument/2006/relationships/hyperlink" Target="https://rscf.ru/project/22-28-20415/" TargetMode="External"/><Relationship Id="rId75" Type="http://schemas.openxmlformats.org/officeDocument/2006/relationships/hyperlink" Target="https://rscf.ru/project/22-28-20426/" TargetMode="External"/><Relationship Id="rId76" Type="http://schemas.openxmlformats.org/officeDocument/2006/relationships/hyperlink" Target="https://rscf.ru/project/22-28-20458/" TargetMode="External"/><Relationship Id="rId77" Type="http://schemas.openxmlformats.org/officeDocument/2006/relationships/hyperlink" Target="https://rscf.ru/project/22-28-20473/" TargetMode="External"/><Relationship Id="rId78" Type="http://schemas.openxmlformats.org/officeDocument/2006/relationships/hyperlink" Target="https://rscf.ru/project/22-28-20490/" TargetMode="External"/><Relationship Id="rId79" Type="http://schemas.openxmlformats.org/officeDocument/2006/relationships/hyperlink" Target="https://rscf.ru/project/22-29-20176/" TargetMode="External"/><Relationship Id="rId80" Type="http://schemas.openxmlformats.org/officeDocument/2006/relationships/hyperlink" Target="https://rscf.ru/project/22-29-20289/" TargetMode="External"/><Relationship Id="rId81" Type="http://schemas.openxmlformats.org/officeDocument/2006/relationships/hyperlink" Target="https://rscf.ru/project/22-29-20299/" TargetMode="External"/><Relationship Id="rId82" Type="http://schemas.openxmlformats.org/officeDocument/2006/relationships/hyperlink" Target="https://rscf.ru/project/22-29-20314/" TargetMode="External"/><Relationship Id="rId83" Type="http://schemas.openxmlformats.org/officeDocument/2006/relationships/hyperlink" Target="https://rscf.ru/project/22-29-20317/" TargetMode="External"/><Relationship Id="rId84" Type="http://schemas.openxmlformats.org/officeDocument/2006/relationships/hyperlink" Target="https://rscf.ru/project/22-21-20004/" TargetMode="External"/><Relationship Id="rId85" Type="http://schemas.openxmlformats.org/officeDocument/2006/relationships/hyperlink" Target="https://rscf.ru/project/22-21-20008/" TargetMode="External"/><Relationship Id="rId86" Type="http://schemas.openxmlformats.org/officeDocument/2006/relationships/hyperlink" Target="https://rscf.ru/project/22-21-20070/" TargetMode="External"/><Relationship Id="rId87" Type="http://schemas.openxmlformats.org/officeDocument/2006/relationships/hyperlink" Target="https://rscf.ru/project/22-21-20081/" TargetMode="External"/><Relationship Id="rId88" Type="http://schemas.openxmlformats.org/officeDocument/2006/relationships/hyperlink" Target="https://rscf.ru/project/22-22-20005/" TargetMode="External"/><Relationship Id="rId89" Type="http://schemas.openxmlformats.org/officeDocument/2006/relationships/hyperlink" Target="https://rscf.ru/project/22-22-20014/" TargetMode="External"/><Relationship Id="rId90" Type="http://schemas.openxmlformats.org/officeDocument/2006/relationships/hyperlink" Target="https://rscf.ru/project/22-22-20021/" TargetMode="External"/><Relationship Id="rId91" Type="http://schemas.openxmlformats.org/officeDocument/2006/relationships/hyperlink" Target="https://rscf.ru/project/22-22-20034/" TargetMode="External"/><Relationship Id="rId92" Type="http://schemas.openxmlformats.org/officeDocument/2006/relationships/hyperlink" Target="https://rscf.ru/project/22-22-20049/" TargetMode="External"/><Relationship Id="rId93" Type="http://schemas.openxmlformats.org/officeDocument/2006/relationships/hyperlink" Target="https://rscf.ru/project/22-22-20057/" TargetMode="External"/><Relationship Id="rId94" Type="http://schemas.openxmlformats.org/officeDocument/2006/relationships/hyperlink" Target="https://rscf.ru/project/22-22-20062/" TargetMode="External"/><Relationship Id="rId95" Type="http://schemas.openxmlformats.org/officeDocument/2006/relationships/hyperlink" Target="https://rscf.ru/project/22-22-20065/" TargetMode="External"/><Relationship Id="rId96" Type="http://schemas.openxmlformats.org/officeDocument/2006/relationships/hyperlink" Target="https://rscf.ru/project/22-22-20070/" TargetMode="External"/><Relationship Id="rId97" Type="http://schemas.openxmlformats.org/officeDocument/2006/relationships/hyperlink" Target="https://rscf.ru/project/22-22-20072/" TargetMode="External"/><Relationship Id="rId98" Type="http://schemas.openxmlformats.org/officeDocument/2006/relationships/hyperlink" Target="https://rscf.ru/project/22-22-20077/" TargetMode="External"/><Relationship Id="rId99" Type="http://schemas.openxmlformats.org/officeDocument/2006/relationships/hyperlink" Target="https://rscf.ru/project/22-22-20081/" TargetMode="External"/><Relationship Id="rId100" Type="http://schemas.openxmlformats.org/officeDocument/2006/relationships/hyperlink" Target="https://rscf.ru/project/22-22-20082/" TargetMode="External"/><Relationship Id="rId101" Type="http://schemas.openxmlformats.org/officeDocument/2006/relationships/hyperlink" Target="https://rscf.ru/project/22-22-20084/" TargetMode="External"/><Relationship Id="rId102" Type="http://schemas.openxmlformats.org/officeDocument/2006/relationships/hyperlink" Target="https://rscf.ru/project/22-22-20105/" TargetMode="External"/><Relationship Id="rId103" Type="http://schemas.openxmlformats.org/officeDocument/2006/relationships/hyperlink" Target="https://rscf.ru/project/22-23-20038/" TargetMode="External"/><Relationship Id="rId104" Type="http://schemas.openxmlformats.org/officeDocument/2006/relationships/hyperlink" Target="https://rscf.ru/project/22-23-20094/" TargetMode="External"/><Relationship Id="rId105" Type="http://schemas.openxmlformats.org/officeDocument/2006/relationships/hyperlink" Target="https://rscf.ru/project/22-23-20104/" TargetMode="External"/><Relationship Id="rId106" Type="http://schemas.openxmlformats.org/officeDocument/2006/relationships/hyperlink" Target="https://rscf.ru/project/22-23-20117/" TargetMode="External"/><Relationship Id="rId107" Type="http://schemas.openxmlformats.org/officeDocument/2006/relationships/hyperlink" Target="https://rscf.ru/project/22-23-20127/" TargetMode="External"/><Relationship Id="rId108" Type="http://schemas.openxmlformats.org/officeDocument/2006/relationships/hyperlink" Target="https://rscf.ru/project/22-23-20138/" TargetMode="External"/><Relationship Id="rId109" Type="http://schemas.openxmlformats.org/officeDocument/2006/relationships/hyperlink" Target="https://rscf.ru/project/22-24-20013/" TargetMode="External"/><Relationship Id="rId110" Type="http://schemas.openxmlformats.org/officeDocument/2006/relationships/hyperlink" Target="https://rscf.ru/project/22-24-20039/" TargetMode="External"/><Relationship Id="rId111" Type="http://schemas.openxmlformats.org/officeDocument/2006/relationships/hyperlink" Target="https://rscf.ru/project/22-24-20049/" TargetMode="External"/><Relationship Id="rId112" Type="http://schemas.openxmlformats.org/officeDocument/2006/relationships/hyperlink" Target="https://rscf.ru/project/22-24-20057/" TargetMode="External"/><Relationship Id="rId113" Type="http://schemas.openxmlformats.org/officeDocument/2006/relationships/hyperlink" Target="https://rscf.ru/project/22-24-20120/" TargetMode="External"/><Relationship Id="rId114" Type="http://schemas.openxmlformats.org/officeDocument/2006/relationships/hyperlink" Target="https://rscf.ru/project/22-24-20122/" TargetMode="External"/><Relationship Id="rId115" Type="http://schemas.openxmlformats.org/officeDocument/2006/relationships/hyperlink" Target="https://rscf.ru/project/22-25-20020/" TargetMode="External"/><Relationship Id="rId116" Type="http://schemas.openxmlformats.org/officeDocument/2006/relationships/hyperlink" Target="https://rscf.ru/project/22-25-20050/" TargetMode="External"/><Relationship Id="rId117" Type="http://schemas.openxmlformats.org/officeDocument/2006/relationships/hyperlink" Target="https://rscf.ru/project/22-25-20051/" TargetMode="External"/><Relationship Id="rId118" Type="http://schemas.openxmlformats.org/officeDocument/2006/relationships/hyperlink" Target="https://rscf.ru/project/22-25-20116/" TargetMode="External"/><Relationship Id="rId119" Type="http://schemas.openxmlformats.org/officeDocument/2006/relationships/hyperlink" Target="https://rscf.ru/project/22-25-20132/" TargetMode="External"/><Relationship Id="rId120" Type="http://schemas.openxmlformats.org/officeDocument/2006/relationships/hyperlink" Target="https://rscf.ru/project/22-25-20155/" TargetMode="External"/><Relationship Id="rId121" Type="http://schemas.openxmlformats.org/officeDocument/2006/relationships/hyperlink" Target="https://rscf.ru/project/22-25-20163/" TargetMode="External"/><Relationship Id="rId122" Type="http://schemas.openxmlformats.org/officeDocument/2006/relationships/hyperlink" Target="https://rscf.ru/project/22-25-20167/" TargetMode="External"/><Relationship Id="rId123" Type="http://schemas.openxmlformats.org/officeDocument/2006/relationships/hyperlink" Target="https://rscf.ru/project/22-25-20177/" TargetMode="External"/><Relationship Id="rId124" Type="http://schemas.openxmlformats.org/officeDocument/2006/relationships/hyperlink" Target="https://rscf.ru/project/22-25-20179/" TargetMode="External"/><Relationship Id="rId125" Type="http://schemas.openxmlformats.org/officeDocument/2006/relationships/hyperlink" Target="https://rscf.ru/project/22-25-20181/" TargetMode="External"/><Relationship Id="rId126" Type="http://schemas.openxmlformats.org/officeDocument/2006/relationships/hyperlink" Target="https://rscf.ru/project/22-25-20191/" TargetMode="External"/><Relationship Id="rId127" Type="http://schemas.openxmlformats.org/officeDocument/2006/relationships/hyperlink" Target="https://rscf.ru/project/22-25-20214/" TargetMode="External"/><Relationship Id="rId128" Type="http://schemas.openxmlformats.org/officeDocument/2006/relationships/hyperlink" Target="https://rscf.ru/project/22-25-20229/" TargetMode="External"/><Relationship Id="rId129" Type="http://schemas.openxmlformats.org/officeDocument/2006/relationships/hyperlink" Target="https://rscf.ru/project/22-26-20082/" TargetMode="External"/><Relationship Id="rId130" Type="http://schemas.openxmlformats.org/officeDocument/2006/relationships/hyperlink" Target="https://rscf.ru/project/22-26-20084/" TargetMode="External"/><Relationship Id="rId131" Type="http://schemas.openxmlformats.org/officeDocument/2006/relationships/hyperlink" Target="https://rscf.ru/project/22-26-20087/" TargetMode="External"/><Relationship Id="rId132" Type="http://schemas.openxmlformats.org/officeDocument/2006/relationships/hyperlink" Target="https://rscf.ru/project/22-26-20120/" TargetMode="External"/><Relationship Id="rId133" Type="http://schemas.openxmlformats.org/officeDocument/2006/relationships/hyperlink" Target="https://rscf.ru/project/22-27-20031/" TargetMode="External"/><Relationship Id="rId134" Type="http://schemas.openxmlformats.org/officeDocument/2006/relationships/hyperlink" Target="https://rscf.ru/project/22-27-20145/" TargetMode="External"/><Relationship Id="rId135" Type="http://schemas.openxmlformats.org/officeDocument/2006/relationships/hyperlink" Target="https://rscf.ru/project/22-28-20185/" TargetMode="External"/><Relationship Id="rId136" Type="http://schemas.openxmlformats.org/officeDocument/2006/relationships/hyperlink" Target="https://rscf.ru/project/22-28-20189/" TargetMode="External"/><Relationship Id="rId137" Type="http://schemas.openxmlformats.org/officeDocument/2006/relationships/hyperlink" Target="https://rscf.ru/project/22-28-20225/" TargetMode="External"/><Relationship Id="rId138" Type="http://schemas.openxmlformats.org/officeDocument/2006/relationships/hyperlink" Target="https://rscf.ru/project/22-28-20276/" TargetMode="External"/><Relationship Id="rId139" Type="http://schemas.openxmlformats.org/officeDocument/2006/relationships/hyperlink" Target="https://rscf.ru/project/22-28-20408/" TargetMode="External"/><Relationship Id="rId140" Type="http://schemas.openxmlformats.org/officeDocument/2006/relationships/hyperlink" Target="https://rscf.ru/project/22-28-20430/" TargetMode="External"/><Relationship Id="rId141" Type="http://schemas.openxmlformats.org/officeDocument/2006/relationships/hyperlink" Target="https://rscf.ru/project/22-29-20021/" TargetMode="External"/><Relationship Id="rId142" Type="http://schemas.openxmlformats.org/officeDocument/2006/relationships/hyperlink" Target="https://rscf.ru/project/22-29-20123/" TargetMode="External"/><Relationship Id="rId143" Type="http://schemas.openxmlformats.org/officeDocument/2006/relationships/hyperlink" Target="https://rscf.ru/project/22-29-20141/" TargetMode="External"/><Relationship Id="rId144" Type="http://schemas.openxmlformats.org/officeDocument/2006/relationships/hyperlink" Target="https://rscf.ru/project/22-29-20162/" TargetMode="External"/><Relationship Id="rId145" Type="http://schemas.openxmlformats.org/officeDocument/2006/relationships/hyperlink" Target="https://rscf.ru/project/22-29-20181/" TargetMode="External"/><Relationship Id="rId146" Type="http://schemas.openxmlformats.org/officeDocument/2006/relationships/hyperlink" Target="https://rscf.ru/project/22-29-20186/" TargetMode="External"/><Relationship Id="rId147" Type="http://schemas.openxmlformats.org/officeDocument/2006/relationships/hyperlink" Target="https://rscf.ru/project/22-29-20190/" TargetMode="External"/><Relationship Id="rId148" Type="http://schemas.openxmlformats.org/officeDocument/2006/relationships/hyperlink" Target="https://rscf.ru/project/22-29-20223/" TargetMode="External"/><Relationship Id="rId149" Type="http://schemas.openxmlformats.org/officeDocument/2006/relationships/hyperlink" Target="https://rscf.ru/project/22-29-20269/" TargetMode="External"/><Relationship Id="rId150" Type="http://schemas.openxmlformats.org/officeDocument/2006/relationships/hyperlink" Target="https://rscf.ru/project/22-22-20055/" TargetMode="External"/><Relationship Id="rId151" Type="http://schemas.openxmlformats.org/officeDocument/2006/relationships/hyperlink" Target="https://rscf.ru/project/22-24-20080/" TargetMode="External"/><Relationship Id="rId152" Type="http://schemas.openxmlformats.org/officeDocument/2006/relationships/hyperlink" Target="https://rscf.ru/project/22-27-20030/" TargetMode="External"/><Relationship Id="rId153" Type="http://schemas.openxmlformats.org/officeDocument/2006/relationships/hyperlink" Target="https://rscf.ru/project/22-27-20057/" TargetMode="External"/><Relationship Id="rId154" Type="http://schemas.openxmlformats.org/officeDocument/2006/relationships/hyperlink" Target="https://rscf.ru/project/22-22-20124/" TargetMode="External"/><Relationship Id="rId155" Type="http://schemas.openxmlformats.org/officeDocument/2006/relationships/hyperlink" Target="https://rscf.ru/project/22-27-20016/" TargetMode="External"/><Relationship Id="rId156" Type="http://schemas.openxmlformats.org/officeDocument/2006/relationships/hyperlink" Target="https://rscf.ru/project/22-27-20064/" TargetMode="External"/><Relationship Id="rId157" Type="http://schemas.openxmlformats.org/officeDocument/2006/relationships/hyperlink" Target="https://rscf.ru/project/22-28-20165/" TargetMode="External"/><Relationship Id="rId158" Type="http://schemas.openxmlformats.org/officeDocument/2006/relationships/hyperlink" Target="https://rscf.ru/project/22-22-20026/" TargetMode="External"/><Relationship Id="rId159" Type="http://schemas.openxmlformats.org/officeDocument/2006/relationships/hyperlink" Target="https://rscf.ru/project/22-23-20153/" TargetMode="External"/><Relationship Id="rId160" Type="http://schemas.openxmlformats.org/officeDocument/2006/relationships/hyperlink" Target="https://rscf.ru/project/22-24-20014/" TargetMode="External"/><Relationship Id="rId161" Type="http://schemas.openxmlformats.org/officeDocument/2006/relationships/hyperlink" Target="https://rscf.ru/project/22-25-20173/" TargetMode="External"/><Relationship Id="rId162" Type="http://schemas.openxmlformats.org/officeDocument/2006/relationships/hyperlink" Target="https://rscf.ru/project/22-25-20209/" TargetMode="External"/><Relationship Id="rId163" Type="http://schemas.openxmlformats.org/officeDocument/2006/relationships/hyperlink" Target="https://rscf.ru/project/22-26-20080/" TargetMode="External"/><Relationship Id="rId164" Type="http://schemas.openxmlformats.org/officeDocument/2006/relationships/hyperlink" Target="https://rscf.ru/project/22-26-20102/" TargetMode="External"/><Relationship Id="rId165" Type="http://schemas.openxmlformats.org/officeDocument/2006/relationships/hyperlink" Target="https://rscf.ru/project/22-27-20004/" TargetMode="External"/><Relationship Id="rId166" Type="http://schemas.openxmlformats.org/officeDocument/2006/relationships/hyperlink" Target="https://rscf.ru/project/22-27-20075/" TargetMode="External"/><Relationship Id="rId167" Type="http://schemas.openxmlformats.org/officeDocument/2006/relationships/hyperlink" Target="https://rscf.ru/project/22-28-20513/" TargetMode="External"/><Relationship Id="rId168" Type="http://schemas.openxmlformats.org/officeDocument/2006/relationships/hyperlink" Target="https://rscf.ru/project/22-29-20170/" TargetMode="External"/><Relationship Id="rId169" Type="http://schemas.openxmlformats.org/officeDocument/2006/relationships/hyperlink" Target="https://rscf.ru/project/22-29-20192/" TargetMode="External"/><Relationship Id="rId170" Type="http://schemas.openxmlformats.org/officeDocument/2006/relationships/hyperlink" Target="https://rscf.ru/project/22-26-20086/" TargetMode="External"/><Relationship Id="rId171" Type="http://schemas.openxmlformats.org/officeDocument/2006/relationships/hyperlink" Target="https://rscf.ru/project/22-29-20089/" TargetMode="External"/><Relationship Id="rId172" Type="http://schemas.openxmlformats.org/officeDocument/2006/relationships/hyperlink" Target="https://rscf.ru/project/22-29-20231/" TargetMode="External"/><Relationship Id="rId173" Type="http://schemas.openxmlformats.org/officeDocument/2006/relationships/hyperlink" Target="https://rscf.ru/project/22-29-20267/" TargetMode="External"/><Relationship Id="rId174" Type="http://schemas.openxmlformats.org/officeDocument/2006/relationships/hyperlink" Target="https://rscf.ru/project/22-21-20032/" TargetMode="External"/><Relationship Id="rId175" Type="http://schemas.openxmlformats.org/officeDocument/2006/relationships/hyperlink" Target="https://rscf.ru/project/22-21-20053/" TargetMode="External"/><Relationship Id="rId176" Type="http://schemas.openxmlformats.org/officeDocument/2006/relationships/hyperlink" Target="https://rscf.ru/project/22-25-20192/" TargetMode="External"/><Relationship Id="rId177" Type="http://schemas.openxmlformats.org/officeDocument/2006/relationships/hyperlink" Target="https://rscf.ru/project/22-26-20072/" TargetMode="External"/><Relationship Id="rId178" Type="http://schemas.openxmlformats.org/officeDocument/2006/relationships/hyperlink" Target="https://rscf.ru/project/22-26-20074/" TargetMode="External"/><Relationship Id="rId179" Type="http://schemas.openxmlformats.org/officeDocument/2006/relationships/hyperlink" Target="https://rscf.ru/project/22-26-20098/" TargetMode="External"/><Relationship Id="rId180" Type="http://schemas.openxmlformats.org/officeDocument/2006/relationships/hyperlink" Target="https://rscf.ru/project/22-26-20101/" TargetMode="External"/><Relationship Id="rId181" Type="http://schemas.openxmlformats.org/officeDocument/2006/relationships/hyperlink" Target="https://rscf.ru/project/22-26-20119/" TargetMode="External"/><Relationship Id="rId182" Type="http://schemas.openxmlformats.org/officeDocument/2006/relationships/hyperlink" Target="https://rscf.ru/project/22-26-20122/" TargetMode="External"/><Relationship Id="rId183" Type="http://schemas.openxmlformats.org/officeDocument/2006/relationships/hyperlink" Target="https://rscf.ru/project/22-27-20008/" TargetMode="External"/><Relationship Id="rId184" Type="http://schemas.openxmlformats.org/officeDocument/2006/relationships/hyperlink" Target="https://rscf.ru/project/22-28-20292/" TargetMode="External"/><Relationship Id="rId185" Type="http://schemas.openxmlformats.org/officeDocument/2006/relationships/hyperlink" Target="https://rscf.ru/project/22-28-20298/" TargetMode="External"/><Relationship Id="rId186" Type="http://schemas.openxmlformats.org/officeDocument/2006/relationships/hyperlink" Target="https://rscf.ru/project/22-29-20083/" TargetMode="External"/><Relationship Id="rId187" Type="http://schemas.openxmlformats.org/officeDocument/2006/relationships/hyperlink" Target="https://rscf.ru/project/22-21-20028/" TargetMode="External"/><Relationship Id="rId188" Type="http://schemas.openxmlformats.org/officeDocument/2006/relationships/hyperlink" Target="https://rscf.ru/project/22-21-20117/" TargetMode="External"/><Relationship Id="rId189" Type="http://schemas.openxmlformats.org/officeDocument/2006/relationships/hyperlink" Target="https://rscf.ru/project/22-22-20007/" TargetMode="External"/><Relationship Id="rId190" Type="http://schemas.openxmlformats.org/officeDocument/2006/relationships/hyperlink" Target="https://rscf.ru/project/22-22-20024/" TargetMode="External"/><Relationship Id="rId191" Type="http://schemas.openxmlformats.org/officeDocument/2006/relationships/hyperlink" Target="https://rscf.ru/project/22-22-20056/" TargetMode="External"/><Relationship Id="rId192" Type="http://schemas.openxmlformats.org/officeDocument/2006/relationships/hyperlink" Target="https://rscf.ru/project/22-22-20076/" TargetMode="External"/><Relationship Id="rId193" Type="http://schemas.openxmlformats.org/officeDocument/2006/relationships/hyperlink" Target="https://rscf.ru/project/22-22-20078/" TargetMode="External"/><Relationship Id="rId194" Type="http://schemas.openxmlformats.org/officeDocument/2006/relationships/hyperlink" Target="https://rscf.ru/project/22-23-20085/" TargetMode="External"/><Relationship Id="rId195" Type="http://schemas.openxmlformats.org/officeDocument/2006/relationships/hyperlink" Target="https://rscf.ru/project/22-23-20093/" TargetMode="External"/><Relationship Id="rId196" Type="http://schemas.openxmlformats.org/officeDocument/2006/relationships/hyperlink" Target="https://rscf.ru/project/22-24-20023/" TargetMode="External"/><Relationship Id="rId197" Type="http://schemas.openxmlformats.org/officeDocument/2006/relationships/hyperlink" Target="https://rscf.ru/project/22-25-20067/" TargetMode="External"/><Relationship Id="rId198" Type="http://schemas.openxmlformats.org/officeDocument/2006/relationships/hyperlink" Target="https://rscf.ru/project/22-25-20154/" TargetMode="External"/><Relationship Id="rId199" Type="http://schemas.openxmlformats.org/officeDocument/2006/relationships/hyperlink" Target="https://rscf.ru/project/22-27-20001/" TargetMode="External"/><Relationship Id="rId200" Type="http://schemas.openxmlformats.org/officeDocument/2006/relationships/hyperlink" Target="https://rscf.ru/project/22-27-20039/" TargetMode="External"/><Relationship Id="rId201" Type="http://schemas.openxmlformats.org/officeDocument/2006/relationships/hyperlink" Target="https://rscf.ru/project/22-27-20103/" TargetMode="External"/><Relationship Id="rId202" Type="http://schemas.openxmlformats.org/officeDocument/2006/relationships/hyperlink" Target="https://rscf.ru/project/22-27-20112/" TargetMode="External"/><Relationship Id="rId203" Type="http://schemas.openxmlformats.org/officeDocument/2006/relationships/hyperlink" Target="https://rscf.ru/project/22-28-20026/" TargetMode="External"/><Relationship Id="rId204" Type="http://schemas.openxmlformats.org/officeDocument/2006/relationships/hyperlink" Target="https://rscf.ru/project/22-29-20087/" TargetMode="External"/><Relationship Id="rId205" Type="http://schemas.openxmlformats.org/officeDocument/2006/relationships/hyperlink" Target="https://rscf.ru/project/22-29-20213/" TargetMode="External"/><Relationship Id="rId206" Type="http://schemas.openxmlformats.org/officeDocument/2006/relationships/hyperlink" Target="https://rscf.ru/project/22-26-20114/" TargetMode="External"/><Relationship Id="rId207" Type="http://schemas.openxmlformats.org/officeDocument/2006/relationships/hyperlink" Target="https://rscf.ru/project/22-26-20116/" TargetMode="External"/><Relationship Id="rId208" Type="http://schemas.openxmlformats.org/officeDocument/2006/relationships/hyperlink" Target="https://rscf.ru/project/22-27-20009/" TargetMode="External"/><Relationship Id="rId209" Type="http://schemas.openxmlformats.org/officeDocument/2006/relationships/hyperlink" Target="https://rscf.ru/project/22-27-20106/" TargetMode="External"/><Relationship Id="rId210" Type="http://schemas.openxmlformats.org/officeDocument/2006/relationships/hyperlink" Target="https://rscf.ru/project/22-27-20109/" TargetMode="External"/><Relationship Id="rId211" Type="http://schemas.openxmlformats.org/officeDocument/2006/relationships/hyperlink" Target="https://rscf.ru/project/22-27-20125/" TargetMode="External"/><Relationship Id="rId212" Type="http://schemas.openxmlformats.org/officeDocument/2006/relationships/hyperlink" Target="https://rscf.ru/project/22-27-20152/" TargetMode="External"/><Relationship Id="rId213" Type="http://schemas.openxmlformats.org/officeDocument/2006/relationships/hyperlink" Target="https://rscf.ru/project/22-27-20153/" TargetMode="External"/><Relationship Id="rId214" Type="http://schemas.openxmlformats.org/officeDocument/2006/relationships/hyperlink" Target="https://rscf.ru/project/22-28-20435/" TargetMode="External"/><Relationship Id="rId215" Type="http://schemas.openxmlformats.org/officeDocument/2006/relationships/hyperlink" Target="https://rscf.ru/project/22-22-20093/" TargetMode="External"/><Relationship Id="rId216" Type="http://schemas.openxmlformats.org/officeDocument/2006/relationships/hyperlink" Target="https://rscf.ru/project/22-22-20110/" TargetMode="External"/><Relationship Id="rId217" Type="http://schemas.openxmlformats.org/officeDocument/2006/relationships/hyperlink" Target="https://rscf.ru/project/22-23-20091/" TargetMode="External"/><Relationship Id="rId218" Type="http://schemas.openxmlformats.org/officeDocument/2006/relationships/hyperlink" Target="https://rscf.ru/project/22-23-20149/" TargetMode="External"/><Relationship Id="rId219" Type="http://schemas.openxmlformats.org/officeDocument/2006/relationships/hyperlink" Target="https://rscf.ru/project/22-28-20262/" TargetMode="External"/><Relationship Id="rId220" Type="http://schemas.openxmlformats.org/officeDocument/2006/relationships/hyperlink" Target="https://rscf.ru/project/22-28-20509/" TargetMode="External"/><Relationship Id="rId221" Type="http://schemas.openxmlformats.org/officeDocument/2006/relationships/hyperlink" Target="https://rscf.ru/project/22-29-20122/" TargetMode="External"/><Relationship Id="rId222" Type="http://schemas.openxmlformats.org/officeDocument/2006/relationships/hyperlink" Target="https://rscf.ru/project/22-29-20208/" TargetMode="External"/><Relationship Id="rId223" Type="http://schemas.openxmlformats.org/officeDocument/2006/relationships/hyperlink" Target="https://rscf.ru/project/22-21-20119/" TargetMode="External"/><Relationship Id="rId224" Type="http://schemas.openxmlformats.org/officeDocument/2006/relationships/hyperlink" Target="https://rscf.ru/project/22-25-20224/" TargetMode="External"/><Relationship Id="rId225" Type="http://schemas.openxmlformats.org/officeDocument/2006/relationships/hyperlink" Target="https://rscf.ru/project/22-21-20029/" TargetMode="External"/><Relationship Id="rId226" Type="http://schemas.openxmlformats.org/officeDocument/2006/relationships/hyperlink" Target="https://rscf.ru/project/22-21-20098/" TargetMode="External"/><Relationship Id="rId227" Type="http://schemas.openxmlformats.org/officeDocument/2006/relationships/hyperlink" Target="https://rscf.ru/project/22-22-20031/" TargetMode="External"/><Relationship Id="rId228" Type="http://schemas.openxmlformats.org/officeDocument/2006/relationships/hyperlink" Target="https://rscf.ru/project/22-22-20074/" TargetMode="External"/><Relationship Id="rId229" Type="http://schemas.openxmlformats.org/officeDocument/2006/relationships/hyperlink" Target="https://rscf.ru/project/22-22-20111/" TargetMode="External"/><Relationship Id="rId230" Type="http://schemas.openxmlformats.org/officeDocument/2006/relationships/hyperlink" Target="https://rscf.ru/project/22-23-20110/" TargetMode="External"/><Relationship Id="rId231" Type="http://schemas.openxmlformats.org/officeDocument/2006/relationships/hyperlink" Target="https://rscf.ru/project/22-23-20123/" TargetMode="External"/><Relationship Id="rId232" Type="http://schemas.openxmlformats.org/officeDocument/2006/relationships/hyperlink" Target="https://rscf.ru/project/22-23-20179/" TargetMode="External"/><Relationship Id="rId233" Type="http://schemas.openxmlformats.org/officeDocument/2006/relationships/hyperlink" Target="https://rscf.ru/project/22-23-20182/" TargetMode="External"/><Relationship Id="rId234" Type="http://schemas.openxmlformats.org/officeDocument/2006/relationships/hyperlink" Target="https://rscf.ru/project/22-23-20192/" TargetMode="External"/><Relationship Id="rId235" Type="http://schemas.openxmlformats.org/officeDocument/2006/relationships/hyperlink" Target="https://rscf.ru/project/22-23-20208/" TargetMode="External"/><Relationship Id="rId236" Type="http://schemas.openxmlformats.org/officeDocument/2006/relationships/hyperlink" Target="https://rscf.ru/project/22-24-20010/" TargetMode="External"/><Relationship Id="rId237" Type="http://schemas.openxmlformats.org/officeDocument/2006/relationships/hyperlink" Target="https://rscf.ru/project/22-24-20035/" TargetMode="External"/><Relationship Id="rId238" Type="http://schemas.openxmlformats.org/officeDocument/2006/relationships/hyperlink" Target="https://rscf.ru/project/22-25-20018/" TargetMode="External"/><Relationship Id="rId239" Type="http://schemas.openxmlformats.org/officeDocument/2006/relationships/hyperlink" Target="https://rscf.ru/project/22-25-20025/" TargetMode="External"/><Relationship Id="rId240" Type="http://schemas.openxmlformats.org/officeDocument/2006/relationships/hyperlink" Target="https://rscf.ru/project/22-25-20102/" TargetMode="External"/><Relationship Id="rId241" Type="http://schemas.openxmlformats.org/officeDocument/2006/relationships/hyperlink" Target="https://rscf.ru/project/22-25-20131/" TargetMode="External"/><Relationship Id="rId242" Type="http://schemas.openxmlformats.org/officeDocument/2006/relationships/hyperlink" Target="https://rscf.ru/project/22-25-20212/" TargetMode="External"/><Relationship Id="rId243" Type="http://schemas.openxmlformats.org/officeDocument/2006/relationships/hyperlink" Target="https://rscf.ru/project/22-26-20045/" TargetMode="External"/><Relationship Id="rId244" Type="http://schemas.openxmlformats.org/officeDocument/2006/relationships/hyperlink" Target="https://rscf.ru/project/22-26-20061/" TargetMode="External"/><Relationship Id="rId245" Type="http://schemas.openxmlformats.org/officeDocument/2006/relationships/hyperlink" Target="https://rscf.ru/project/22-26-20118/" TargetMode="External"/><Relationship Id="rId246" Type="http://schemas.openxmlformats.org/officeDocument/2006/relationships/hyperlink" Target="https://rscf.ru/project/22-27-20061/" TargetMode="External"/><Relationship Id="rId247" Type="http://schemas.openxmlformats.org/officeDocument/2006/relationships/hyperlink" Target="https://rscf.ru/project/22-27-20126/" TargetMode="External"/><Relationship Id="rId248" Type="http://schemas.openxmlformats.org/officeDocument/2006/relationships/hyperlink" Target="https://rscf.ru/project/22-27-20146/" TargetMode="External"/><Relationship Id="rId249" Type="http://schemas.openxmlformats.org/officeDocument/2006/relationships/hyperlink" Target="https://rscf.ru/project/22-28-20308/" TargetMode="External"/><Relationship Id="rId250" Type="http://schemas.openxmlformats.org/officeDocument/2006/relationships/hyperlink" Target="https://rscf.ru/project/22-29-20187/" TargetMode="External"/><Relationship Id="rId251" Type="http://schemas.openxmlformats.org/officeDocument/2006/relationships/hyperlink" Target="https://rscf.ru/project/22-29-20225/" TargetMode="External"/><Relationship Id="rId252" Type="http://schemas.openxmlformats.org/officeDocument/2006/relationships/hyperlink" Target="https://rscf.ru/project/22-29-20278/" TargetMode="External"/><Relationship Id="rId253" Type="http://schemas.openxmlformats.org/officeDocument/2006/relationships/hyperlink" Target="https://rscf.ru/project/22-29-20280/" TargetMode="External"/><Relationship Id="rId254" Type="http://schemas.openxmlformats.org/officeDocument/2006/relationships/hyperlink" Target="https://rscf.ru/project/22-23-20040/" TargetMode="External"/><Relationship Id="rId255" Type="http://schemas.openxmlformats.org/officeDocument/2006/relationships/hyperlink" Target="https://rscf.ru/project/22-24-20067/" TargetMode="External"/><Relationship Id="rId256" Type="http://schemas.openxmlformats.org/officeDocument/2006/relationships/hyperlink" Target="https://rscf.ru/project/22-25-20100/" TargetMode="External"/><Relationship Id="rId257" Type="http://schemas.openxmlformats.org/officeDocument/2006/relationships/hyperlink" Target="https://rscf.ru/project/22-26-20039/" TargetMode="External"/><Relationship Id="rId258" Type="http://schemas.openxmlformats.org/officeDocument/2006/relationships/hyperlink" Target="https://rscf.ru/project/22-26-20108/" TargetMode="External"/><Relationship Id="rId259" Type="http://schemas.openxmlformats.org/officeDocument/2006/relationships/hyperlink" Target="https://rscf.ru/project/22-28-20144/" TargetMode="External"/><Relationship Id="rId260" Type="http://schemas.openxmlformats.org/officeDocument/2006/relationships/hyperlink" Target="https://rscf.ru/project/22-28-20179/" TargetMode="External"/><Relationship Id="rId261" Type="http://schemas.openxmlformats.org/officeDocument/2006/relationships/hyperlink" Target="https://rscf.ru/project/22-28-20336/" TargetMode="External"/><Relationship Id="rId262" Type="http://schemas.openxmlformats.org/officeDocument/2006/relationships/hyperlink" Target="https://rscf.ru/project/22-28-20359/" TargetMode="External"/><Relationship Id="rId263" Type="http://schemas.openxmlformats.org/officeDocument/2006/relationships/hyperlink" Target="https://rscf.ru/project/22-28-20375/" TargetMode="External"/><Relationship Id="rId264" Type="http://schemas.openxmlformats.org/officeDocument/2006/relationships/hyperlink" Target="https://rscf.ru/project/22-28-20496/" TargetMode="External"/><Relationship Id="rId265" Type="http://schemas.openxmlformats.org/officeDocument/2006/relationships/hyperlink" Target="https://rscf.ru/project/22-29-20055/" TargetMode="External"/><Relationship Id="rId266" Type="http://schemas.openxmlformats.org/officeDocument/2006/relationships/hyperlink" Target="https://rscf.ru/project/22-29-20091/" TargetMode="External"/><Relationship Id="rId267" Type="http://schemas.openxmlformats.org/officeDocument/2006/relationships/hyperlink" Target="https://rscf.ru/project/22-21-20100/" TargetMode="External"/><Relationship Id="rId268" Type="http://schemas.openxmlformats.org/officeDocument/2006/relationships/hyperlink" Target="https://rscf.ru/project/22-28-20314/" TargetMode="External"/><Relationship Id="rId269" Type="http://schemas.openxmlformats.org/officeDocument/2006/relationships/hyperlink" Target="https://rscf.ru/project/22-28-20445/" TargetMode="External"/><Relationship Id="rId270" Type="http://schemas.openxmlformats.org/officeDocument/2006/relationships/hyperlink" Target="https://rscf.ru/project/22-28-20511/" TargetMode="External"/><Relationship Id="rId271" Type="http://schemas.openxmlformats.org/officeDocument/2006/relationships/hyperlink" Target="https://rscf.ru/project/22-28-20515/" TargetMode="External"/><Relationship Id="rId272" Type="http://schemas.openxmlformats.org/officeDocument/2006/relationships/hyperlink" Target="https://rscf.ru/project/22-28-20524/" TargetMode="External"/><Relationship Id="rId273" Type="http://schemas.openxmlformats.org/officeDocument/2006/relationships/hyperlink" Target="https://rscf.ru/project/22-29-20318/" TargetMode="External"/><Relationship Id="rId274" Type="http://schemas.openxmlformats.org/officeDocument/2006/relationships/hyperlink" Target="https://rscf.ru/project/22-21-20067/" TargetMode="External"/><Relationship Id="rId275" Type="http://schemas.openxmlformats.org/officeDocument/2006/relationships/hyperlink" Target="https://rscf.ru/project/22-22-20087/" TargetMode="External"/><Relationship Id="rId276" Type="http://schemas.openxmlformats.org/officeDocument/2006/relationships/hyperlink" Target="https://rscf.ru/project/22-24-20069/" TargetMode="External"/><Relationship Id="rId277" Type="http://schemas.openxmlformats.org/officeDocument/2006/relationships/hyperlink" Target="https://rscf.ru/project/22-24-20091/" TargetMode="External"/><Relationship Id="rId278" Type="http://schemas.openxmlformats.org/officeDocument/2006/relationships/hyperlink" Target="https://rscf.ru/project/22-25-20121/" TargetMode="External"/><Relationship Id="rId279" Type="http://schemas.openxmlformats.org/officeDocument/2006/relationships/hyperlink" Target="https://rscf.ru/project/22-26-20105/" TargetMode="External"/><Relationship Id="rId280" Type="http://schemas.openxmlformats.org/officeDocument/2006/relationships/hyperlink" Target="https://rscf.ru/project/22-27-20018/" TargetMode="External"/><Relationship Id="rId281" Type="http://schemas.openxmlformats.org/officeDocument/2006/relationships/hyperlink" Target="https://rscf.ru/project/22-22-20075/" TargetMode="External"/><Relationship Id="rId282" Type="http://schemas.openxmlformats.org/officeDocument/2006/relationships/hyperlink" Target="https://rscf.ru/project/22-24-20100/" TargetMode="External"/><Relationship Id="rId283" Type="http://schemas.openxmlformats.org/officeDocument/2006/relationships/hyperlink" Target="https://rscf.ru/project/22-27-20099/" TargetMode="External"/><Relationship Id="rId284" Type="http://schemas.openxmlformats.org/officeDocument/2006/relationships/hyperlink" Target="https://rscf.ru/project/22-21-20013/" TargetMode="External"/><Relationship Id="rId285" Type="http://schemas.openxmlformats.org/officeDocument/2006/relationships/hyperlink" Target="https://rscf.ru/project/22-23-20057/" TargetMode="External"/><Relationship Id="rId286" Type="http://schemas.openxmlformats.org/officeDocument/2006/relationships/hyperlink" Target="https://rscf.ru/project/22-24-20132/" TargetMode="External"/><Relationship Id="rId287" Type="http://schemas.openxmlformats.org/officeDocument/2006/relationships/hyperlink" Target="https://rscf.ru/project/22-27-20003/" TargetMode="External"/><Relationship Id="rId288" Type="http://schemas.openxmlformats.org/officeDocument/2006/relationships/hyperlink" Target="https://rscf.ru/project/22-27-20066/" TargetMode="External"/><Relationship Id="rId289" Type="http://schemas.openxmlformats.org/officeDocument/2006/relationships/hyperlink" Target="https://rscf.ru/project/22-27-20081/" TargetMode="External"/><Relationship Id="rId290" Type="http://schemas.openxmlformats.org/officeDocument/2006/relationships/hyperlink" Target="https://rscf.ru/project/22-27-20141/" TargetMode="External"/><Relationship Id="rId291" Type="http://schemas.openxmlformats.org/officeDocument/2006/relationships/hyperlink" Target="https://rscf.ru/project/22-22-20114/" TargetMode="External"/><Relationship Id="rId292" Type="http://schemas.openxmlformats.org/officeDocument/2006/relationships/hyperlink" Target="https://rscf.ru/project/22-25-20216/" TargetMode="External"/><Relationship Id="rId293" Type="http://schemas.openxmlformats.org/officeDocument/2006/relationships/hyperlink" Target="https://rscf.ru/project/22-27-20014/" TargetMode="External"/><Relationship Id="rId294" Type="http://schemas.openxmlformats.org/officeDocument/2006/relationships/hyperlink" Target="https://rscf.ru/project/22-28-20215/" TargetMode="External"/><Relationship Id="rId295" Type="http://schemas.openxmlformats.org/officeDocument/2006/relationships/hyperlink" Target="https://rscf.ru/project/22-28-20318/" TargetMode="External"/><Relationship Id="rId296" Type="http://schemas.openxmlformats.org/officeDocument/2006/relationships/hyperlink" Target="https://rscf.ru/project/22-28-20504/" TargetMode="External"/><Relationship Id="rId297" Type="http://schemas.openxmlformats.org/officeDocument/2006/relationships/hyperlink" Target="https://rscf.ru/project/22-22-20112/" TargetMode="External"/><Relationship Id="rId298" Type="http://schemas.openxmlformats.org/officeDocument/2006/relationships/hyperlink" Target="https://rscf.ru/project/22-22-20126/" TargetMode="External"/><Relationship Id="rId299" Type="http://schemas.openxmlformats.org/officeDocument/2006/relationships/hyperlink" Target="https://rscf.ru/project/22-24-20128/" TargetMode="External"/><Relationship Id="rId300" Type="http://schemas.openxmlformats.org/officeDocument/2006/relationships/hyperlink" Target="https://rscf.ru/project/22-25-20053/" TargetMode="External"/><Relationship Id="rId301" Type="http://schemas.openxmlformats.org/officeDocument/2006/relationships/hyperlink" Target="https://rscf.ru/project/22-25-20206/" TargetMode="External"/><Relationship Id="rId302" Type="http://schemas.openxmlformats.org/officeDocument/2006/relationships/hyperlink" Target="https://rscf.ru/project/22-27-20062/" TargetMode="External"/><Relationship Id="rId303" Type="http://schemas.openxmlformats.org/officeDocument/2006/relationships/hyperlink" Target="https://rscf.ru/project/22-28-20193/" TargetMode="External"/><Relationship Id="rId304" Type="http://schemas.openxmlformats.org/officeDocument/2006/relationships/hyperlink" Target="https://rscf.ru/project/22-28-20520/" TargetMode="External"/><Relationship Id="rId305" Type="http://schemas.openxmlformats.org/officeDocument/2006/relationships/hyperlink" Target="https://rscf.ru/project/22-29-20094/" TargetMode="External"/><Relationship Id="rId306" Type="http://schemas.openxmlformats.org/officeDocument/2006/relationships/hyperlink" Target="https://rscf.ru/project/22-21-20079/" TargetMode="External"/><Relationship Id="rId307" Type="http://schemas.openxmlformats.org/officeDocument/2006/relationships/hyperlink" Target="https://rscf.ru/project/22-22-20045/" TargetMode="External"/><Relationship Id="rId308" Type="http://schemas.openxmlformats.org/officeDocument/2006/relationships/hyperlink" Target="https://rscf.ru/project/22-24-20099/" TargetMode="External"/><Relationship Id="rId309" Type="http://schemas.openxmlformats.org/officeDocument/2006/relationships/hyperlink" Target="https://rscf.ru/project/22-24-20112/" TargetMode="External"/><Relationship Id="rId310" Type="http://schemas.openxmlformats.org/officeDocument/2006/relationships/hyperlink" Target="https://rscf.ru/project/22-25-20032/" TargetMode="External"/><Relationship Id="rId311" Type="http://schemas.openxmlformats.org/officeDocument/2006/relationships/hyperlink" Target="https://rscf.ru/project/22-25-20095/" TargetMode="External"/><Relationship Id="rId312" Type="http://schemas.openxmlformats.org/officeDocument/2006/relationships/hyperlink" Target="https://rscf.ru/project/22-27-20033/" TargetMode="External"/><Relationship Id="rId313" Type="http://schemas.openxmlformats.org/officeDocument/2006/relationships/hyperlink" Target="https://rscf.ru/project/22-27-20073/" TargetMode="External"/><Relationship Id="rId314" Type="http://schemas.openxmlformats.org/officeDocument/2006/relationships/hyperlink" Target="https://rscf.ru/project/22-27-20118/" TargetMode="External"/><Relationship Id="rId315" Type="http://schemas.openxmlformats.org/officeDocument/2006/relationships/hyperlink" Target="https://rscf.ru/project/22-27-20137/" TargetMode="External"/><Relationship Id="rId316" Type="http://schemas.openxmlformats.org/officeDocument/2006/relationships/hyperlink" Target="https://rscf.ru/project/22-27-20151/" TargetMode="External"/><Relationship Id="rId317" Type="http://schemas.openxmlformats.org/officeDocument/2006/relationships/hyperlink" Target="https://rscf.ru/project/22-28-20180/" TargetMode="External"/><Relationship Id="rId318" Type="http://schemas.openxmlformats.org/officeDocument/2006/relationships/hyperlink" Target="https://rscf.ru/project/22-28-20325/" TargetMode="External"/><Relationship Id="rId319" Type="http://schemas.openxmlformats.org/officeDocument/2006/relationships/hyperlink" Target="https://rscf.ru/project/22-28-20534/" TargetMode="External"/><Relationship Id="rId320" Type="http://schemas.openxmlformats.org/officeDocument/2006/relationships/hyperlink" Target="https://rscf.ru/project/22-21-20024/" TargetMode="External"/><Relationship Id="rId321" Type="http://schemas.openxmlformats.org/officeDocument/2006/relationships/hyperlink" Target="https://rscf.ru/project/22-21-20033/" TargetMode="External"/><Relationship Id="rId322" Type="http://schemas.openxmlformats.org/officeDocument/2006/relationships/hyperlink" Target="https://rscf.ru/project/22-21-20108/" TargetMode="External"/><Relationship Id="rId323" Type="http://schemas.openxmlformats.org/officeDocument/2006/relationships/hyperlink" Target="https://rscf.ru/project/22-22-20099/" TargetMode="External"/><Relationship Id="rId324" Type="http://schemas.openxmlformats.org/officeDocument/2006/relationships/hyperlink" Target="https://rscf.ru/project/22-23-20015/" TargetMode="External"/><Relationship Id="rId325" Type="http://schemas.openxmlformats.org/officeDocument/2006/relationships/hyperlink" Target="https://rscf.ru/project/22-23-20165/" TargetMode="External"/><Relationship Id="rId326" Type="http://schemas.openxmlformats.org/officeDocument/2006/relationships/hyperlink" Target="https://rscf.ru/project/22-23-20196/" TargetMode="External"/><Relationship Id="rId327" Type="http://schemas.openxmlformats.org/officeDocument/2006/relationships/hyperlink" Target="https://rscf.ru/project/22-24-20018/" TargetMode="External"/><Relationship Id="rId328" Type="http://schemas.openxmlformats.org/officeDocument/2006/relationships/hyperlink" Target="https://rscf.ru/project/22-24-20034/" TargetMode="External"/><Relationship Id="rId329" Type="http://schemas.openxmlformats.org/officeDocument/2006/relationships/hyperlink" Target="https://rscf.ru/project/22-24-20044/" TargetMode="External"/><Relationship Id="rId330" Type="http://schemas.openxmlformats.org/officeDocument/2006/relationships/hyperlink" Target="https://rscf.ru/project/22-25-20045/" TargetMode="External"/><Relationship Id="rId331" Type="http://schemas.openxmlformats.org/officeDocument/2006/relationships/hyperlink" Target="https://rscf.ru/project/22-26-20022/" TargetMode="External"/><Relationship Id="rId332" Type="http://schemas.openxmlformats.org/officeDocument/2006/relationships/hyperlink" Target="https://rscf.ru/project/22-27-20080/" TargetMode="External"/><Relationship Id="rId333" Type="http://schemas.openxmlformats.org/officeDocument/2006/relationships/hyperlink" Target="https://rscf.ru/project/22-29-20092/" TargetMode="External"/><Relationship Id="rId334" Type="http://schemas.openxmlformats.org/officeDocument/2006/relationships/hyperlink" Target="https://rscf.ru/project/22-28-20512/" TargetMode="External"/><Relationship Id="rId335" Type="http://schemas.openxmlformats.org/officeDocument/2006/relationships/hyperlink" Target="https://rscf.ru/project/22-23-20042/" TargetMode="External"/><Relationship Id="rId336" Type="http://schemas.openxmlformats.org/officeDocument/2006/relationships/hyperlink" Target="https://rscf.ru/project/22-28-20099/" TargetMode="External"/><Relationship Id="rId337" Type="http://schemas.openxmlformats.org/officeDocument/2006/relationships/hyperlink" Target="https://rscf.ru/project/22-29-20018/" TargetMode="External"/><Relationship Id="rId338" Type="http://schemas.openxmlformats.org/officeDocument/2006/relationships/hyperlink" Target="https://rscf.ru/project/22-21-20093/" TargetMode="External"/><Relationship Id="rId339" Type="http://schemas.openxmlformats.org/officeDocument/2006/relationships/hyperlink" Target="https://rscf.ru/project/22-23-20001/" TargetMode="External"/><Relationship Id="rId340" Type="http://schemas.openxmlformats.org/officeDocument/2006/relationships/hyperlink" Target="https://rscf.ru/project/22-29-20140/" TargetMode="External"/><Relationship Id="rId341" Type="http://schemas.openxmlformats.org/officeDocument/2006/relationships/hyperlink" Target="https://rscf.ru/project/22-21-20051/" TargetMode="External"/><Relationship Id="rId342" Type="http://schemas.openxmlformats.org/officeDocument/2006/relationships/hyperlink" Target="https://rscf.ru/project/22-21-20121/" TargetMode="External"/><Relationship Id="rId343" Type="http://schemas.openxmlformats.org/officeDocument/2006/relationships/hyperlink" Target="https://rscf.ru/project/22-22-20109/" TargetMode="External"/><Relationship Id="rId344" Type="http://schemas.openxmlformats.org/officeDocument/2006/relationships/hyperlink" Target="https://rscf.ru/project/22-23-20003/" TargetMode="External"/><Relationship Id="rId345" Type="http://schemas.openxmlformats.org/officeDocument/2006/relationships/hyperlink" Target="https://rscf.ru/project/22-23-20013/" TargetMode="External"/><Relationship Id="rId346" Type="http://schemas.openxmlformats.org/officeDocument/2006/relationships/hyperlink" Target="https://rscf.ru/project/22-23-20032/" TargetMode="External"/><Relationship Id="rId347" Type="http://schemas.openxmlformats.org/officeDocument/2006/relationships/hyperlink" Target="https://rscf.ru/project/22-23-20073/" TargetMode="External"/><Relationship Id="rId348" Type="http://schemas.openxmlformats.org/officeDocument/2006/relationships/hyperlink" Target="https://rscf.ru/project/22-23-20150/" TargetMode="External"/><Relationship Id="rId349" Type="http://schemas.openxmlformats.org/officeDocument/2006/relationships/hyperlink" Target="https://rscf.ru/project/22-23-20189/" TargetMode="External"/><Relationship Id="rId350" Type="http://schemas.openxmlformats.org/officeDocument/2006/relationships/hyperlink" Target="https://rscf.ru/project/22-24-20102/" TargetMode="External"/><Relationship Id="rId351" Type="http://schemas.openxmlformats.org/officeDocument/2006/relationships/hyperlink" Target="https://rscf.ru/project/22-24-20149/" TargetMode="External"/><Relationship Id="rId352" Type="http://schemas.openxmlformats.org/officeDocument/2006/relationships/hyperlink" Target="https://rscf.ru/project/22-25-20037/" TargetMode="External"/><Relationship Id="rId353" Type="http://schemas.openxmlformats.org/officeDocument/2006/relationships/hyperlink" Target="https://rscf.ru/project/22-25-20129/" TargetMode="External"/><Relationship Id="rId354" Type="http://schemas.openxmlformats.org/officeDocument/2006/relationships/hyperlink" Target="https://rscf.ru/project/22-26-20068/" TargetMode="External"/><Relationship Id="rId355" Type="http://schemas.openxmlformats.org/officeDocument/2006/relationships/hyperlink" Target="https://rscf.ru/project/22-26-20124/" TargetMode="External"/><Relationship Id="rId356" Type="http://schemas.openxmlformats.org/officeDocument/2006/relationships/hyperlink" Target="https://rscf.ru/project/22-27-20140/" TargetMode="External"/><Relationship Id="rId357" Type="http://schemas.openxmlformats.org/officeDocument/2006/relationships/hyperlink" Target="https://rscf.ru/project/22-28-20048/" TargetMode="External"/><Relationship Id="rId358" Type="http://schemas.openxmlformats.org/officeDocument/2006/relationships/hyperlink" Target="https://rscf.ru/project/22-28-20075/" TargetMode="External"/><Relationship Id="rId359" Type="http://schemas.openxmlformats.org/officeDocument/2006/relationships/hyperlink" Target="https://rscf.ru/project/22-28-20077/" TargetMode="External"/><Relationship Id="rId360" Type="http://schemas.openxmlformats.org/officeDocument/2006/relationships/hyperlink" Target="https://rscf.ru/project/22-28-20265/" TargetMode="External"/><Relationship Id="rId361" Type="http://schemas.openxmlformats.org/officeDocument/2006/relationships/hyperlink" Target="https://rscf.ru/project/22-28-20365/" TargetMode="External"/><Relationship Id="rId362" Type="http://schemas.openxmlformats.org/officeDocument/2006/relationships/hyperlink" Target="https://rscf.ru/project/22-28-20453/" TargetMode="External"/><Relationship Id="rId363" Type="http://schemas.openxmlformats.org/officeDocument/2006/relationships/hyperlink" Target="https://rscf.ru/project/22-29-20039/" TargetMode="External"/><Relationship Id="rId364" Type="http://schemas.openxmlformats.org/officeDocument/2006/relationships/hyperlink" Target="https://rscf.ru/project/22-29-20058/" TargetMode="External"/><Relationship Id="rId365" Type="http://schemas.openxmlformats.org/officeDocument/2006/relationships/hyperlink" Target="https://rscf.ru/project/22-29-20243/" TargetMode="External"/><Relationship Id="rId366" Type="http://schemas.openxmlformats.org/officeDocument/2006/relationships/hyperlink" Target="https://rscf.ru/project/22-29-20308/" TargetMode="External"/><Relationship Id="rId367" Type="http://schemas.openxmlformats.org/officeDocument/2006/relationships/hyperlink" Target="https://rscf.ru/project/22-26-20009/" TargetMode="External"/><Relationship Id="rId368" Type="http://schemas.openxmlformats.org/officeDocument/2006/relationships/hyperlink" Target="https://rscf.ru/project/22-26-20112/" TargetMode="External"/><Relationship Id="rId369" Type="http://schemas.openxmlformats.org/officeDocument/2006/relationships/hyperlink" Target="https://rscf.ru/project/22-27-20117/" TargetMode="External"/><Relationship Id="rId370" Type="http://schemas.openxmlformats.org/officeDocument/2006/relationships/hyperlink" Target="https://rscf.ru/project/22-23-20084/" TargetMode="External"/><Relationship Id="rId371" Type="http://schemas.openxmlformats.org/officeDocument/2006/relationships/hyperlink" Target="https://rscf.ru/project/22-24-20027/" TargetMode="External"/><Relationship Id="rId372" Type="http://schemas.openxmlformats.org/officeDocument/2006/relationships/hyperlink" Target="https://rscf.ru/project/22-28-20157/" TargetMode="External"/><Relationship Id="rId373" Type="http://schemas.openxmlformats.org/officeDocument/2006/relationships/hyperlink" Target="https://rscf.ru/project/22-29-20050/" TargetMode="External"/><Relationship Id="rId374" Type="http://schemas.openxmlformats.org/officeDocument/2006/relationships/hyperlink" Target="https://rscf.ru/project/22-21-20091/" TargetMode="External"/><Relationship Id="rId375" Type="http://schemas.openxmlformats.org/officeDocument/2006/relationships/hyperlink" Target="https://rscf.ru/project/22-22-20101/" TargetMode="External"/><Relationship Id="rId376" Type="http://schemas.openxmlformats.org/officeDocument/2006/relationships/hyperlink" Target="https://rscf.ru/project/22-22-20103/" TargetMode="External"/><Relationship Id="rId377" Type="http://schemas.openxmlformats.org/officeDocument/2006/relationships/hyperlink" Target="https://rscf.ru/project/22-23-20056/" TargetMode="External"/><Relationship Id="rId378" Type="http://schemas.openxmlformats.org/officeDocument/2006/relationships/hyperlink" Target="https://rscf.ru/project/22-25-20001/" TargetMode="External"/><Relationship Id="rId379" Type="http://schemas.openxmlformats.org/officeDocument/2006/relationships/hyperlink" Target="https://rscf.ru/project/22-25-20019/" TargetMode="External"/><Relationship Id="rId380" Type="http://schemas.openxmlformats.org/officeDocument/2006/relationships/hyperlink" Target="https://rscf.ru/project/22-25-20038/" TargetMode="External"/><Relationship Id="rId381" Type="http://schemas.openxmlformats.org/officeDocument/2006/relationships/hyperlink" Target="https://rscf.ru/project/22-25-20039/" TargetMode="External"/><Relationship Id="rId382" Type="http://schemas.openxmlformats.org/officeDocument/2006/relationships/hyperlink" Target="https://rscf.ru/project/22-27-20111/" TargetMode="External"/><Relationship Id="rId383" Type="http://schemas.openxmlformats.org/officeDocument/2006/relationships/hyperlink" Target="https://rscf.ru/project/22-28-20001/" TargetMode="External"/><Relationship Id="rId384" Type="http://schemas.openxmlformats.org/officeDocument/2006/relationships/hyperlink" Target="https://rscf.ru/project/22-29-20109/" TargetMode="External"/><Relationship Id="rId385" Type="http://schemas.openxmlformats.org/officeDocument/2006/relationships/hyperlink" Target="https://rscf.ru/project/22-29-20172/" TargetMode="External"/><Relationship Id="rId386" Type="http://schemas.openxmlformats.org/officeDocument/2006/relationships/hyperlink" Target="https://rscf.ru/project/22-29-20248/" TargetMode="External"/><Relationship Id="rId387" Type="http://schemas.openxmlformats.org/officeDocument/2006/relationships/hyperlink" Target="https://rscf.ru/project/22-23-20113/" TargetMode="External"/><Relationship Id="rId388" Type="http://schemas.openxmlformats.org/officeDocument/2006/relationships/hyperlink" Target="https://rscf.ru/project/22-23-20124/" TargetMode="External"/><Relationship Id="rId389" Type="http://schemas.openxmlformats.org/officeDocument/2006/relationships/hyperlink" Target="https://rscf.ru/project/22-23-20129/" TargetMode="External"/><Relationship Id="rId390" Type="http://schemas.openxmlformats.org/officeDocument/2006/relationships/hyperlink" Target="https://rscf.ru/project/22-24-20074/" TargetMode="External"/><Relationship Id="rId391" Type="http://schemas.openxmlformats.org/officeDocument/2006/relationships/hyperlink" Target="https://rscf.ru/project/22-28-20061/" TargetMode="External"/><Relationship Id="rId392" Type="http://schemas.openxmlformats.org/officeDocument/2006/relationships/hyperlink" Target="https://rscf.ru/project/22-28-20342/" TargetMode="External"/><Relationship Id="rId393" Type="http://schemas.openxmlformats.org/officeDocument/2006/relationships/hyperlink" Target="https://rscf.ru/project/22-29-20212/" TargetMode="External"/><Relationship Id="rId394" Type="http://schemas.openxmlformats.org/officeDocument/2006/relationships/hyperlink" Target="https://rscf.ru/project/22-23-20200/" TargetMode="External"/><Relationship Id="rId395" Type="http://schemas.openxmlformats.org/officeDocument/2006/relationships/hyperlink" Target="https://rscf.ru/project/22-28-20106/" TargetMode="External"/><Relationship Id="rId396" Type="http://schemas.openxmlformats.org/officeDocument/2006/relationships/hyperlink" Target="https://rscf.ru/project/22-28-20115/" TargetMode="External"/><Relationship Id="rId397" Type="http://schemas.openxmlformats.org/officeDocument/2006/relationships/hyperlink" Target="https://rscf.ru/project/22-28-20133/" TargetMode="External"/><Relationship Id="rId398" Type="http://schemas.openxmlformats.org/officeDocument/2006/relationships/hyperlink" Target="https://rscf.ru/project/22-28-20241/" TargetMode="External"/><Relationship Id="rId399" Type="http://schemas.openxmlformats.org/officeDocument/2006/relationships/hyperlink" Target="https://rscf.ru/project/22-28-20414/" TargetMode="External"/><Relationship Id="rId400" Type="http://schemas.openxmlformats.org/officeDocument/2006/relationships/hyperlink" Target="https://rscf.ru/project/22-28-20436/" TargetMode="External"/><Relationship Id="rId401" Type="http://schemas.openxmlformats.org/officeDocument/2006/relationships/hyperlink" Target="https://rscf.ru/project/22-29-20052/" TargetMode="External"/><Relationship Id="rId402" Type="http://schemas.openxmlformats.org/officeDocument/2006/relationships/hyperlink" Target="https://rscf.ru/project/22-21-20018/" TargetMode="External"/><Relationship Id="rId403" Type="http://schemas.openxmlformats.org/officeDocument/2006/relationships/hyperlink" Target="https://rscf.ru/project/22-21-20057/" TargetMode="External"/><Relationship Id="rId404" Type="http://schemas.openxmlformats.org/officeDocument/2006/relationships/hyperlink" Target="https://rscf.ru/project/22-21-20063/" TargetMode="External"/><Relationship Id="rId405" Type="http://schemas.openxmlformats.org/officeDocument/2006/relationships/hyperlink" Target="https://rscf.ru/project/22-21-20088/" TargetMode="External"/><Relationship Id="rId406" Type="http://schemas.openxmlformats.org/officeDocument/2006/relationships/hyperlink" Target="https://rscf.ru/project/22-21-20095/" TargetMode="External"/><Relationship Id="rId407" Type="http://schemas.openxmlformats.org/officeDocument/2006/relationships/hyperlink" Target="https://rscf.ru/project/22-22-20033/" TargetMode="External"/><Relationship Id="rId408" Type="http://schemas.openxmlformats.org/officeDocument/2006/relationships/hyperlink" Target="https://rscf.ru/project/22-23-20024/" TargetMode="External"/><Relationship Id="rId409" Type="http://schemas.openxmlformats.org/officeDocument/2006/relationships/hyperlink" Target="https://rscf.ru/project/22-24-20030/" TargetMode="External"/><Relationship Id="rId410" Type="http://schemas.openxmlformats.org/officeDocument/2006/relationships/hyperlink" Target="https://rscf.ru/project/22-25-20016/" TargetMode="External"/><Relationship Id="rId411" Type="http://schemas.openxmlformats.org/officeDocument/2006/relationships/hyperlink" Target="https://rscf.ru/project/22-27-20068/" TargetMode="External"/><Relationship Id="rId412" Type="http://schemas.openxmlformats.org/officeDocument/2006/relationships/hyperlink" Target="https://rscf.ru/project/22-27-20077/" TargetMode="External"/><Relationship Id="rId413" Type="http://schemas.openxmlformats.org/officeDocument/2006/relationships/hyperlink" Target="https://rscf.ru/project/22-28-20029/" TargetMode="External"/><Relationship Id="rId414" Type="http://schemas.openxmlformats.org/officeDocument/2006/relationships/hyperlink" Target="https://rscf.ru/project/22-28-20154/" TargetMode="External"/><Relationship Id="rId415" Type="http://schemas.openxmlformats.org/officeDocument/2006/relationships/hyperlink" Target="https://rscf.ru/project/22-28-20162/" TargetMode="External"/><Relationship Id="rId416" Type="http://schemas.openxmlformats.org/officeDocument/2006/relationships/hyperlink" Target="https://rscf.ru/project/22-28-20168/" TargetMode="External"/><Relationship Id="rId417" Type="http://schemas.openxmlformats.org/officeDocument/2006/relationships/hyperlink" Target="https://rscf.ru/project/22-28-20238/" TargetMode="External"/><Relationship Id="rId418" Type="http://schemas.openxmlformats.org/officeDocument/2006/relationships/hyperlink" Target="https://rscf.ru/project/22-28-20253/" TargetMode="External"/><Relationship Id="rId419" Type="http://schemas.openxmlformats.org/officeDocument/2006/relationships/hyperlink" Target="https://rscf.ru/project/22-28-20358/" TargetMode="External"/><Relationship Id="rId420" Type="http://schemas.openxmlformats.org/officeDocument/2006/relationships/hyperlink" Target="https://rscf.ru/project/22-29-20049/" TargetMode="External"/><Relationship Id="rId421" Type="http://schemas.openxmlformats.org/officeDocument/2006/relationships/hyperlink" Target="https://rscf.ru/project/22-29-20067/" TargetMode="External"/><Relationship Id="rId422" Type="http://schemas.openxmlformats.org/officeDocument/2006/relationships/hyperlink" Target="https://rscf.ru/project/22-29-20070/" TargetMode="External"/><Relationship Id="rId423" Type="http://schemas.openxmlformats.org/officeDocument/2006/relationships/hyperlink" Target="https://rscf.ru/project/22-29-20084/" TargetMode="External"/><Relationship Id="rId424" Type="http://schemas.openxmlformats.org/officeDocument/2006/relationships/hyperlink" Target="https://rscf.ru/project/22-29-20095/" TargetMode="External"/><Relationship Id="rId425" Type="http://schemas.openxmlformats.org/officeDocument/2006/relationships/hyperlink" Target="https://rscf.ru/project/22-29-20124/" TargetMode="External"/><Relationship Id="rId426" Type="http://schemas.openxmlformats.org/officeDocument/2006/relationships/hyperlink" Target="https://rscf.ru/project/22-29-20145/" TargetMode="External"/><Relationship Id="rId427" Type="http://schemas.openxmlformats.org/officeDocument/2006/relationships/hyperlink" Target="https://rscf.ru/project/22-29-20156/" TargetMode="External"/><Relationship Id="rId428" Type="http://schemas.openxmlformats.org/officeDocument/2006/relationships/hyperlink" Target="https://rscf.ru/project/22-23-20158/" TargetMode="External"/><Relationship Id="rId429" Type="http://schemas.openxmlformats.org/officeDocument/2006/relationships/hyperlink" Target="https://rscf.ru/project/22-24-20053/" TargetMode="External"/><Relationship Id="rId430" Type="http://schemas.openxmlformats.org/officeDocument/2006/relationships/hyperlink" Target="https://rscf.ru/project/22-26-20111/" TargetMode="External"/><Relationship Id="rId431" Type="http://schemas.openxmlformats.org/officeDocument/2006/relationships/hyperlink" Target="https://rscf.ru/project/22-26-20123/" TargetMode="External"/><Relationship Id="rId432" Type="http://schemas.openxmlformats.org/officeDocument/2006/relationships/hyperlink" Target="https://rscf.ru/project/22-29-202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